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 1: What are the details of HP 250 G8 Core i3 11th Gen 15.6" 4GB RAM 1TB HDD Laptop?</w:t>
      </w:r>
    </w:p>
    <w:p>
      <w:r>
        <w:t>Answer: HP 250 G8 Core i3 11th Gen 15.6" 4GB RAM 1TB HDD Laptop has - Processor type: Intel Core i3-1115G4 (6MB Cache, 3.00 GHz up to 4.10 GHz); RAM: 4GB DDR4 3200MHz ; Storage:  1TB HDD; Display: 15.6" FHD (1920 x 1080); Features: Full-Size island-style keyboard, Type-C. It's price is 55,000 BDT.</w:t>
      </w:r>
    </w:p>
    <w:p>
      <w:r>
        <w:t>Question 2: What is the price of HP 250 G8 Core i3 11th Gen 15.6" 4GB RAM 1TB HDD Laptop?</w:t>
      </w:r>
    </w:p>
    <w:p>
      <w:r>
        <w:t>Answer: It's price is 55,000 BDT.</w:t>
      </w:r>
    </w:p>
    <w:p>
      <w:r>
        <w:t>Question 3: What are the features of HP 250 G8 Core i3 11th Gen 15.6" 4GB RAM 1TB HDD Laptop?</w:t>
      </w:r>
    </w:p>
    <w:p>
      <w:r>
        <w:t>Answer: HP 250 G8 Core i3 11th Gen 15.6" 4GB RAM 1TB HDD Laptop has - Processor type: Intel Core i3-1115G4 (6MB Cache, 3.00 GHz up to 4.10 GHz); RAM: 4GB DDR4 3200MHz ; Storage:  1TB HDD; Display: 15.6" FHD (1920 x 1080); Features: Full-Size island-style keyboard, Type-C. It's price is 55,000 BDT.</w:t>
      </w:r>
    </w:p>
    <w:p>
      <w:r>
        <w:t>Question 4: What are the details of HP 250 G8 Core i3 11th Gen 256GB SSD 15.6" FHD Laptop?</w:t>
      </w:r>
    </w:p>
    <w:p>
      <w:r>
        <w:t>Answer: HP 250 G8 Core i3 11th Gen 256GB SSD 15.6" FHD Laptop has - Processor type: Intel Core i3-1115G4 (6MB Cache, 3.00 GHz up to 4.10 GHz); RAM: 8GB DDR4 3200MHz ; Storage:  256GB SSD + 1TB HDD; Display: 15.6" FHD (1920 x 1080) IPS; Features: Full-size island-style keyboard, Type-C. It's price is 58,000 BDT.</w:t>
      </w:r>
    </w:p>
    <w:p>
      <w:r>
        <w:t>Question 5: What is the price of HP 250 G8 Core i3 11th Gen 256GB SSD 15.6" FHD Laptop?</w:t>
      </w:r>
    </w:p>
    <w:p>
      <w:r>
        <w:t>Answer: It's price is 58,000 BDT.</w:t>
      </w:r>
    </w:p>
    <w:p>
      <w:r>
        <w:t>Question 6: What are the features of HP 250 G8 Core i3 11th Gen 256GB SSD 15.6" FHD Laptop?</w:t>
      </w:r>
    </w:p>
    <w:p>
      <w:r>
        <w:t>Answer: HP 250 G8 Core i3 11th Gen 256GB SSD 15.6" FHD Laptop has - Processor type: Intel Core i3-1115G4 (6MB Cache, 3.00 GHz up to 4.10 GHz); RAM: 8GB DDR4 3200MHz ; Storage:  256GB SSD + 1TB HDD; Display: 15.6" FHD (1920 x 1080) IPS; Features: Full-size island-style keyboard, Type-C. It's price is 58,000 BDT.</w:t>
      </w:r>
    </w:p>
    <w:p>
      <w:r>
        <w:t>Question 7: What are the details of HP 250 G8 Core i3 11th Gen 512GB SSD 15.6" FHD Laptop?</w:t>
      </w:r>
    </w:p>
    <w:p>
      <w:r>
        <w:t>Answer: HP 250 G8 Core i3 11th Gen 512GB SSD 15.6" FHD Laptop has - Processor type: Intel Core i3-1115G4 (6MB Cache, 3.00 GHz up to 4.10 GHz); RAM: 8GB DDR4 3200MHz ; Storage:  512GB SSD; Display: 15.6" FHD (1920 x 1080) IPS; Features: Full-Size island-style keyboard, Type-C. It's price is 59,500 BDT.</w:t>
      </w:r>
    </w:p>
    <w:p>
      <w:r>
        <w:t>Question 8: What is the price of HP 250 G8 Core i3 11th Gen 512GB SSD 15.6" FHD Laptop?</w:t>
      </w:r>
    </w:p>
    <w:p>
      <w:r>
        <w:t>Answer: It's price is 59,500 BDT.</w:t>
      </w:r>
    </w:p>
    <w:p>
      <w:r>
        <w:t>Question 9: What are the features of HP 250 G8 Core i3 11th Gen 512GB SSD 15.6" FHD Laptop?</w:t>
      </w:r>
    </w:p>
    <w:p>
      <w:r>
        <w:t>Answer: HP 250 G8 Core i3 11th Gen 512GB SSD 15.6" FHD Laptop has - Processor type: Intel Core i3-1115G4 (6MB Cache, 3.00 GHz up to 4.10 GHz); RAM: 8GB DDR4 3200MHz ; Storage:  512GB SSD; Display: 15.6" FHD (1920 x 1080) IPS; Features: Full-Size island-style keyboard, Type-C. It's price is 59,500 BDT.</w:t>
      </w:r>
    </w:p>
    <w:p>
      <w:r>
        <w:t>Question 10: What are the details of HP 250 G8 Core i3 11th Gen 8GB RAM 15.6" FHD Laptop?</w:t>
      </w:r>
    </w:p>
    <w:p>
      <w:r>
        <w:t>Answer: HP 250 G8 Core i3 11th Gen 8GB RAM 15.6" FHD Laptop has - Processor type: Intel Core i3-1115G4 (6MB Cache, 3.00 GHz up to 4.10 GHz); RAM: 8GB DDR4 3200MHz ; Storage:  512GB SSD + 1TB HDD; Display: 15.6" FHD (1920 x 1080) IPS; Features: Full-size island-style keyboard, Type-C. It's price is 60,500 BDT.</w:t>
      </w:r>
    </w:p>
    <w:p>
      <w:r>
        <w:t>Question 11: What is the price of HP 250 G8 Core i3 11th Gen 8GB RAM 15.6" FHD Laptop?</w:t>
      </w:r>
    </w:p>
    <w:p>
      <w:r>
        <w:t>Answer: It's price is 60,500 BDT.</w:t>
      </w:r>
    </w:p>
    <w:p>
      <w:r>
        <w:t>Question 12: What are the features of HP 250 G8 Core i3 11th Gen 8GB RAM 15.6" FHD Laptop?</w:t>
      </w:r>
    </w:p>
    <w:p>
      <w:r>
        <w:t>Answer: HP 250 G8 Core i3 11th Gen 8GB RAM 15.6" FHD Laptop has - Processor type: Intel Core i3-1115G4 (6MB Cache, 3.00 GHz up to 4.10 GHz); RAM: 8GB DDR4 3200MHz ; Storage:  512GB SSD + 1TB HDD; Display: 15.6" FHD (1920 x 1080) IPS; Features: Full-size island-style keyboard, Type-C. It's price is 60,500 BDT.</w:t>
      </w:r>
    </w:p>
    <w:p>
      <w:r>
        <w:t>Question 13: What are the details of AVITA Essential 14 Celeron N4020 256GB SSD 14" Full HD Laptop Concrete Grey Color?</w:t>
      </w:r>
    </w:p>
    <w:p>
      <w:r>
        <w:t>Answer: AVITA Essential 14 Celeron N4020 256GB SSD 14" Full HD Laptop Concrete Grey Color has - Processor type: Intel Celeron N4020 (4M Cache, 1.10 GHz up to 2.80 GHz); RAM: 4GB LPDDR4 ; Storage:  256GB SATA SSD; Display: 14" FHD (1920 x 1080) IPS; Features: 2M WebCam, 0.8W x 2 Speaker. It's price is 20,000 BDT.</w:t>
      </w:r>
    </w:p>
    <w:p>
      <w:r>
        <w:t>Question 14: What is the price of AVITA Essential 14 Celeron N4020 256GB SSD 14" Full HD Laptop Concrete Grey Color?</w:t>
      </w:r>
    </w:p>
    <w:p>
      <w:r>
        <w:t>Answer: It's price is 20,000 BDT.</w:t>
      </w:r>
    </w:p>
    <w:p>
      <w:r>
        <w:t>Question 15: What are the features of AVITA Essential 14 Celeron N4020 256GB SSD 14" Full HD Laptop Concrete Grey Color?</w:t>
      </w:r>
    </w:p>
    <w:p>
      <w:r>
        <w:t>Answer: AVITA Essential 14 Celeron N4020 256GB SSD 14" Full HD Laptop Concrete Grey Color has - Processor type: Intel Celeron N4020 (4M Cache, 1.10 GHz up to 2.80 GHz); RAM: 4GB LPDDR4 ; Storage:  256GB SATA SSD; Display: 14" FHD (1920 x 1080) IPS; Features: 2M WebCam, 0.8W x 2 Speaker. It's price is 20,000 BDT.</w:t>
      </w:r>
    </w:p>
    <w:p>
      <w:r>
        <w:t>Question 16: What are the details of AVITA Essential 14 Celeron N4020 256GB SSD 14" Full HD Laptop Matt White Color?</w:t>
      </w:r>
    </w:p>
    <w:p>
      <w:r>
        <w:t>Answer: AVITA Essential 14 Celeron N4020 256GB SSD 14" Full HD Laptop Matt White Color has - Processor type: Intel Celeron N4020 (4M Cache, 1.10 GHz up to 2.80 GHz); RAM: 4GB LPDDR4 ; Storage:  256GB SATA SSD; Display: 14" FHD (1920 x 1080) IPS; Features: 2M WebCam, 0.8W x 2 Speaker. It's price is 20,000 BDT.</w:t>
      </w:r>
    </w:p>
    <w:p>
      <w:r>
        <w:t>Question 17: What is the price of AVITA Essential 14 Celeron N4020 256GB SSD 14" Full HD Laptop Matt White Color?</w:t>
      </w:r>
    </w:p>
    <w:p>
      <w:r>
        <w:t>Answer: It's price is 20,000 BDT.</w:t>
      </w:r>
    </w:p>
    <w:p>
      <w:r>
        <w:t>Question 18: What are the features of AVITA Essential 14 Celeron N4020 256GB SSD 14" Full HD Laptop Matt White Color?</w:t>
      </w:r>
    </w:p>
    <w:p>
      <w:r>
        <w:t>Answer: AVITA Essential 14 Celeron N4020 256GB SSD 14" Full HD Laptop Matt White Color has - Processor type: Intel Celeron N4020 (4M Cache, 1.10 GHz up to 2.80 GHz); RAM: 4GB LPDDR4 ; Storage:  256GB SATA SSD; Display: 14" FHD (1920 x 1080) IPS; Features: 2M WebCam, 0.8W x 2 Speaker. It's price is 20,000 BDT.</w:t>
      </w:r>
    </w:p>
    <w:p>
      <w:r>
        <w:t>Question 19: What are the details of AVITA Essential 14 Celeron N4020 256GB SSD 14" Full HD Laptop Matt Black Color?</w:t>
      </w:r>
    </w:p>
    <w:p>
      <w:r>
        <w:t>Answer: AVITA Essential 14 Celeron N4020 256GB SSD 14" Full HD Laptop Matt Black Color has - Processor type: Intel Celeron N4020 (4M Cache, 1.10 GHz up to 2.80 GHz); RAM: 4GB LPDDR4 ; Storage:  256GB SATA SSD; Display: 14" FHD (1920 x 1080) IPS; Features: 2M WebCam, 0.8W x 2 Speaker. It's price is 20,000 BDT.</w:t>
      </w:r>
    </w:p>
    <w:p>
      <w:r>
        <w:t>Question 20: What is the price of AVITA Essential 14 Celeron N4020 256GB SSD 14" Full HD Laptop Matt Black Color?</w:t>
      </w:r>
    </w:p>
    <w:p>
      <w:r>
        <w:t>Answer: It's price is 20,000 BDT.</w:t>
      </w:r>
    </w:p>
    <w:p>
      <w:r>
        <w:t>Question 21: What are the features of AVITA Essential 14 Celeron N4020 256GB SSD 14" Full HD Laptop Matt Black Color?</w:t>
      </w:r>
    </w:p>
    <w:p>
      <w:r>
        <w:t>Answer: AVITA Essential 14 Celeron N4020 256GB SSD 14" Full HD Laptop Matt Black Color has - Processor type: Intel Celeron N4020 (4M Cache, 1.10 GHz up to 2.80 GHz); RAM: 4GB LPDDR4 ; Storage:  256GB SATA SSD; Display: 14" FHD (1920 x 1080) IPS; Features: 2M WebCam, 0.8W x 2 Speaker. It's price is 20,000 BDT.</w:t>
      </w:r>
    </w:p>
    <w:p>
      <w:r>
        <w:t>Question 22: What are the details of Chuwi HeroBook Pro Intel Celeron N4020 14.1 inch Full HD Laptop with Windows 11?</w:t>
      </w:r>
    </w:p>
    <w:p>
      <w:r>
        <w:t>Answer: Chuwi HeroBook Pro Intel Celeron N4020 14.1 inch Full HD Laptop with Windows 11 has - Processor type: Intel Celeron Processor N4020 (4M Cache, 1.10 GHz up to 2.80 GHz); RAM: 4GB DDR4 ; Storage:  128GB eMMC SSD; Display: 14.1 Inch(1920 x 1080) IPS Anti-Glare Display; Features: Touch, Type-C, Detachable. It's price is 28,800 BDT.</w:t>
      </w:r>
    </w:p>
    <w:p>
      <w:r>
        <w:t>Question 23: What is the price of Chuwi HeroBook Pro Intel Celeron N4020 14.1 inch Full HD Laptop with Windows 11?</w:t>
      </w:r>
    </w:p>
    <w:p>
      <w:r>
        <w:t>Answer: It's price is 28,800 BDT.</w:t>
      </w:r>
    </w:p>
    <w:p>
      <w:r>
        <w:t>Question 24: What are the features of Chuwi HeroBook Pro Intel Celeron N4020 14.1 inch Full HD Laptop with Windows 11?</w:t>
      </w:r>
    </w:p>
    <w:p>
      <w:r>
        <w:t>Answer: Chuwi HeroBook Pro Intel Celeron N4020 14.1 inch Full HD Laptop with Windows 11 has - Processor type: Intel Celeron Processor N4020 (4M Cache, 1.10 GHz up to 2.80 GHz); RAM: 4GB DDR4 ; Storage:  128GB eMMC SSD; Display: 14.1 Inch(1920 x 1080) IPS Anti-Glare Display; Features: Touch, Type-C, Detachable. It's price is 28,800 BDT.</w:t>
      </w:r>
    </w:p>
    <w:p>
      <w:r>
        <w:t>Question 25: What are the details of Lenovo IdeaPad D330 10IGL Celeron N4020 10.1" HD Detachable 2-in-1 Touch Laptop?</w:t>
      </w:r>
    </w:p>
    <w:p>
      <w:r>
        <w:t>Answer: Lenovo IdeaPad D330 10IGL Celeron N4020 10.1" HD Detachable 2-in-1 Touch Laptop has - Processor type: Intel Celeron N4020 (4M Cache,1.10 GHz up to 2.80 GHz); RAM: 4GB DDR4 2400MHz ; Storage:  1TB 5400rpm 2.5" HDD; Display: 10.1" (1280 x 800) HD Touchscreen; Features: High Definition Audio, HD 720p Webcam. It's price is 34,500 BDT.</w:t>
      </w:r>
    </w:p>
    <w:p>
      <w:r>
        <w:t>Question 26: What is the price of Lenovo IdeaPad D330 10IGL Celeron N4020 10.1" HD Detachable 2-in-1 Touch Laptop?</w:t>
      </w:r>
    </w:p>
    <w:p>
      <w:r>
        <w:t>Answer: It's price is 34,500 BDT.</w:t>
      </w:r>
    </w:p>
    <w:p>
      <w:r>
        <w:t>Question 27: What are the features of Lenovo IdeaPad D330 10IGL Celeron N4020 10.1" HD Detachable 2-in-1 Touch Laptop?</w:t>
      </w:r>
    </w:p>
    <w:p>
      <w:r>
        <w:t>Answer: Lenovo IdeaPad D330 10IGL Celeron N4020 10.1" HD Detachable 2-in-1 Touch Laptop has - Processor type: Intel Celeron N4020 (4M Cache,1.10 GHz up to 2.80 GHz); RAM: 4GB DDR4 2400MHz ; Storage:  1TB 5400rpm 2.5" HDD; Display: 10.1" (1280 x 800) HD Touchscreen; Features: High Definition Audio, HD 720p Webcam. It's price is 34,500 BDT.</w:t>
      </w:r>
    </w:p>
    <w:p>
      <w:r>
        <w:t>Question 28: What are the details of Chuwi GemiBook XPro Intel Celeron N100 14.1 inch Full HD Laptop?</w:t>
      </w:r>
    </w:p>
    <w:p>
      <w:r>
        <w:t>Answer: Chuwi GemiBook XPro Intel Celeron N100 14.1 inch Full HD Laptop has - Processor type: Intel Celeron N4020 (4M Cache, 1.10 GHz up to 2.80 GHz); RAM: 8GB 3200Mhz ; Storage:  256GB SSD; Display: 14.1 Inch(1920 x 1080) IPS Anti-Glare Display; Features: Stereo speakers, Dolby Audio. It's price is 34,900 BDT.</w:t>
      </w:r>
    </w:p>
    <w:p>
      <w:r>
        <w:t>Question 29: What is the price of Chuwi GemiBook XPro Intel Celeron N100 14.1 inch Full HD Laptop?</w:t>
      </w:r>
    </w:p>
    <w:p>
      <w:r>
        <w:t>Answer: It's price is 34,900 BDT.</w:t>
      </w:r>
    </w:p>
    <w:p>
      <w:r>
        <w:t>Question 30: What are the features of Chuwi GemiBook XPro Intel Celeron N100 14.1 inch Full HD Laptop?</w:t>
      </w:r>
    </w:p>
    <w:p>
      <w:r>
        <w:t>Answer: Chuwi GemiBook XPro Intel Celeron N100 14.1 inch Full HD Laptop has - Processor type: Intel Celeron N4020 (4M Cache, 1.10 GHz up to 2.80 GHz); RAM: 8GB 3200Mhz ; Storage:  256GB SSD; Display: 14.1 Inch(1920 x 1080) IPS Anti-Glare Display; Features: Stereo speakers, Dolby Audio. It's price is 34,900 BDT.</w:t>
      </w:r>
    </w:p>
    <w:p>
      <w:r>
        <w:t>Question 31: What are the details of Lenovo IdeaPad Slim 3i Intel Celeron N4020 15.6" HD Laptop?</w:t>
      </w:r>
    </w:p>
    <w:p>
      <w:r>
        <w:t>Answer: Lenovo IdeaPad Slim 3i Intel Celeron N4020 15.6" HD Laptop has - Processor type: Intel Celeron N4020 (4M Cache, 1.10 GHz up to 2.80 GHz); RAM: 4GB DDR4 3200MHz ; Storage:  1TB HDD; Display: 15.6" HD (1366 x 768); Features: Camera Privecy Shutter, Stereo speakers. It's price is 35,000 BDT.</w:t>
      </w:r>
    </w:p>
    <w:p>
      <w:r>
        <w:t>Question 32: What is the price of Lenovo IdeaPad Slim 3i Intel Celeron N4020 15.6" HD Laptop?</w:t>
      </w:r>
    </w:p>
    <w:p>
      <w:r>
        <w:t>Answer: It's price is 35,000 BDT.</w:t>
      </w:r>
    </w:p>
    <w:p>
      <w:r>
        <w:t>Question 33: What are the features of Lenovo IdeaPad Slim 3i Intel Celeron N4020 15.6" HD Laptop?</w:t>
      </w:r>
    </w:p>
    <w:p>
      <w:r>
        <w:t>Answer: Lenovo IdeaPad Slim 3i Intel Celeron N4020 15.6" HD Laptop has - Processor type: Intel Celeron N4020 (4M Cache, 1.10 GHz up to 2.80 GHz); RAM: 4GB DDR4 3200MHz ; Storage:  1TB HDD; Display: 15.6" HD (1366 x 768); Features: Camera Privecy Shutter, Stereo speakers. It's price is 35,000 BDT.</w:t>
      </w:r>
    </w:p>
    <w:p>
      <w:r>
        <w:t>Question 34: What are the details of Chuwi GemiBook Plus Intel Celeron N100 15.6 inch Full HD Laptop?</w:t>
      </w:r>
    </w:p>
    <w:p>
      <w:r>
        <w:t>Answer: Chuwi GemiBook Plus Intel Celeron N100 15.6 inch Full HD Laptop has - Processor type: Intel Celeron N4020 (4M Cache, 1.10 GHz up to 2.80 GHz); RAM: 8GB DDR4 ; Storage:  256GB SSD; Display: 15.6 Inch(1920 x 1080) IPS Anti-Glare Display; Features: Chiclet Keyboard, Type-C. It's price is 35,900 BDT.</w:t>
      </w:r>
    </w:p>
    <w:p>
      <w:r>
        <w:t>Question 35: What is the price of Chuwi GemiBook Plus Intel Celeron N100 15.6 inch Full HD Laptop?</w:t>
      </w:r>
    </w:p>
    <w:p>
      <w:r>
        <w:t>Answer: It's price is 35,900 BDT.</w:t>
      </w:r>
    </w:p>
    <w:p>
      <w:r>
        <w:t>Question 36: What are the features of Chuwi GemiBook Plus Intel Celeron N100 15.6 inch Full HD Laptop?</w:t>
      </w:r>
    </w:p>
    <w:p>
      <w:r>
        <w:t>Answer: Chuwi GemiBook Plus Intel Celeron N100 15.6 inch Full HD Laptop has - Processor type: Intel Celeron N4020 (4M Cache, 1.10 GHz up to 2.80 GHz); RAM: 8GB DDR4 ; Storage:  256GB SSD; Display: 15.6 Inch(1920 x 1080) IPS Anti-Glare Display; Features: Chiclet Keyboard, Type-C. It's price is 35,900 BDT.</w:t>
      </w:r>
    </w:p>
    <w:p>
      <w:r>
        <w:t>Question 37: What are the details of Lenovo IdeaPad Slim 3i 15IGL Intel Celeron N4020 15.6" HD Laptop?</w:t>
      </w:r>
    </w:p>
    <w:p>
      <w:r>
        <w:t>Answer: Lenovo IdeaPad Slim 3i 15IGL Intel Celeron N4020 15.6" HD Laptop has - Processor type: Intel Celeron N4020 (4M Cache, 1.10 GHz up to 2.80 GHz); RAM: 4GB DDR4 RAM ; Storage:  1TB 5400RPM HDD; Display: 15.6" HD (1366 x 768); Features: Full-size keyboard with numeric keypad, Type-C. It's price is 36,000 BDT.</w:t>
      </w:r>
    </w:p>
    <w:p>
      <w:r>
        <w:t>Question 38: What is the price of Lenovo IdeaPad Slim 3i 15IGL Intel Celeron N4020 15.6" HD Laptop?</w:t>
      </w:r>
    </w:p>
    <w:p>
      <w:r>
        <w:t>Answer: It's price is 36,000 BDT.</w:t>
      </w:r>
    </w:p>
    <w:p>
      <w:r>
        <w:t>Question 39: What are the features of Lenovo IdeaPad Slim 3i 15IGL Intel Celeron N4020 15.6" HD Laptop?</w:t>
      </w:r>
    </w:p>
    <w:p>
      <w:r>
        <w:t>Answer: Lenovo IdeaPad Slim 3i 15IGL Intel Celeron N4020 15.6" HD Laptop has - Processor type: Intel Celeron N4020 (4M Cache, 1.10 GHz up to 2.80 GHz); RAM: 4GB DDR4 RAM ; Storage:  1TB 5400RPM HDD; Display: 15.6" HD (1366 x 768); Features: Full-size keyboard with numeric keypad, Type-C. It's price is 36,000 BDT.</w:t>
      </w:r>
    </w:p>
    <w:p>
      <w:r>
        <w:t>Question 40: What are the details of Lenovo IdeaPad Slim 1i Intel Celeron N4020 14" FHD Laptop?</w:t>
      </w:r>
    </w:p>
    <w:p>
      <w:r>
        <w:t>Answer: Lenovo IdeaPad Slim 1i Intel Celeron N4020 14" FHD Laptop has - Processor type: Intel Celeron N4020 (4M Cache, 1.10 GHz up to 2.80 GHz); RAM: 8GB DDR4 ; Storage:  256GB SSD; Display: 14" FHD (1920 x 1080) ; Features: Bangla Keyboard, Type-C. It's price is 36,500 BDT.</w:t>
      </w:r>
    </w:p>
    <w:p>
      <w:r>
        <w:t>Question 41: What is the price of Lenovo IdeaPad Slim 1i Intel Celeron N4020 14" FHD Laptop?</w:t>
      </w:r>
    </w:p>
    <w:p>
      <w:r>
        <w:t>Answer: It's price is 36,500 BDT.</w:t>
      </w:r>
    </w:p>
    <w:p>
      <w:r>
        <w:t>Question 42: What are the features of Lenovo IdeaPad Slim 1i Intel Celeron N4020 14" FHD Laptop?</w:t>
      </w:r>
    </w:p>
    <w:p>
      <w:r>
        <w:t>Answer: Lenovo IdeaPad Slim 1i Intel Celeron N4020 14" FHD Laptop has - Processor type: Intel Celeron N4020 (4M Cache, 1.10 GHz up to 2.80 GHz); RAM: 8GB DDR4 ; Storage:  256GB SSD; Display: 14" FHD (1920 x 1080) ; Features: Bangla Keyboard, Type-C. It's price is 36,500 BDT.</w:t>
      </w:r>
    </w:p>
    <w:p>
      <w:r>
        <w:t>Question 43: What are the details of Asus P1511CMA Intel Celeron N4020 15.6-Inch HD Laptop?</w:t>
      </w:r>
    </w:p>
    <w:p>
      <w:r>
        <w:t>Answer: Asus P1511CMA Intel Celeron N4020 15.6-Inch HD Laptop has - Processor type: Intel Celeron N4020 (4MB Cache, 1.10 GHz up to 2.80 GHz); RAM: 4GB 2933 MHz ; Storage:  256GB SSD; Display: 15.6" HD (1366 x 768); Features: Backlit Keyboard, Type-C. It's price is 37,500 BDT.</w:t>
      </w:r>
    </w:p>
    <w:p>
      <w:r>
        <w:t>Question 44: What is the price of Asus P1511CMA Intel Celeron N4020 15.6-Inch HD Laptop?</w:t>
      </w:r>
    </w:p>
    <w:p>
      <w:r>
        <w:t>Answer: It's price is 37,500 BDT.</w:t>
      </w:r>
    </w:p>
    <w:p>
      <w:r>
        <w:t>Question 45: What are the features of Asus P1511CMA Intel Celeron N4020 15.6-Inch HD Laptop?</w:t>
      </w:r>
    </w:p>
    <w:p>
      <w:r>
        <w:t>Answer: Asus P1511CMA Intel Celeron N4020 15.6-Inch HD Laptop has - Processor type: Intel Celeron N4020 (4MB Cache, 1.10 GHz up to 2.80 GHz); RAM: 4GB 2933 MHz ; Storage:  256GB SSD; Display: 15.6" HD (1366 x 768); Features: Backlit Keyboard, Type-C. It's price is 37,500 BDT.</w:t>
      </w:r>
    </w:p>
    <w:p>
      <w:r>
        <w:t>Question 46: What are the details of HP 250 G8 Intel Celeron N4020 15.6" FHD Laptop?</w:t>
      </w:r>
    </w:p>
    <w:p>
      <w:r>
        <w:t>Answer: HP 250 G8 Intel Celeron N4020 15.6" FHD Laptop has - Processor type: Intel Celeron N4500 (4M Cache, 1.10 GHz up to 2.80 GHz); RAM: 8GB DDR4 ; Storage:  256GB SSD; Display: 15.6" FHD (1920 x 1080); Features: Bangla Keyboard, Type-C. It's price is 38,000 BDT.</w:t>
      </w:r>
    </w:p>
    <w:p>
      <w:r>
        <w:t>Question 47: What is the price of HP 250 G8 Intel Celeron N4020 15.6" FHD Laptop?</w:t>
      </w:r>
    </w:p>
    <w:p>
      <w:r>
        <w:t>Answer: It's price is 38,000 BDT.</w:t>
      </w:r>
    </w:p>
    <w:p>
      <w:r>
        <w:t>Question 48: What are the features of HP 250 G8 Intel Celeron N4020 15.6" FHD Laptop?</w:t>
      </w:r>
    </w:p>
    <w:p>
      <w:r>
        <w:t>Answer: HP 250 G8 Intel Celeron N4020 15.6" FHD Laptop has - Processor type: Intel Celeron N4500 (4M Cache, 1.10 GHz up to 2.80 GHz); RAM: 8GB DDR4 ; Storage:  256GB SSD; Display: 15.6" FHD (1920 x 1080); Features: Bangla Keyboard, Type-C. It's price is 38,000 BDT.</w:t>
      </w:r>
    </w:p>
    <w:p>
      <w:r>
        <w:t>Question 49: What are the details of Walton Prelude N40 Pro Celeron N4020 14" FHD Laptop?</w:t>
      </w:r>
    </w:p>
    <w:p>
      <w:r>
        <w:t>Answer: Walton Prelude N40 Pro Celeron N4020 14" FHD Laptop has - Processor type: Intel Celeron N4120 (4MB Cache, 1.10 GHz up to 2.60 GHz); RAM: 4GB DDR4 (Onboard) ; Storage:  256GB PCIEG3 SSD; Display: 14" FHD (1920x1080); Features: Bangla Keyboard, Type-C. It's price is 39,750 BDT.</w:t>
      </w:r>
    </w:p>
    <w:p>
      <w:r>
        <w:t>Question 50: What is the price of Walton Prelude N40 Pro Celeron N4020 14" FHD Laptop?</w:t>
      </w:r>
    </w:p>
    <w:p>
      <w:r>
        <w:t>Answer: It's price is 39,750 BDT.</w:t>
      </w:r>
    </w:p>
    <w:p>
      <w:r>
        <w:t>Question 51: What are the features of Walton Prelude N40 Pro Celeron N4020 14" FHD Laptop?</w:t>
      </w:r>
    </w:p>
    <w:p>
      <w:r>
        <w:t>Answer: Walton Prelude N40 Pro Celeron N4020 14" FHD Laptop has - Processor type: Intel Celeron N4120 (4MB Cache, 1.10 GHz up to 2.60 GHz); RAM: 4GB DDR4 (Onboard) ; Storage:  256GB PCIEG3 SSD; Display: 14" FHD (1920x1080); Features: Bangla Keyboard, Type-C. It's price is 39,750 BDT.</w:t>
      </w:r>
    </w:p>
    <w:p>
      <w:r>
        <w:t>Question 52: What are the details of Asus Vivobook X515KA Celeron N4500 15.6" FHD Laptop?</w:t>
      </w:r>
    </w:p>
    <w:p>
      <w:r>
        <w:t>Answer: Asus Vivobook X515KA Celeron N4500 15.6" FHD Laptop has - Processor type: Intel Celeron N4500 (4M Cache, 1.10 GHz up to 2.80 GHz); RAM: 4GB DDR4 RAM ; Storage:  1TB HDD; Display: 15.6" FHD (1920x1080); Features: Backlit Keyboard, Type-C. It's price is 40,500 BDT.</w:t>
      </w:r>
    </w:p>
    <w:p>
      <w:r>
        <w:t>Question 53: What is the price of Asus Vivobook X515KA Celeron N4500 15.6" FHD Laptop?</w:t>
      </w:r>
    </w:p>
    <w:p>
      <w:r>
        <w:t>Answer: It's price is 40,500 BDT.</w:t>
      </w:r>
    </w:p>
    <w:p>
      <w:r>
        <w:t>Question 54: What are the features of Asus Vivobook X515KA Celeron N4500 15.6" FHD Laptop?</w:t>
      </w:r>
    </w:p>
    <w:p>
      <w:r>
        <w:t>Answer: Asus Vivobook X515KA Celeron N4500 15.6" FHD Laptop has - Processor type: Intel Celeron N4500 (4M Cache, 1.10 GHz up to 2.80 GHz); RAM: 4GB DDR4 RAM ; Storage:  1TB HDD; Display: 15.6" FHD (1920x1080); Features: Backlit Keyboard, Type-C. It's price is 40,500 BDT.</w:t>
      </w:r>
    </w:p>
    <w:p>
      <w:r>
        <w:t>Question 55: What are the details of Walton Prelude N41 Pro Celeron N4120 14" FHD Laptop?</w:t>
      </w:r>
    </w:p>
    <w:p>
      <w:r>
        <w:t>Answer: Walton Prelude N41 Pro Celeron N4120 14" FHD Laptop has - Processor type: Intel Pentium Silver N5030 (4MB Cache, 1.10 GHz up to 3.10 GHz); RAM: 4GB DDR4 ; Storage: 512GB PCIe G3 SSD; Display: 14" FHD (1920x1080); Features: Backlit Keyboard, Fingerprint , Type-C. It's price is 42,550 BDT.</w:t>
      </w:r>
    </w:p>
    <w:p>
      <w:r>
        <w:t>Question 56: What is the price of Walton Prelude N41 Pro Celeron N4120 14" FHD Laptop?</w:t>
      </w:r>
    </w:p>
    <w:p>
      <w:r>
        <w:t>Answer: It's price is 42,550 BDT.</w:t>
      </w:r>
    </w:p>
    <w:p>
      <w:r>
        <w:t>Question 57: What are the features of Walton Prelude N41 Pro Celeron N4120 14" FHD Laptop?</w:t>
      </w:r>
    </w:p>
    <w:p>
      <w:r>
        <w:t>Answer: Walton Prelude N41 Pro Celeron N4120 14" FHD Laptop has - Processor type: Intel Pentium Silver N5030 (4MB Cache, 1.10 GHz up to 3.10 GHz); RAM: 4GB DDR4 ; Storage: 512GB PCIe G3 SSD; Display: 14" FHD (1920x1080); Features: Backlit Keyboard, Fingerprint , Type-C. It's price is 42,550 BDT.</w:t>
      </w:r>
    </w:p>
    <w:p>
      <w:r>
        <w:t>Question 58: What are the details of HP 15s-fq3617TU Celeron N4500 15.6" FHD Laptop?</w:t>
      </w:r>
    </w:p>
    <w:p>
      <w:r>
        <w:t>Answer: HP 15s-fq3617TU Celeron N4500 15.6" FHD Laptop has - Processor type: Intel Celeron N4020 (4M Cache, 1.10 GHz up to 2.80 GHz); RAM: 8GB DDR4 ; Storage:  256GB SSD; Display: 15.6" FHD (1920 x 1080); Features: Backlit Keyboard, Type-C. It's price is 42,500 BDT.</w:t>
      </w:r>
    </w:p>
    <w:p>
      <w:r>
        <w:t>Question 59: What is the price of HP 15s-fq3617TU Celeron N4500 15.6" FHD Laptop?</w:t>
      </w:r>
    </w:p>
    <w:p>
      <w:r>
        <w:t>Answer: It's price is 42,500 BDT.</w:t>
      </w:r>
    </w:p>
    <w:p>
      <w:r>
        <w:t>Question 60: What are the features of HP 15s-fq3617TU Celeron N4500 15.6" FHD Laptop?</w:t>
      </w:r>
    </w:p>
    <w:p>
      <w:r>
        <w:t>Answer: HP 15s-fq3617TU Celeron N4500 15.6" FHD Laptop has - Processor type: Intel Celeron N4020 (4M Cache, 1.10 GHz up to 2.80 GHz); RAM: 8GB DDR4 ; Storage:  256GB SSD; Display: 15.6" FHD (1920 x 1080); Features: Backlit Keyboard, Type-C. It's price is 42,500 BDT.</w:t>
      </w:r>
    </w:p>
    <w:p>
      <w:r>
        <w:t>Question 61: What are the details of Walton Prelude N50 Pro Pentium Silver N5030 14" FHD Laptop?</w:t>
      </w:r>
    </w:p>
    <w:p>
      <w:r>
        <w:t>Answer: Walton Prelude N50 Pro Pentium Silver N5030 14" FHD Laptop has - Processor type: AMD Ryzen 3 3250U (2.6 GHz up to 3.5 GHz); RAM: 4GB DDR4 ; Storage:  256GB M.2 SSD; Display: 14" FHD (1920x1080); Features: Backlit Keyboard, Type-C. It's price is 43,750 BDT.</w:t>
      </w:r>
    </w:p>
    <w:p>
      <w:r>
        <w:t>Question 62: What is the price of Walton Prelude N50 Pro Pentium Silver N5030 14" FHD Laptop?</w:t>
      </w:r>
    </w:p>
    <w:p>
      <w:r>
        <w:t>Answer: It's price is 43,750 BDT.</w:t>
      </w:r>
    </w:p>
    <w:p>
      <w:r>
        <w:t>Question 63: What are the features of Walton Prelude N50 Pro Pentium Silver N5030 14" FHD Laptop?</w:t>
      </w:r>
    </w:p>
    <w:p>
      <w:r>
        <w:t>Answer: Walton Prelude N50 Pro Pentium Silver N5030 14" FHD Laptop has - Processor type: AMD Ryzen 3 3250U (2.6 GHz up to 3.5 GHz); RAM: 4GB DDR4 ; Storage:  256GB M.2 SSD; Display: 14" FHD (1920x1080); Features: Backlit Keyboard, Type-C. It's price is 43,750 BDT.</w:t>
      </w:r>
    </w:p>
    <w:p>
      <w:r>
        <w:t>Question 64: What are the details of Asus Vivobook E410MA Celeron N4020 14" HD Laptop?</w:t>
      </w:r>
    </w:p>
    <w:p>
      <w:r>
        <w:t>Answer: Asus Vivobook E410MA Celeron N4020 14" HD Laptop has - Processor type: AMD Ryzen 3 3250U processor(2.6 Ghz up to 3.5 Ghz); RAM: 8GB DDR4 RAM ; Storage:  1TB HDD; Display: 14" HD (1366X768) LED Display; Features: Dual speakers, Type-C. It's price is 44,000 BDT.</w:t>
      </w:r>
    </w:p>
    <w:p>
      <w:r>
        <w:t>Question 65: What is the price of Asus Vivobook E410MA Celeron N4020 14" HD Laptop?</w:t>
      </w:r>
    </w:p>
    <w:p>
      <w:r>
        <w:t>Answer: It's price is 44,000 BDT.</w:t>
      </w:r>
    </w:p>
    <w:p>
      <w:r>
        <w:t>Question 66: What are the features of Asus Vivobook E410MA Celeron N4020 14" HD Laptop?</w:t>
      </w:r>
    </w:p>
    <w:p>
      <w:r>
        <w:t>Answer: Asus Vivobook E410MA Celeron N4020 14" HD Laptop has - Processor type: AMD Ryzen 3 3250U processor(2.6 Ghz up to 3.5 Ghz); RAM: 8GB DDR4 RAM ; Storage:  1TB HDD; Display: 14" HD (1366X768) LED Display; Features: Dual speakers, Type-C. It's price is 44,000 BDT.</w:t>
      </w:r>
    </w:p>
    <w:p>
      <w:r>
        <w:t>Question 67: What are the details of ASUS D415DA Ryzen 3 3250U 14-inch HD Laptop?</w:t>
      </w:r>
    </w:p>
    <w:p>
      <w:r>
        <w:t>Answer: ASUS D415DA Ryzen 3 3250U 14-inch HD Laptop has - Processor type: Intel Celeron N4020 (1.10 GHz up to 2.80 GHz, Cache 4MB); RAM: RAM : 4GB DDR4 ; Storage:  512GB PCIE G3 SSD; Display: 14" HD (1366 x 768); Features: 360° Flip &amp; Touch Screen. It's price is 46,500 BDT.</w:t>
      </w:r>
    </w:p>
    <w:p>
      <w:r>
        <w:t>Question 68: What is the price of ASUS D415DA Ryzen 3 3250U 14-inch HD Laptop?</w:t>
      </w:r>
    </w:p>
    <w:p>
      <w:r>
        <w:t>Answer: It's price is 46,500 BDT.</w:t>
      </w:r>
    </w:p>
    <w:p>
      <w:r>
        <w:t>Question 69: What are the features of ASUS D415DA Ryzen 3 3250U 14-inch HD Laptop?</w:t>
      </w:r>
    </w:p>
    <w:p>
      <w:r>
        <w:t>Answer: ASUS D415DA Ryzen 3 3250U 14-inch HD Laptop has - Processor type: Intel Celeron N4020 (1.10 GHz up to 2.80 GHz, Cache 4MB); RAM: RAM : 4GB DDR4 ; Storage:  512GB PCIE G3 SSD; Display: 14" HD (1366 x 768); Features: 360° Flip &amp; Touch Screen. It's price is 46,500 BDT.</w:t>
      </w:r>
    </w:p>
    <w:p>
      <w:r>
        <w:t>Question 70: What are the details of ASUS VivoBook 15 M515DA Ryzen 3 3250U 15.6" HD Laptop?</w:t>
      </w:r>
    </w:p>
    <w:p>
      <w:r>
        <w:t>Answer: ASUS VivoBook 15 M515DA Ryzen 3 3250U 15.6" HD Laptop has - Processor type: AMD Athlon Silver 3050U (2.3 GHz up to 3.2GHz); RAM: 8GB 2666MHz ; Storage:  512GB SSD; Display: 15.6" HD (1366 x 768); Features: Backlit Keyboard, Type-C. It's price is 46,500 BDT.</w:t>
      </w:r>
    </w:p>
    <w:p>
      <w:r>
        <w:t>Question 71: What is the price of ASUS VivoBook 15 M515DA Ryzen 3 3250U 15.6" HD Laptop?</w:t>
      </w:r>
    </w:p>
    <w:p>
      <w:r>
        <w:t>Answer: It's price is 46,500 BDT.</w:t>
      </w:r>
    </w:p>
    <w:p>
      <w:r>
        <w:t>Question 72: What are the features of ASUS VivoBook 15 M515DA Ryzen 3 3250U 15.6" HD Laptop?</w:t>
      </w:r>
    </w:p>
    <w:p>
      <w:r>
        <w:t>Answer: ASUS VivoBook 15 M515DA Ryzen 3 3250U 15.6" HD Laptop has - Processor type: AMD Athlon Silver 3050U (2.3 GHz up to 3.2GHz); RAM: 8GB 2666MHz ; Storage:  512GB SSD; Display: 15.6" HD (1366 x 768); Features: Backlit Keyboard, Type-C. It's price is 46,500 BDT.</w:t>
      </w:r>
    </w:p>
    <w:p>
      <w:r>
        <w:t>Question 73: What are the details of Asus VivoBook 15 E510MA Intel Celeron N4020 15.6" FHD Laptop?</w:t>
      </w:r>
    </w:p>
    <w:p>
      <w:r>
        <w:t>Answer: Asus VivoBook 15 E510MA Intel Celeron N4020 15.6" FHD Laptop has - Processor type: Intel Celeron N4500 (4M Cache, 1.10 GHz up to 2.80 GHz); RAM: 8GB; ; Storage:  256GB; Display: 15.6" FHD (1920X1080); Features: Chiclet keyboard, Type-C. It's price is 47,000 BDT.</w:t>
      </w:r>
    </w:p>
    <w:p>
      <w:r>
        <w:t>Question 74: What is the price of Asus VivoBook 15 E510MA Intel Celeron N4020 15.6" FHD Laptop?</w:t>
      </w:r>
    </w:p>
    <w:p>
      <w:r>
        <w:t>Answer: It's price is 47,000 BDT.</w:t>
      </w:r>
    </w:p>
    <w:p>
      <w:r>
        <w:t>Question 75: What are the features of Asus VivoBook 15 E510MA Intel Celeron N4020 15.6" FHD Laptop?</w:t>
      </w:r>
    </w:p>
    <w:p>
      <w:r>
        <w:t>Answer: Asus VivoBook 15 E510MA Intel Celeron N4020 15.6" FHD Laptop has - Processor type: Intel Celeron N4500 (4M Cache, 1.10 GHz up to 2.80 GHz); RAM: 8GB; ; Storage:  256GB; Display: 15.6" FHD (1920X1080); Features: Chiclet keyboard, Type-C. It's price is 47,000 BDT.</w:t>
      </w:r>
    </w:p>
    <w:p>
      <w:r>
        <w:t>Question 76: What are the details of HP 15s-eq1578AU AMD Athlon 3050U 15.6" FHD Laptop?</w:t>
      </w:r>
    </w:p>
    <w:p>
      <w:r>
        <w:t>Answer: HP 15s-eq1578AU AMD Athlon 3050U 15.6" FHD Laptop has - Processor type: AMD Ryzen 3 3250U processor(2.6 Ghz up to 3.5 Ghz); RAM: 4GB 3200Mhz  ; Storage:  256GB SSD; Display: 15.6" FHD (1920 x 1080); Features: Built-in array microphone, Type-C. It's price is 46,500 BDT.</w:t>
      </w:r>
    </w:p>
    <w:p>
      <w:r>
        <w:t>Question 77: What is the price of HP 15s-eq1578AU AMD Athlon 3050U 15.6" FHD Laptop?</w:t>
      </w:r>
    </w:p>
    <w:p>
      <w:r>
        <w:t>Answer: It's price is 46,500 BDT.</w:t>
      </w:r>
    </w:p>
    <w:p>
      <w:r>
        <w:t>Question 78: What are the features of HP 15s-eq1578AU AMD Athlon 3050U 15.6" FHD Laptop?</w:t>
      </w:r>
    </w:p>
    <w:p>
      <w:r>
        <w:t>Answer: HP 15s-eq1578AU AMD Athlon 3050U 15.6" FHD Laptop has - Processor type: AMD Ryzen 3 3250U processor(2.6 Ghz up to 3.5 Ghz); RAM: 4GB 3200Mhz  ; Storage:  256GB SSD; Display: 15.6" FHD (1920 x 1080); Features: Built-in array microphone, Type-C. It's price is 46,500 BDT.</w:t>
      </w:r>
    </w:p>
    <w:p>
      <w:r>
        <w:t>Question 79: What are the details of Asus ExpertBook BR1100FKA Celeron N4500 11.6" 360° HD LED Touch Education Laptop?</w:t>
      </w:r>
    </w:p>
    <w:p>
      <w:r>
        <w:t>Answer: Asus ExpertBook BR1100FKA Celeron N4500 11.6" 360° HD LED Touch Education Laptop has - Processor type: AMD Ryzen 3 3250U (2.6 GHz up to 3.5 GHz); RAM: 4GB DDR4  ; Storage:  1TB HDD; Display: 11.6" HD (1366 x 768) LED Touch Display; Features: Backlit Keyboard, Dolby Audio. It's price is 47,500 BDT.</w:t>
      </w:r>
    </w:p>
    <w:p>
      <w:r>
        <w:t>Question 80: What is the price of Asus ExpertBook BR1100FKA Celeron N4500 11.6" 360° HD LED Touch Education Laptop?</w:t>
      </w:r>
    </w:p>
    <w:p>
      <w:r>
        <w:t>Answer: It's price is 47,500 BDT.</w:t>
      </w:r>
    </w:p>
    <w:p>
      <w:r>
        <w:t>Question 81: What are the features of Asus ExpertBook BR1100FKA Celeron N4500 11.6" 360° HD LED Touch Education Laptop?</w:t>
      </w:r>
    </w:p>
    <w:p>
      <w:r>
        <w:t>Answer: Asus ExpertBook BR1100FKA Celeron N4500 11.6" 360° HD LED Touch Education Laptop has - Processor type: AMD Ryzen 3 3250U (2.6 GHz up to 3.5 GHz); RAM: 4GB DDR4  ; Storage:  1TB HDD; Display: 11.6" HD (1366 x 768) LED Touch Display; Features: Backlit Keyboard, Dolby Audio. It's price is 47,500 BDT.</w:t>
      </w:r>
    </w:p>
    <w:p>
      <w:r>
        <w:t>Question 82: What are the details of ASUS VivoBook 15 M515DA Ryzen 3 3250U 8GB RAM 15.6" HD Laptop?</w:t>
      </w:r>
    </w:p>
    <w:p>
      <w:r>
        <w:t>Answer: ASUS VivoBook 15 M515DA Ryzen 3 3250U 8GB RAM 15.6" HD Laptop has - Processor type: Intel Core i3 10110U (4MB Cache, 2.1GHz up to 4.1GHz); RAM: 4GB RAM ; Storage:  1TB HDD; Display: 15.6" HD (1366 x 768); Features: Built-in speaker, Type-C. It's price is 47,900 BDT.</w:t>
      </w:r>
    </w:p>
    <w:p>
      <w:r>
        <w:t>Question 83: What is the price of ASUS VivoBook 15 M515DA Ryzen 3 3250U 8GB RAM 15.6" HD Laptop?</w:t>
      </w:r>
    </w:p>
    <w:p>
      <w:r>
        <w:t>Answer: It's price is 47,900 BDT.</w:t>
      </w:r>
    </w:p>
    <w:p>
      <w:r>
        <w:t>Question 84: What are the features of ASUS VivoBook 15 M515DA Ryzen 3 3250U 8GB RAM 15.6" HD Laptop?</w:t>
      </w:r>
    </w:p>
    <w:p>
      <w:r>
        <w:t>Answer: ASUS VivoBook 15 M515DA Ryzen 3 3250U 8GB RAM 15.6" HD Laptop has - Processor type: Intel Core i3 10110U (4MB Cache, 2.1GHz up to 4.1GHz); RAM: 4GB RAM ; Storage:  1TB HDD; Display: 15.6" HD (1366 x 768); Features: Built-in speaker, Type-C. It's price is 47,900 BDT.</w:t>
      </w:r>
    </w:p>
    <w:p>
      <w:r>
        <w:t>Question 85: What are the details of Chuwi MiniBook X Intel Celeron N5100 10.5" FHD+ Touch Laptop?</w:t>
      </w:r>
    </w:p>
    <w:p>
      <w:r>
        <w:t>Answer: Chuwi MiniBook X Intel Celeron N5100 10.5" FHD+ Touch Laptop has - Processor type: Intel Core  i3-1115G4 (6MB cache, 3.0 GHz upto 4.1 GHz); RAM: 8GB DDR5 ; Storage:  512GB SSD; Display: 10.5'' FHD+ (1920 x 1200) IPS Display; Features: Backlight keyboard, Type-C. It's price is 47,900 BDT.</w:t>
      </w:r>
    </w:p>
    <w:p>
      <w:r>
        <w:t>Question 86: What is the price of Chuwi MiniBook X Intel Celeron N5100 10.5" FHD+ Touch Laptop?</w:t>
      </w:r>
    </w:p>
    <w:p>
      <w:r>
        <w:t>Answer: It's price is 47,900 BDT.</w:t>
      </w:r>
    </w:p>
    <w:p>
      <w:r>
        <w:t>Question 87: What are the features of Chuwi MiniBook X Intel Celeron N5100 10.5" FHD+ Touch Laptop?</w:t>
      </w:r>
    </w:p>
    <w:p>
      <w:r>
        <w:t>Answer: Chuwi MiniBook X Intel Celeron N5100 10.5" FHD+ Touch Laptop has - Processor type: Intel Core  i3-1115G4 (6MB cache, 3.0 GHz upto 4.1 GHz); RAM: 8GB DDR5 ; Storage:  512GB SSD; Display: 10.5'' FHD+ (1920 x 1200) IPS Display; Features: Backlight keyboard, Type-C. It's price is 47,900 BDT.</w:t>
      </w:r>
    </w:p>
    <w:p>
      <w:r>
        <w:t>Question 88: What are the details of ASUS VivoBook 15 D515DA Ryzen 3 3250U 15.6" FHD Laptop with Windows 11?</w:t>
      </w:r>
    </w:p>
    <w:p>
      <w:r>
        <w:t>Answer: ASUS VivoBook 15 D515DA Ryzen 3 3250U 15.6" FHD Laptop with Windows 11 has - Processor type: Intel Core i3-1115G4 (6M Cache, 3.00 GHz up to 4.10 GHz); RAM: 4GB 3200Mhz ; Storage:  512GB SSD; Display: 15.6" FHD (1920X1080); Features: Stereo Speaker, HD webcam. It's price is 48,900 BDT.</w:t>
      </w:r>
    </w:p>
    <w:p>
      <w:r>
        <w:t>Question 89: What is the price of ASUS VivoBook 15 D515DA Ryzen 3 3250U 15.6" FHD Laptop with Windows 11?</w:t>
      </w:r>
    </w:p>
    <w:p>
      <w:r>
        <w:t>Answer: It's price is 48,900 BDT.</w:t>
      </w:r>
    </w:p>
    <w:p>
      <w:r>
        <w:t>Question 90: What are the features of ASUS VivoBook 15 D515DA Ryzen 3 3250U 15.6" FHD Laptop with Windows 11?</w:t>
      </w:r>
    </w:p>
    <w:p>
      <w:r>
        <w:t>Answer: ASUS VivoBook 15 D515DA Ryzen 3 3250U 15.6" FHD Laptop with Windows 11 has - Processor type: Intel Core i3-1115G4 (6M Cache, 3.00 GHz up to 4.10 GHz); RAM: 4GB 3200Mhz ; Storage:  512GB SSD; Display: 15.6" FHD (1920X1080); Features: Stereo Speaker, HD webcam. It's price is 48,900 BDT.</w:t>
      </w:r>
    </w:p>
    <w:p>
      <w:r>
        <w:t>Question 91: What are the details of Walton Passion BX310U Core i3 10th Gen 15.6" FHD Laptop?</w:t>
      </w:r>
    </w:p>
    <w:p>
      <w:r>
        <w:t>Answer: Walton Passion BX310U Core i3 10th Gen 15.6" FHD Laptop has - Processor type: Intel Core i3-1115G4 (6M Cache, 3.00 GHz up to 4.10 GHz); RAM: 8GB RAM ; Storage:  1TB HDD; Display: 15.6" FHD (1920 x 1080); Features: Type-C, Dolby Audio. It's price is 49,850 BDT.</w:t>
      </w:r>
    </w:p>
    <w:p>
      <w:r>
        <w:t>Question 92: What is the price of Walton Passion BX310U Core i3 10th Gen 15.6" FHD Laptop?</w:t>
      </w:r>
    </w:p>
    <w:p>
      <w:r>
        <w:t>Answer: It's price is 49,850 BDT.</w:t>
      </w:r>
    </w:p>
    <w:p>
      <w:r>
        <w:t>Question 93: What are the features of Walton Passion BX310U Core i3 10th Gen 15.6" FHD Laptop?</w:t>
      </w:r>
    </w:p>
    <w:p>
      <w:r>
        <w:t>Answer: Walton Passion BX310U Core i3 10th Gen 15.6" FHD Laptop has - Processor type: Intel Core i3-1115G4 (6M Cache, 3.00 GHz up to 4.10 GHz); RAM: 8GB RAM ; Storage:  1TB HDD; Display: 15.6" FHD (1920 x 1080); Features: Type-C, Dolby Audio. It's price is 49,850 BDT.</w:t>
      </w:r>
    </w:p>
    <w:p>
      <w:r>
        <w:t>Question 94: What are the details of Chuwi UBook X Core i5 12'' Tablet PC With Windows 11?</w:t>
      </w:r>
    </w:p>
    <w:p>
      <w:r>
        <w:t>Answer: Chuwi UBook X Core i5 12'' Tablet PC With Windows 11 has - Processor type: AMD Ryzen 3 7320U (2.4GHz up to 4.1GHz, 4 cores); RAM: 8GB DDR4 3200MHz ; Storage:  512GB SSD; Display: 12" IPS (2160 x 1440) Display; Features: Backlit Keyboard, Dolby Audio. It's price is 49,900 BDT.</w:t>
      </w:r>
    </w:p>
    <w:p>
      <w:r>
        <w:t>Question 95: What is the price of Chuwi UBook X Core i5 12'' Tablet PC With Windows 11?</w:t>
      </w:r>
    </w:p>
    <w:p>
      <w:r>
        <w:t>Answer: It's price is 49,900 BDT.</w:t>
      </w:r>
    </w:p>
    <w:p>
      <w:r>
        <w:t>Question 96: What are the features of Chuwi UBook X Core i5 12'' Tablet PC With Windows 11?</w:t>
      </w:r>
    </w:p>
    <w:p>
      <w:r>
        <w:t>Answer: Chuwi UBook X Core i5 12'' Tablet PC With Windows 11 has - Processor type: AMD Ryzen 3 7320U (2.4GHz up to 4.1GHz, 4 cores); RAM: 8GB DDR4 3200MHz ; Storage:  512GB SSD; Display: 12" IPS (2160 x 1440) Display; Features: Backlit Keyboard, Dolby Audio. It's price is 49,900 BDT.</w:t>
      </w:r>
    </w:p>
    <w:p>
      <w:r>
        <w:t>Question 97: What are the details of Lenovo IdeaPad Slim 3i 11th Gen Core i3 256GB SSD 15.6" Full HD Laptop with Windows 11?</w:t>
      </w:r>
    </w:p>
    <w:p>
      <w:r>
        <w:t>Answer: Lenovo IdeaPad Slim 3i 11th Gen Core i3 256GB SSD 15.6" Full HD Laptop with Windows 11 has - Processor type: AMD Ryzen 3 7320U (2.4GHz up to 4.1GHz, 4 cores); RAM: 8GB DDR4 ; Storage:  1TB HDD; Display: 15.6" FHD (1920x1080); Features: Backlight keyboard, Type-C. It's price is 51,400 BDT.</w:t>
      </w:r>
    </w:p>
    <w:p>
      <w:r>
        <w:t>Question 98: What is the price of Lenovo IdeaPad Slim 3i 11th Gen Core i3 256GB SSD 15.6" Full HD Laptop with Windows 11?</w:t>
      </w:r>
    </w:p>
    <w:p>
      <w:r>
        <w:t>Answer: It's price is 51,400 BDT.</w:t>
      </w:r>
    </w:p>
    <w:p>
      <w:r>
        <w:t>Question 99: What are the features of Lenovo IdeaPad Slim 3i 11th Gen Core i3 256GB SSD 15.6" Full HD Laptop with Windows 11?</w:t>
      </w:r>
    </w:p>
    <w:p>
      <w:r>
        <w:t>Answer: Lenovo IdeaPad Slim 3i 11th Gen Core i3 256GB SSD 15.6" Full HD Laptop with Windows 11 has - Processor type: AMD Ryzen 3 7320U (2.4GHz up to 4.1GHz, 4 cores); RAM: 8GB DDR4 ; Storage:  1TB HDD; Display: 15.6" FHD (1920x1080); Features: Backlight keyboard, Type-C. It's price is 51,400 BDT.</w:t>
      </w:r>
    </w:p>
    <w:p>
      <w:r>
        <w:t>Question 100: What are the details of ASUS VivoBook 15 X515EA Core i3 11th Gen 15.6" FHD WV Laptop?</w:t>
      </w:r>
    </w:p>
    <w:p>
      <w:r>
        <w:t>Answer: ASUS VivoBook 15 X515EA Core i3 11th Gen 15.6" FHD WV Laptop has - Processor type: Intel Core  i3-1115G4 (6MB cache, 3.0 GHz upto 4.1 GHz); RAM: 4GB DDR4 3200 MHz ; Storage:  1TB HDD; Display: 15.6" FHD WV (1920X1080); Features: Backlit Keyboard, Type-C. It's price is 51,900 BDT.</w:t>
      </w:r>
    </w:p>
    <w:p>
      <w:r>
        <w:t>Question 101: What is the price of ASUS VivoBook 15 X515EA Core i3 11th Gen 15.6" FHD WV Laptop?</w:t>
      </w:r>
    </w:p>
    <w:p>
      <w:r>
        <w:t>Answer: It's price is 51,900 BDT.</w:t>
      </w:r>
    </w:p>
    <w:p>
      <w:r>
        <w:t>Question 102: What are the features of ASUS VivoBook 15 X515EA Core i3 11th Gen 15.6" FHD WV Laptop?</w:t>
      </w:r>
    </w:p>
    <w:p>
      <w:r>
        <w:t>Answer: ASUS VivoBook 15 X515EA Core i3 11th Gen 15.6" FHD WV Laptop has - Processor type: Intel Core  i3-1115G4 (6MB cache, 3.0 GHz upto 4.1 GHz); RAM: 4GB DDR4 3200 MHz ; Storage:  1TB HDD; Display: 15.6" FHD WV (1920X1080); Features: Backlit Keyboard, Type-C. It's price is 51,900 BDT.</w:t>
      </w:r>
    </w:p>
    <w:p>
      <w:r>
        <w:t>Question 103: What are the details of Lenovo IdeaPad Slim 3i Core i3 11th Gen 4GB RAM 15.6" FHD Laptop?</w:t>
      </w:r>
    </w:p>
    <w:p>
      <w:r>
        <w:t>Answer: Lenovo IdeaPad Slim 3i Core i3 11th Gen 4GB RAM 15.6" FHD Laptop has - Processor type: Intel Core i3-1115G4 (6M Cache, 3.00 GHz up to 4.10 GHz); RAM: 4GB DDR4 2666 MHz ; Storage:  1TB HDD; Display: 15.6" FHD (1920 x 1080); Features: Dual speakers, Type-C. It's price is 52,900 BDT.</w:t>
      </w:r>
    </w:p>
    <w:p>
      <w:r>
        <w:t>Question 104: What is the price of Lenovo IdeaPad Slim 3i Core i3 11th Gen 4GB RAM 15.6" FHD Laptop?</w:t>
      </w:r>
    </w:p>
    <w:p>
      <w:r>
        <w:t>Answer: It's price is 52,900 BDT.</w:t>
      </w:r>
    </w:p>
    <w:p>
      <w:r>
        <w:t>Question 105: What are the features of Lenovo IdeaPad Slim 3i Core i3 11th Gen 4GB RAM 15.6" FHD Laptop?</w:t>
      </w:r>
    </w:p>
    <w:p>
      <w:r>
        <w:t>Answer: Lenovo IdeaPad Slim 3i Core i3 11th Gen 4GB RAM 15.6" FHD Laptop has - Processor type: Intel Core i3-1115G4 (6M Cache, 3.00 GHz up to 4.10 GHz); RAM: 4GB DDR4 2666 MHz ; Storage:  1TB HDD; Display: 15.6" FHD (1920 x 1080); Features: Dual speakers, Type-C. It's price is 52,900 BDT.</w:t>
      </w:r>
    </w:p>
    <w:p>
      <w:r>
        <w:t>Question 106: What are the details of Acer Aspire 3 A315-24P Ryzen 3 7320U 15.6" FHD Laptop?</w:t>
      </w:r>
    </w:p>
    <w:p>
      <w:r>
        <w:t>Answer: Acer Aspire 3 A315-24P Ryzen 3 7320U 15.6" FHD Laptop has - Processor type: Intel Core i3-1115G4 (6M Cache, 3.00 GHz up to 4.10 GHz); RAM: 8GB DDR4 ; Storage:  256GB SSD; Display: 15.6" FHD (1920x1080) TFT LCD; Features:  Stereo speakers, Type-C. It's price is 53,000 BDT.</w:t>
      </w:r>
    </w:p>
    <w:p>
      <w:r>
        <w:t>Question 107: What is the price of Acer Aspire 3 A315-24P Ryzen 3 7320U 15.6" FHD Laptop?</w:t>
      </w:r>
    </w:p>
    <w:p>
      <w:r>
        <w:t>Answer: It's price is 53,000 BDT.</w:t>
      </w:r>
    </w:p>
    <w:p>
      <w:r>
        <w:t>Question 108: What are the features of Acer Aspire 3 A315-24P Ryzen 3 7320U 15.6" FHD Laptop?</w:t>
      </w:r>
    </w:p>
    <w:p>
      <w:r>
        <w:t>Answer: Acer Aspire 3 A315-24P Ryzen 3 7320U 15.6" FHD Laptop has - Processor type: Intel Core i3-1115G4 (6M Cache, 3.00 GHz up to 4.10 GHz); RAM: 8GB DDR4 ; Storage:  256GB SSD; Display: 15.6" FHD (1920x1080) TFT LCD; Features:  Stereo speakers, Type-C. It's price is 53,000 BDT.</w:t>
      </w:r>
    </w:p>
    <w:p>
      <w:r>
        <w:t>Question 109: What are the details of Lenovo IdeaPad Slim 1 15AMN7 Ryzen 3 7320U 15.6" FHD Laptop?</w:t>
      </w:r>
    </w:p>
    <w:p>
      <w:r>
        <w:t>Answer: Lenovo IdeaPad Slim 1 15AMN7 Ryzen 3 7320U 15.6" FHD Laptop has - Processor type: AMD Ryzen 3 5300U (4MB L3 Cache, 2.6GHz up to 3.8GHz); RAM: 8GB 3200Mhz ; Storage:  256GB SSD; Display: 15.6" FHD (1920x1080); Features: Silver keyboard, Type-C. It's price is 53,400 BDT.</w:t>
      </w:r>
    </w:p>
    <w:p>
      <w:r>
        <w:t>Question 110: What is the price of Lenovo IdeaPad Slim 1 15AMN7 Ryzen 3 7320U 15.6" FHD Laptop?</w:t>
      </w:r>
    </w:p>
    <w:p>
      <w:r>
        <w:t>Answer: It's price is 53,400 BDT.</w:t>
      </w:r>
    </w:p>
    <w:p>
      <w:r>
        <w:t>Question 111: What are the features of Lenovo IdeaPad Slim 1 15AMN7 Ryzen 3 7320U 15.6" FHD Laptop?</w:t>
      </w:r>
    </w:p>
    <w:p>
      <w:r>
        <w:t>Answer: Lenovo IdeaPad Slim 1 15AMN7 Ryzen 3 7320U 15.6" FHD Laptop has - Processor type: AMD Ryzen 3 5300U (4MB L3 Cache, 2.6GHz up to 3.8GHz); RAM: 8GB 3200Mhz ; Storage:  256GB SSD; Display: 15.6" FHD (1920x1080); Features: Silver keyboard, Type-C. It's price is 53,400 BDT.</w:t>
      </w:r>
    </w:p>
    <w:p>
      <w:r>
        <w:t>Question 112: What are the details of Lenovo IdeaPad Slim 3i Core i3 11th Gen 512GB SSD 15.6" FHD Laptop?</w:t>
      </w:r>
    </w:p>
    <w:p>
      <w:r>
        <w:t>Answer: Lenovo IdeaPad Slim 3i Core i3 11th Gen 512GB SSD 15.6" FHD Laptop has - Processor type:  Intel Core i3-1115G4 (6M Cache, 3.00 GHz up to 4.10 GHz); RAM: 4GB DDR4 RAM (Onboard) ; Storage:  512GB SSD; Display: 15.6" FHD (1920 x 1080); Features: Type-C, Stereo Speakers. It's price is 53,500 BDT.</w:t>
      </w:r>
    </w:p>
    <w:p>
      <w:r>
        <w:t>Question 113: What is the price of Lenovo IdeaPad Slim 3i Core i3 11th Gen 512GB SSD 15.6" FHD Laptop?</w:t>
      </w:r>
    </w:p>
    <w:p>
      <w:r>
        <w:t>Answer: It's price is 53,500 BDT.</w:t>
      </w:r>
    </w:p>
    <w:p>
      <w:r>
        <w:t>Question 114: What are the features of Lenovo IdeaPad Slim 3i Core i3 11th Gen 512GB SSD 15.6" FHD Laptop?</w:t>
      </w:r>
    </w:p>
    <w:p>
      <w:r>
        <w:t>Answer: Lenovo IdeaPad Slim 3i Core i3 11th Gen 512GB SSD 15.6" FHD Laptop has - Processor type:  Intel Core i3-1115G4 (6M Cache, 3.00 GHz up to 4.10 GHz); RAM: 4GB DDR4 RAM (Onboard) ; Storage:  512GB SSD; Display: 15.6" FHD (1920 x 1080); Features: Type-C, Stereo Speakers. It's price is 53,500 BDT.</w:t>
      </w:r>
    </w:p>
    <w:p>
      <w:r>
        <w:t>Question 115: What are the details of Lenovo IdeaPad Slim 3i Core i3 11th Gen 14" FHD Laptop Abyss Blue?</w:t>
      </w:r>
    </w:p>
    <w:p>
      <w:r>
        <w:t>Answer: Lenovo IdeaPad Slim 3i Core i3 11th Gen 14" FHD Laptop Abyss Blue has - Processor type: Intel Core i3-1125G4 (8M Cache, 2.00 GHz up to 3.70 GHz, 4 cores, 8 threads); RAM: 8GB DDR4 ; Storage:  512GB SSD; Display: 14" FHD (1920 x 1080); Features: Camera Privecy Shutter, Stereo speakers. It's price is 55,500 BDT.</w:t>
      </w:r>
    </w:p>
    <w:p>
      <w:r>
        <w:t>Question 116: What is the price of Lenovo IdeaPad Slim 3i Core i3 11th Gen 14" FHD Laptop Abyss Blue?</w:t>
      </w:r>
    </w:p>
    <w:p>
      <w:r>
        <w:t>Answer: It's price is 55,500 BDT.</w:t>
      </w:r>
    </w:p>
    <w:p>
      <w:r>
        <w:t>Question 117: What are the features of Lenovo IdeaPad Slim 3i Core i3 11th Gen 14" FHD Laptop Abyss Blue?</w:t>
      </w:r>
    </w:p>
    <w:p>
      <w:r>
        <w:t>Answer: Lenovo IdeaPad Slim 3i Core i3 11th Gen 14" FHD Laptop Abyss Blue has - Processor type: Intel Core i3-1125G4 (8M Cache, 2.00 GHz up to 3.70 GHz, 4 cores, 8 threads); RAM: 8GB DDR4 ; Storage:  512GB SSD; Display: 14" FHD (1920 x 1080); Features: Camera Privecy Shutter, Stereo speakers. It's price is 55,500 BDT.</w:t>
      </w:r>
    </w:p>
    <w:p>
      <w:r>
        <w:t>Question 118: What are the details of MSI Modern 14 C11M Core i3 11th Gen 14" FHD Laptop?</w:t>
      </w:r>
    </w:p>
    <w:p>
      <w:r>
        <w:t>Answer: MSI Modern 14 C11M Core i3 11th Gen 14" FHD Laptop has - Processor type: Intel Core i3-1215U (10M Cache, 3.3 GHz up to 4.4 GHz); RAM: 8GB RAM ; Storage:  512GB SSD; Display: 14" FHD (1920 x 1080); Features: Illuminated Keyboard, Type-C. It's price is 56,000 BDT.</w:t>
      </w:r>
    </w:p>
    <w:p>
      <w:r>
        <w:t>Question 119: What is the price of MSI Modern 14 C11M Core i3 11th Gen 14" FHD Laptop?</w:t>
      </w:r>
    </w:p>
    <w:p>
      <w:r>
        <w:t>Answer: It's price is 56,000 BDT.</w:t>
      </w:r>
    </w:p>
    <w:p>
      <w:r>
        <w:t>Question 120: What are the features of MSI Modern 14 C11M Core i3 11th Gen 14" FHD Laptop?</w:t>
      </w:r>
    </w:p>
    <w:p>
      <w:r>
        <w:t>Answer: MSI Modern 14 C11M Core i3 11th Gen 14" FHD Laptop has - Processor type: Intel Core i3-1215U (10M Cache, 3.3 GHz up to 4.4 GHz); RAM: 8GB RAM ; Storage:  512GB SSD; Display: 14" FHD (1920 x 1080); Features: Illuminated Keyboard, Type-C. It's price is 56,000 BDT.</w:t>
      </w:r>
    </w:p>
    <w:p>
      <w:r>
        <w:t>Question 121: What are the details of HP 255 G8 Ryzen 3 5300U 15.6" FHD Laptop?</w:t>
      </w:r>
    </w:p>
    <w:p>
      <w:r>
        <w:t>Answer: HP 255 G8 Ryzen 3 5300U 15.6" FHD Laptop has - Processor type: Intel Core i3-1215U (10M Cache, up to 4.40 GHz); RAM: 8GB DDR4 ; Storage:  512GB SSD; Display: 15.6" FHD (1920 x 1080); Features: Stereo Speaker, HD webcam. It's price is 56,000 BDT.</w:t>
      </w:r>
    </w:p>
    <w:p>
      <w:r>
        <w:t>Question 122: What is the price of HP 255 G8 Ryzen 3 5300U 15.6" FHD Laptop?</w:t>
      </w:r>
    </w:p>
    <w:p>
      <w:r>
        <w:t>Answer: It's price is 56,000 BDT.</w:t>
      </w:r>
    </w:p>
    <w:p>
      <w:r>
        <w:t>Question 123: What are the features of HP 255 G8 Ryzen 3 5300U 15.6" FHD Laptop?</w:t>
      </w:r>
    </w:p>
    <w:p>
      <w:r>
        <w:t>Answer: HP 255 G8 Ryzen 3 5300U 15.6" FHD Laptop has - Processor type: Intel Core i3-1215U (10M Cache, up to 4.40 GHz); RAM: 8GB DDR4 ; Storage:  512GB SSD; Display: 15.6" FHD (1920 x 1080); Features: Stereo Speaker, HD webcam. It's price is 56,000 BDT.</w:t>
      </w:r>
    </w:p>
    <w:p>
      <w:r>
        <w:t>Question 124: What are the details of HP 250 G8 Core i3 11th Gen 15.6" FHD Laptop?</w:t>
      </w:r>
    </w:p>
    <w:p>
      <w:r>
        <w:t>Answer: HP 250 G8 Core i3 11th Gen 15.6" FHD Laptop has - Processor type: Intel Core i3-1115G4 (6M Cache, 3.00 GHz up to 4.10 GHz); RAM: 8GB DDR5 ; Storage:  512GB SSD; Display: 15.6" FHD (1920 x 1080); Features: Type-C, Stereo Speakers. It's price is 56,000 BDT.</w:t>
      </w:r>
    </w:p>
    <w:p>
      <w:r>
        <w:t>Question 125: What is the price of HP 250 G8 Core i3 11th Gen 15.6" FHD Laptop?</w:t>
      </w:r>
    </w:p>
    <w:p>
      <w:r>
        <w:t>Answer: It's price is 56,000 BDT.</w:t>
      </w:r>
    </w:p>
    <w:p>
      <w:r>
        <w:t>Question 126: What are the features of HP 250 G8 Core i3 11th Gen 15.6" FHD Laptop?</w:t>
      </w:r>
    </w:p>
    <w:p>
      <w:r>
        <w:t>Answer: HP 250 G8 Core i3 11th Gen 15.6" FHD Laptop has - Processor type: Intel Core i3-1115G4 (6M Cache, 3.00 GHz up to 4.10 GHz); RAM: 8GB DDR5 ; Storage:  512GB SSD; Display: 15.6" FHD (1920 x 1080); Features: Type-C, Stereo Speakers. It's price is 56,000 BDT.</w:t>
      </w:r>
    </w:p>
    <w:p>
      <w:r>
        <w:t>Question 127: What are the details of HP 15s-du3611TU Core i3 11th Gen 15.6" FHD Laptop?</w:t>
      </w:r>
    </w:p>
    <w:p>
      <w:r>
        <w:t>Answer: HP 15s-du3611TU Core i3 11th Gen 15.6" FHD Laptop has - Processor type: Intel Core i3-1215U (10M Cache, 3.30 GHz, up to 4.40 GHz); RAM: 8GB DDR4 ; Storage:  512GB SSD; Display: 15.6" FHD (1920 x 1080); Features: Stereo Speaker, Built-In Microphones. It's price is 56,500 BDT.</w:t>
      </w:r>
    </w:p>
    <w:p>
      <w:r>
        <w:t>Question 128: What is the price of HP 15s-du3611TU Core i3 11th Gen 15.6" FHD Laptop?</w:t>
      </w:r>
    </w:p>
    <w:p>
      <w:r>
        <w:t>Answer: It's price is 56,500 BDT.</w:t>
      </w:r>
    </w:p>
    <w:p>
      <w:r>
        <w:t>Question 129: What are the features of HP 15s-du3611TU Core i3 11th Gen 15.6" FHD Laptop?</w:t>
      </w:r>
    </w:p>
    <w:p>
      <w:r>
        <w:t>Answer: HP 15s-du3611TU Core i3 11th Gen 15.6" FHD Laptop has - Processor type: Intel Core i3-1215U (10M Cache, 3.30 GHz, up to 4.40 GHz); RAM: 8GB DDR4 ; Storage:  512GB SSD; Display: 15.6" FHD (1920 x 1080); Features: Stereo Speaker, Built-In Microphones. It's price is 56,500 BDT.</w:t>
      </w:r>
    </w:p>
    <w:p>
      <w:r>
        <w:t>Question 130: What are the details of Lenovo IdeaPad Slim 3i 14IAU7 Core i3 12th Gen 14" FHD Laptop Misty Blue?</w:t>
      </w:r>
    </w:p>
    <w:p>
      <w:r>
        <w:t>Answer: Lenovo IdeaPad Slim 3i 14IAU7 Core i3 12th Gen 14" FHD Laptop Misty Blue has - Processor type: Intel Core i3-1115G4 (6M Cache, 3.00 GHz up to 4.10 GHz); RAM: 8GB DDR4 ; Storage:  512GB SSD; Display: 14" FHD (1920 x 1080); Features: Stereo Speaker, Type-C. It's price is 56,500 BDT.</w:t>
      </w:r>
    </w:p>
    <w:p>
      <w:r>
        <w:t>Question 131: What is the price of Lenovo IdeaPad Slim 3i 14IAU7 Core i3 12th Gen 14" FHD Laptop Misty Blue?</w:t>
      </w:r>
    </w:p>
    <w:p>
      <w:r>
        <w:t>Answer: It's price is 56,500 BDT.</w:t>
      </w:r>
    </w:p>
    <w:p>
      <w:r>
        <w:t>Question 132: What are the features of Lenovo IdeaPad Slim 3i 14IAU7 Core i3 12th Gen 14" FHD Laptop Misty Blue?</w:t>
      </w:r>
    </w:p>
    <w:p>
      <w:r>
        <w:t>Answer: Lenovo IdeaPad Slim 3i 14IAU7 Core i3 12th Gen 14" FHD Laptop Misty Blue has - Processor type: Intel Core i3-1115G4 (6M Cache, 3.00 GHz up to 4.10 GHz); RAM: 8GB DDR4 ; Storage:  512GB SSD; Display: 14" FHD (1920 x 1080); Features: Stereo Speaker, Type-C. It's price is 56,500 BDT.</w:t>
      </w:r>
    </w:p>
    <w:p>
      <w:r>
        <w:t>Question 133: What are the details of Lenovo IdeaPad SLIM 3i Intel Core i3 12th Gen 14" FHD Laptop?</w:t>
      </w:r>
    </w:p>
    <w:p>
      <w:r>
        <w:t>Answer: Lenovo IdeaPad SLIM 3i Intel Core i3 12th Gen 14" FHD Laptop has - Processor type: Intel Core i3-1215U (10M Cache, 3.30 GHz, up to 4.40 GHz); RAM: 8GB DDR4 ; Storage:  512GB SSD; Display: 14" FHD (1920 x 1080) ; Features: Stereo Speaker, HD webcam. It's price is 56,500 BDT.</w:t>
      </w:r>
    </w:p>
    <w:p>
      <w:r>
        <w:t>Question 134: What is the price of Lenovo IdeaPad SLIM 3i Intel Core i3 12th Gen 14" FHD Laptop?</w:t>
      </w:r>
    </w:p>
    <w:p>
      <w:r>
        <w:t>Answer: It's price is 56,500 BDT.</w:t>
      </w:r>
    </w:p>
    <w:p>
      <w:r>
        <w:t>Question 135: What are the features of Lenovo IdeaPad SLIM 3i Intel Core i3 12th Gen 14" FHD Laptop?</w:t>
      </w:r>
    </w:p>
    <w:p>
      <w:r>
        <w:t>Answer: Lenovo IdeaPad SLIM 3i Intel Core i3 12th Gen 14" FHD Laptop has - Processor type: Intel Core i3-1215U (10M Cache, 3.30 GHz, up to 4.40 GHz); RAM: 8GB DDR4 ; Storage:  512GB SSD; Display: 14" FHD (1920 x 1080) ; Features: Stereo Speaker, HD webcam. It's price is 56,500 BDT.</w:t>
      </w:r>
    </w:p>
    <w:p>
      <w:r>
        <w:t>Question 136: What are the details of ASUS VivoBook 15 X515EA Core i3 11th Gen 512GB SSD 15.6" FHD Laptop?</w:t>
      </w:r>
    </w:p>
    <w:p>
      <w:r>
        <w:t>Answer: ASUS VivoBook 15 X515EA Core i3 11th Gen 512GB SSD 15.6" FHD Laptop has - Processor type: AMD Ryzen 5 7520U (2.8 GHz up to 4.3 GHz) ; RAM: 8GB 3200Mhz ; Storage:  512GB SSD; Display: 15.6" FHD (1920X1080); Features: Stereo Speaker, HD webcam. It's price is 56,800 BDT.</w:t>
      </w:r>
    </w:p>
    <w:p>
      <w:r>
        <w:t>Question 137: What is the price of ASUS VivoBook 15 X515EA Core i3 11th Gen 512GB SSD 15.6" FHD Laptop?</w:t>
      </w:r>
    </w:p>
    <w:p>
      <w:r>
        <w:t>Answer: It's price is 56,800 BDT.</w:t>
      </w:r>
    </w:p>
    <w:p>
      <w:r>
        <w:t>Question 138: What are the features of ASUS VivoBook 15 X515EA Core i3 11th Gen 512GB SSD 15.6" FHD Laptop?</w:t>
      </w:r>
    </w:p>
    <w:p>
      <w:r>
        <w:t>Answer: ASUS VivoBook 15 X515EA Core i3 11th Gen 512GB SSD 15.6" FHD Laptop has - Processor type: AMD Ryzen 5 7520U (2.8 GHz up to 4.3 GHz) ; RAM: 8GB 3200Mhz ; Storage:  512GB SSD; Display: 15.6" FHD (1920X1080); Features: Stereo Speaker, HD webcam. It's price is 56,800 BDT.</w:t>
      </w:r>
    </w:p>
    <w:p>
      <w:r>
        <w:t>Question 139: What are the details of Acer A315-59-390P Core i3 12th Gen 15.6" FHD Laptop?</w:t>
      </w:r>
    </w:p>
    <w:p>
      <w:r>
        <w:t>Answer: Acer A315-59-390P Core i3 12th Gen 15.6" FHD Laptop has - Processor type: Intel Core i3-1215U (10M Cache, 3.30 GHz, up to 4.40 GHz); RAM: 8GB DDR4 3200Mhz ; Storage:  512GB SSD; Display: 15.6" FHD (1920x1080) TFT LCD; Features: FHD WebCam, USB Type-C. It's price is 57,000 BDT.</w:t>
      </w:r>
    </w:p>
    <w:p>
      <w:r>
        <w:t>Question 140: What is the price of Acer A315-59-390P Core i3 12th Gen 15.6" FHD Laptop?</w:t>
      </w:r>
    </w:p>
    <w:p>
      <w:r>
        <w:t>Answer: It's price is 57,000 BDT.</w:t>
      </w:r>
    </w:p>
    <w:p>
      <w:r>
        <w:t>Question 141: What are the features of Acer A315-59-390P Core i3 12th Gen 15.6" FHD Laptop?</w:t>
      </w:r>
    </w:p>
    <w:p>
      <w:r>
        <w:t>Answer: Acer A315-59-390P Core i3 12th Gen 15.6" FHD Laptop has - Processor type: Intel Core i3-1215U (10M Cache, 3.30 GHz, up to 4.40 GHz); RAM: 8GB DDR4 3200Mhz ; Storage:  512GB SSD; Display: 15.6" FHD (1920x1080) TFT LCD; Features: FHD WebCam, USB Type-C. It's price is 57,000 BDT.</w:t>
      </w:r>
    </w:p>
    <w:p>
      <w:r>
        <w:t>Question 142: What are the details of Lenovo IdeaPad Slim 3i 14ITL6 Core i3 11th Gen 512GB SSD 14" FHD Laptop?</w:t>
      </w:r>
    </w:p>
    <w:p>
      <w:r>
        <w:t>Answer: Lenovo IdeaPad Slim 3i 14ITL6 Core i3 11th Gen 512GB SSD 14" FHD Laptop has - Processor type: Intel Core i3-1215U (10M Cache, 3.30 GHz, up to 4.40 GHz); RAM: 8GB LPDDR4X ; Storage:  256GB SSD; Display: 14" FHD (1920 x 1080); Features: Camera Privacy Shutter, Stereo speakers. It's price is 57,500 BDT.</w:t>
      </w:r>
    </w:p>
    <w:p>
      <w:r>
        <w:t>Question 143: What is the price of Lenovo IdeaPad Slim 3i 14ITL6 Core i3 11th Gen 512GB SSD 14" FHD Laptop?</w:t>
      </w:r>
    </w:p>
    <w:p>
      <w:r>
        <w:t>Answer: It's price is 57,500 BDT.</w:t>
      </w:r>
    </w:p>
    <w:p>
      <w:r>
        <w:t>Question 144: What are the features of Lenovo IdeaPad Slim 3i 14ITL6 Core i3 11th Gen 512GB SSD 14" FHD Laptop?</w:t>
      </w:r>
    </w:p>
    <w:p>
      <w:r>
        <w:t>Answer: Lenovo IdeaPad Slim 3i 14ITL6 Core i3 11th Gen 512GB SSD 14" FHD Laptop has - Processor type: Intel Core i3-1215U (10M Cache, 3.30 GHz, up to 4.40 GHz); RAM: 8GB LPDDR4X ; Storage:  256GB SSD; Display: 14" FHD (1920 x 1080); Features: Camera Privacy Shutter, Stereo speakers. It's price is 57,500 BDT.</w:t>
      </w:r>
    </w:p>
    <w:p>
      <w:r>
        <w:t>Question 145: What are the details of Acer Aspire 3 A315-59-332B Core i3 12th Gen 15.6" FHD Laptop?</w:t>
      </w:r>
    </w:p>
    <w:p>
      <w:r>
        <w:t>Answer: Acer Aspire 3 A315-59-332B Core i3 12th Gen 15.6" FHD Laptop has - Processor type: Intel Core i5-1155G7 (8M Cache, 2.50 GHz up to 4.50 GHz); RAM: 8GB 3200MHz ; Storage:  512GB SSD; Display: 15.6" FHD (1920x1080); Features: Camera Privecy Shutter, Stereo speakers. It's price is 57,500 BDT.</w:t>
      </w:r>
    </w:p>
    <w:p>
      <w:r>
        <w:t>Question 146: What is the price of Acer Aspire 3 A315-59-332B Core i3 12th Gen 15.6" FHD Laptop?</w:t>
      </w:r>
    </w:p>
    <w:p>
      <w:r>
        <w:t>Answer: It's price is 57,500 BDT.</w:t>
      </w:r>
    </w:p>
    <w:p>
      <w:r>
        <w:t>Question 147: What are the features of Acer Aspire 3 A315-59-332B Core i3 12th Gen 15.6" FHD Laptop?</w:t>
      </w:r>
    </w:p>
    <w:p>
      <w:r>
        <w:t>Answer: Acer Aspire 3 A315-59-332B Core i3 12th Gen 15.6" FHD Laptop has - Processor type: Intel Core i5-1155G7 (8M Cache, 2.50 GHz up to 4.50 GHz); RAM: 8GB 3200MHz ; Storage:  512GB SSD; Display: 15.6" FHD (1920x1080); Features: Camera Privecy Shutter, Stereo speakers. It's price is 57,500 BDT.</w:t>
      </w:r>
    </w:p>
    <w:p>
      <w:r>
        <w:t>Question 148: What are the details of Acer Aspire 3 A315-24P Ryzen 5 7520U 15.6" FHD Laptop?</w:t>
      </w:r>
    </w:p>
    <w:p>
      <w:r>
        <w:t>Answer: Acer Aspire 3 A315-24P Ryzen 5 7520U 15.6" FHD Laptop has - Processor type: Intel Core i3-1215U (10M Cache, up to 4.40 GHz); RAM: 8GB RAM ; Storage:  512GB SSD; Display: 15.6" FHD (1920x1080) TFT LCD; Features: Fingerprint, Pop-up Camera, Type-C. It's price is 58,000 BDT.</w:t>
      </w:r>
    </w:p>
    <w:p>
      <w:r>
        <w:t>Question 149: What is the price of Acer Aspire 3 A315-24P Ryzen 5 7520U 15.6" FHD Laptop?</w:t>
      </w:r>
    </w:p>
    <w:p>
      <w:r>
        <w:t>Answer: It's price is 58,000 BDT.</w:t>
      </w:r>
    </w:p>
    <w:p>
      <w:r>
        <w:t>Question 150: What are the features of Acer Aspire 3 A315-24P Ryzen 5 7520U 15.6" FHD Laptop?</w:t>
      </w:r>
    </w:p>
    <w:p>
      <w:r>
        <w:t>Answer: Acer Aspire 3 A315-24P Ryzen 5 7520U 15.6" FHD Laptop has - Processor type: Intel Core i3-1215U (10M Cache, up to 4.40 GHz); RAM: 8GB RAM ; Storage:  512GB SSD; Display: 15.6" FHD (1920x1080) TFT LCD; Features: Fingerprint, Pop-up Camera, Type-C. It's price is 58,000 BDT.</w:t>
      </w:r>
    </w:p>
    <w:p>
      <w:r>
        <w:t>Question 151: What are the details of Acer Aspire 3 A315-59-34TO Core i3 12th Gen 15.6" FHD Laptop?</w:t>
      </w:r>
    </w:p>
    <w:p>
      <w:r>
        <w:t>Answer: Acer Aspire 3 A315-59-34TO Core i3 12th Gen 15.6" FHD Laptop has - Processor type: Intel Core i3-1215U (10M Cache, up to 4.40 GHz); RAM: 8GB DDR5 5500MHz ; Storage:  256GB  SSD; Display: 15.6" FHD (1920x1080) TFT LCD; Features: Wi-Fi 6, Camera Shutter. It's price is 58,000 BDT.</w:t>
      </w:r>
    </w:p>
    <w:p>
      <w:r>
        <w:t>Question 152: What is the price of Acer Aspire 3 A315-59-34TO Core i3 12th Gen 15.6" FHD Laptop?</w:t>
      </w:r>
    </w:p>
    <w:p>
      <w:r>
        <w:t>Answer: It's price is 58,000 BDT.</w:t>
      </w:r>
    </w:p>
    <w:p>
      <w:r>
        <w:t>Question 153: What are the features of Acer Aspire 3 A315-59-34TO Core i3 12th Gen 15.6" FHD Laptop?</w:t>
      </w:r>
    </w:p>
    <w:p>
      <w:r>
        <w:t>Answer: Acer Aspire 3 A315-59-34TO Core i3 12th Gen 15.6" FHD Laptop has - Processor type: Intel Core i3-1215U (10M Cache, up to 4.40 GHz); RAM: 8GB DDR5 5500MHz ; Storage:  256GB  SSD; Display: 15.6" FHD (1920x1080) TFT LCD; Features: Wi-Fi 6, Camera Shutter. It's price is 58,000 BDT.</w:t>
      </w:r>
    </w:p>
    <w:p>
      <w:r>
        <w:t>Question 154: What are the details of Acer Aspire 3 A315-59-39P4 Core i3 12th Gen 15.6" FHD Laptop?</w:t>
      </w:r>
    </w:p>
    <w:p>
      <w:r>
        <w:t>Answer: Acer Aspire 3 A315-59-39P4 Core i3 12th Gen 15.6" FHD Laptop has - Processor type: Intel Core i3-1115G4 (6MB Cache, 3.00 GHz, up to 4.10 GHz); RAM: 8GB DDR5 5500MHz ; Storage:  256GB  SSD; Display: 15.6" FHD (1920x1080) TFT LCD; Features: Stereo Speakers. It's price is 58,000 BDT.</w:t>
      </w:r>
    </w:p>
    <w:p>
      <w:r>
        <w:t>Question 155: What is the price of Acer Aspire 3 A315-59-39P4 Core i3 12th Gen 15.6" FHD Laptop?</w:t>
      </w:r>
    </w:p>
    <w:p>
      <w:r>
        <w:t>Answer: It's price is 58,000 BDT.</w:t>
      </w:r>
    </w:p>
    <w:p>
      <w:r>
        <w:t>Question 156: What are the features of Acer Aspire 3 A315-59-39P4 Core i3 12th Gen 15.6" FHD Laptop?</w:t>
      </w:r>
    </w:p>
    <w:p>
      <w:r>
        <w:t>Answer: Acer Aspire 3 A315-59-39P4 Core i3 12th Gen 15.6" FHD Laptop has - Processor type: Intel Core i3-1115G4 (6MB Cache, 3.00 GHz, up to 4.10 GHz); RAM: 8GB DDR5 5500MHz ; Storage:  256GB  SSD; Display: 15.6" FHD (1920x1080) TFT LCD; Features: Stereo Speakers. It's price is 58,000 BDT.</w:t>
      </w:r>
    </w:p>
    <w:p>
      <w:r>
        <w:t>Question 157: What are the details of Infinix INBook Y2 Plus Core i5 11th Gen 15.6" FHD Laptop?</w:t>
      </w:r>
    </w:p>
    <w:p>
      <w:r>
        <w:t>Answer: Infinix INBook Y2 Plus Core i5 11th Gen 15.6" FHD Laptop has - Processor type: Intel Core i3-1215U (10M Cache, 3.30 GHz, up to 4.40 GHz); RAM: 8GB RAM ; Storage:  512GB SSD; Display: 15.6" FHD (1920 x 1080); Features: Type-C, Privacy shutter. It's price is 58,990 BDT.</w:t>
      </w:r>
    </w:p>
    <w:p>
      <w:r>
        <w:t>Question 158: What is the price of Infinix INBook Y2 Plus Core i5 11th Gen 15.6" FHD Laptop?</w:t>
      </w:r>
    </w:p>
    <w:p>
      <w:r>
        <w:t>Answer: It's price is 58,990 BDT.</w:t>
      </w:r>
    </w:p>
    <w:p>
      <w:r>
        <w:t>Question 159: What are the features of Infinix INBook Y2 Plus Core i5 11th Gen 15.6" FHD Laptop?</w:t>
      </w:r>
    </w:p>
    <w:p>
      <w:r>
        <w:t>Answer: Infinix INBook Y2 Plus Core i5 11th Gen 15.6" FHD Laptop has - Processor type: Intel Core i3-1215U (10M Cache, 3.30 GHz, up to 4.40 GHz); RAM: 8GB RAM ; Storage:  512GB SSD; Display: 15.6" FHD (1920 x 1080); Features: Type-C, Privacy shutter. It's price is 58,990 BDT.</w:t>
      </w:r>
    </w:p>
    <w:p>
      <w:r>
        <w:t>Question 160: What are the details of Lenovo IdeaPad SLIM 3i Intel Core i3 12th Gen 15.6" FHD Laptop?</w:t>
      </w:r>
    </w:p>
    <w:p>
      <w:r>
        <w:t>Answer: Lenovo IdeaPad SLIM 3i Intel Core i3 12th Gen 15.6" FHD Laptop has - Processor type: Intel Core i3-1215U (10M Cache, up to 4.40 GHz); RAM: 8GB DDR4 ; Storage:  512GB SSD; Display: 15.6" FHD (1920 x 1080) ; Features: Type-C, Privacy shutter. It's price is 59,500 BDT.</w:t>
      </w:r>
    </w:p>
    <w:p>
      <w:r>
        <w:t>Question 161: What is the price of Lenovo IdeaPad SLIM 3i Intel Core i3 12th Gen 15.6" FHD Laptop?</w:t>
      </w:r>
    </w:p>
    <w:p>
      <w:r>
        <w:t>Answer: It's price is 59,500 BDT.</w:t>
      </w:r>
    </w:p>
    <w:p>
      <w:r>
        <w:t>Question 162: What are the features of Lenovo IdeaPad SLIM 3i Intel Core i3 12th Gen 15.6" FHD Laptop?</w:t>
      </w:r>
    </w:p>
    <w:p>
      <w:r>
        <w:t>Answer: Lenovo IdeaPad SLIM 3i Intel Core i3 12th Gen 15.6" FHD Laptop has - Processor type: Intel Core i3-1215U (10M Cache, up to 4.40 GHz); RAM: 8GB DDR4 ; Storage:  512GB SSD; Display: 15.6" FHD (1920 x 1080) ; Features: Type-C, Privacy shutter. It's price is 59,500 BDT.</w:t>
      </w:r>
    </w:p>
    <w:p>
      <w:r>
        <w:t>Question 163: What are the details of Lenovo IdeaPad 3i 14IAU7 Core i3 12th Gen 14" FHD Laptop?</w:t>
      </w:r>
    </w:p>
    <w:p>
      <w:r>
        <w:t>Answer: Lenovo IdeaPad 3i 14IAU7 Core i3 12th Gen 14" FHD Laptop has - Processor type: Intel Core i3-1215U (10M Cache, up to 4.40 GHz); RAM: 8GB DDR5 5500MHz ; Storage:  256GB  SSD; Display: 14" FHD (1920 x 1080); Features: Backlight keyboard, Type-C. It's price is 59,500 BDT.</w:t>
      </w:r>
    </w:p>
    <w:p>
      <w:r>
        <w:t>Question 164: What is the price of Lenovo IdeaPad 3i 14IAU7 Core i3 12th Gen 14" FHD Laptop?</w:t>
      </w:r>
    </w:p>
    <w:p>
      <w:r>
        <w:t>Answer: It's price is 59,500 BDT.</w:t>
      </w:r>
    </w:p>
    <w:p>
      <w:r>
        <w:t>Question 165: What are the features of Lenovo IdeaPad 3i 14IAU7 Core i3 12th Gen 14" FHD Laptop?</w:t>
      </w:r>
    </w:p>
    <w:p>
      <w:r>
        <w:t>Answer: Lenovo IdeaPad 3i 14IAU7 Core i3 12th Gen 14" FHD Laptop has - Processor type: Intel Core i3-1215U (10M Cache, up to 4.40 GHz); RAM: 8GB DDR5 5500MHz ; Storage:  256GB  SSD; Display: 14" FHD (1920 x 1080); Features: Backlight keyboard, Type-C. It's price is 59,500 BDT.</w:t>
      </w:r>
    </w:p>
    <w:p>
      <w:r>
        <w:t>Question 166: What are the details of HUAWEI MateBook B3-520 Core i3 11th Gen 15.6" FHD Laptop?</w:t>
      </w:r>
    </w:p>
    <w:p>
      <w:r>
        <w:t>Answer: HUAWEI MateBook B3-520 Core i3 11th Gen 15.6" FHD Laptop has - Processor type: AMD Ryzen 5 7520U (2.8 GHz up to 4.3 GHz); RAM: 8GB DDR5 ; Storage:  512GB SSD; Display: 15.6" FHD (1920 x 1080) IPS; Features: Stereo Speaker, Type-C. It's price is 59,800 BDT.</w:t>
      </w:r>
    </w:p>
    <w:p>
      <w:r>
        <w:t>Question 167: What is the price of HUAWEI MateBook B3-520 Core i3 11th Gen 15.6" FHD Laptop?</w:t>
      </w:r>
    </w:p>
    <w:p>
      <w:r>
        <w:t>Answer: It's price is 59,800 BDT.</w:t>
      </w:r>
    </w:p>
    <w:p>
      <w:r>
        <w:t>Question 168: What are the features of HUAWEI MateBook B3-520 Core i3 11th Gen 15.6" FHD Laptop?</w:t>
      </w:r>
    </w:p>
    <w:p>
      <w:r>
        <w:t>Answer: HUAWEI MateBook B3-520 Core i3 11th Gen 15.6" FHD Laptop has - Processor type: AMD Ryzen 5 7520U (2.8 GHz up to 4.3 GHz); RAM: 8GB DDR5 ; Storage:  512GB SSD; Display: 15.6" FHD (1920 x 1080) IPS; Features: Stereo Speaker, Type-C. It's price is 59,800 BDT.</w:t>
      </w:r>
    </w:p>
    <w:p>
      <w:r>
        <w:t>Question 169: What are the details of MSI Modern 14 C12M Core i3 12th Gen 14" FHD Laptop?</w:t>
      </w:r>
    </w:p>
    <w:p>
      <w:r>
        <w:t>Answer: MSI Modern 14 C12M Core i3 12th Gen 14" FHD Laptop has - Processor type: AMD Ryzen 5 7520U (2.8 GHz up to 4.3 GHz); RAM: 8GB DDR4 ; Storage:  512GB SSD; Display: 14" FHD (1920 x 1080); Features: Type-C. It's price is 59,999 BDT.</w:t>
      </w:r>
    </w:p>
    <w:p>
      <w:r>
        <w:t>Question 170: What is the price of MSI Modern 14 C12M Core i3 12th Gen 14" FHD Laptop?</w:t>
      </w:r>
    </w:p>
    <w:p>
      <w:r>
        <w:t>Answer: It's price is 59,999 BDT.</w:t>
      </w:r>
    </w:p>
    <w:p>
      <w:r>
        <w:t>Question 171: What are the features of MSI Modern 14 C12M Core i3 12th Gen 14" FHD Laptop?</w:t>
      </w:r>
    </w:p>
    <w:p>
      <w:r>
        <w:t>Answer: MSI Modern 14 C12M Core i3 12th Gen 14" FHD Laptop has - Processor type: AMD Ryzen 5 7520U (2.8 GHz up to 4.3 GHz); RAM: 8GB DDR4 ; Storage:  512GB SSD; Display: 14" FHD (1920 x 1080); Features: Type-C. It's price is 59,999 BDT.</w:t>
      </w:r>
    </w:p>
    <w:p>
      <w:r>
        <w:t>Question 172: What are the details of Lenovo V15 Gen 3 Core i3 12th Gen 15.6" FHD Laptop?</w:t>
      </w:r>
    </w:p>
    <w:p>
      <w:r>
        <w:t>Answer: Lenovo V15 Gen 3 Core i3 12th Gen 15.6" FHD Laptop has - Processor type: Intel Core i3-1115G4 (6M Cache, 3.00 GHz up to 4.10 GHz); RAM: 8GB DDR5 ; Storage:  256GB SSD; Display: 15.6" FHD (1920 x 1080), 60Hz; Features: Stereo Speakers, Built-In Microphones, Type-C. It's price is 60,000 BDT.</w:t>
      </w:r>
    </w:p>
    <w:p>
      <w:r>
        <w:t>Question 173: What is the price of Lenovo V15 Gen 3 Core i3 12th Gen 15.6" FHD Laptop?</w:t>
      </w:r>
    </w:p>
    <w:p>
      <w:r>
        <w:t>Answer: It's price is 60,000 BDT.</w:t>
      </w:r>
    </w:p>
    <w:p>
      <w:r>
        <w:t>Question 174: What are the features of Lenovo V15 Gen 3 Core i3 12th Gen 15.6" FHD Laptop?</w:t>
      </w:r>
    </w:p>
    <w:p>
      <w:r>
        <w:t>Answer: Lenovo V15 Gen 3 Core i3 12th Gen 15.6" FHD Laptop has - Processor type: Intel Core i3-1115G4 (6M Cache, 3.00 GHz up to 4.10 GHz); RAM: 8GB DDR5 ; Storage:  256GB SSD; Display: 15.6" FHD (1920 x 1080), 60Hz; Features: Stereo Speakers, Built-In Microphones, Type-C. It's price is 60,000 BDT.</w:t>
      </w:r>
    </w:p>
    <w:p>
      <w:r>
        <w:t>Question 175: What are the details of Dell Inspiron 15 3520 Core i3 12th Gen 15.6" FHD Laptop?</w:t>
      </w:r>
    </w:p>
    <w:p>
      <w:r>
        <w:t>Answer: Dell Inspiron 15 3520 Core i3 12th Gen 15.6" FHD Laptop has - Processor type: Ryzen 5 5500U (11M Cache, 2.10GHz); RAM: 4GB DDR4 ; Storage:  512G SSD; Display: 15.6" FHD (1920 x 1080); Features: Stereo Speaker, Type-C. It's price is 60,500 BDT.</w:t>
      </w:r>
    </w:p>
    <w:p>
      <w:r>
        <w:t>Question 176: What is the price of Dell Inspiron 15 3520 Core i3 12th Gen 15.6" FHD Laptop?</w:t>
      </w:r>
    </w:p>
    <w:p>
      <w:r>
        <w:t>Answer: It's price is 60,500 BDT.</w:t>
      </w:r>
    </w:p>
    <w:p>
      <w:r>
        <w:t>Question 177: What are the features of Dell Inspiron 15 3520 Core i3 12th Gen 15.6" FHD Laptop?</w:t>
      </w:r>
    </w:p>
    <w:p>
      <w:r>
        <w:t>Answer: Dell Inspiron 15 3520 Core i3 12th Gen 15.6" FHD Laptop has - Processor type: Ryzen 5 5500U (11M Cache, 2.10GHz); RAM: 4GB DDR4 ; Storage:  512G SSD; Display: 15.6" FHD (1920 x 1080); Features: Stereo Speaker, Type-C. It's price is 60,500 BDT.</w:t>
      </w:r>
    </w:p>
    <w:p>
      <w:r>
        <w:t>Question 178: What are the details of Lenovo IdeaPad 1 14AMN7 AMD Ryzen 5 14" FHD Laptop with DDR5 RAM?</w:t>
      </w:r>
    </w:p>
    <w:p>
      <w:r>
        <w:t>Answer: Lenovo IdeaPad 1 14AMN7 AMD Ryzen 5 14" FHD Laptop with DDR5 RAM has - Processor type: AMD Ryzen 5 7520U (2.8 GHz up to 4.3 GHz); RAM: 8GB DDR4 ; Storage:  512GB SSD; Display: 14" FHD (1920X1080); Features: High Definition (HD) Audio, Camera Privacy Shutter. It's price is 60,500 BDT.</w:t>
      </w:r>
    </w:p>
    <w:p>
      <w:r>
        <w:t>Question 179: What is the price of Lenovo IdeaPad 1 14AMN7 AMD Ryzen 5 14" FHD Laptop with DDR5 RAM?</w:t>
      </w:r>
    </w:p>
    <w:p>
      <w:r>
        <w:t>Answer: It's price is 60,500 BDT.</w:t>
      </w:r>
    </w:p>
    <w:p>
      <w:r>
        <w:t>Question 180: What are the features of Lenovo IdeaPad 1 14AMN7 AMD Ryzen 5 14" FHD Laptop with DDR5 RAM?</w:t>
      </w:r>
    </w:p>
    <w:p>
      <w:r>
        <w:t>Answer: Lenovo IdeaPad 1 14AMN7 AMD Ryzen 5 14" FHD Laptop with DDR5 RAM has - Processor type: AMD Ryzen 5 7520U (2.8 GHz up to 4.3 GHz); RAM: 8GB DDR4 ; Storage:  512GB SSD; Display: 14" FHD (1920X1080); Features: High Definition (HD) Audio, Camera Privacy Shutter. It's price is 60,500 BDT.</w:t>
      </w:r>
    </w:p>
    <w:p>
      <w:r>
        <w:t>Question 181: What are the details of Lenovo IdeaPad 1 14AMN7 AMD Ryzen 5 14" FHD Sand Laptop?</w:t>
      </w:r>
    </w:p>
    <w:p>
      <w:r>
        <w:t>Answer: Lenovo IdeaPad 1 14AMN7 AMD Ryzen 5 14" FHD Sand Laptop has - Processor type: Intel Core i3-1305U 13th Gen (10M Cache, Up to 4.50 GHz); RAM: 8GB LPDDR4X ; Storage:  128GB SSD; Display: 14" FHD (1920X1080); Features: Backlit Keyboard, Fingerprint, Type-C. It's price is 60,500 BDT.</w:t>
      </w:r>
    </w:p>
    <w:p>
      <w:r>
        <w:t>Question 182: What is the price of Lenovo IdeaPad 1 14AMN7 AMD Ryzen 5 14" FHD Sand Laptop?</w:t>
      </w:r>
    </w:p>
    <w:p>
      <w:r>
        <w:t>Answer: It's price is 60,500 BDT.</w:t>
      </w:r>
    </w:p>
    <w:p>
      <w:r>
        <w:t>Question 183: What are the features of Lenovo IdeaPad 1 14AMN7 AMD Ryzen 5 14" FHD Sand Laptop?</w:t>
      </w:r>
    </w:p>
    <w:p>
      <w:r>
        <w:t>Answer: Lenovo IdeaPad 1 14AMN7 AMD Ryzen 5 14" FHD Sand Laptop has - Processor type: Intel Core i3-1305U 13th Gen (10M Cache, Up to 4.50 GHz); RAM: 8GB LPDDR4X ; Storage:  128GB SSD; Display: 14" FHD (1920X1080); Features: Backlit Keyboard, Fingerprint, Type-C. It's price is 60,500 BDT.</w:t>
      </w:r>
    </w:p>
    <w:p>
      <w:r>
        <w:t>Question 184: What are the details of Lenovo IdeaPad Slim 3i Core i3 11th Gen 512GB SSD 14" FHD Laptop?</w:t>
      </w:r>
    </w:p>
    <w:p>
      <w:r>
        <w:t>Answer: Lenovo IdeaPad Slim 3i Core i3 11th Gen 512GB SSD 14" FHD Laptop has - Processor type: Intel Core i5-1155G7 (8M Cache, 2.50 GHz up to 4.50 GHz); RAM: 8GB DDR4  ; Storage:  1TB HDD; Display: 14" FHD (1920 x 1080); Features: FHD WebCam, USB Type-C. It's price is 61,000 BDT.</w:t>
      </w:r>
    </w:p>
    <w:p>
      <w:r>
        <w:t>Question 185: What is the price of Lenovo IdeaPad Slim 3i Core i3 11th Gen 512GB SSD 14" FHD Laptop?</w:t>
      </w:r>
    </w:p>
    <w:p>
      <w:r>
        <w:t>Answer: It's price is 61,000 BDT.</w:t>
      </w:r>
    </w:p>
    <w:p>
      <w:r>
        <w:t>Question 186: What are the features of Lenovo IdeaPad Slim 3i Core i3 11th Gen 512GB SSD 14" FHD Laptop?</w:t>
      </w:r>
    </w:p>
    <w:p>
      <w:r>
        <w:t>Answer: Lenovo IdeaPad Slim 3i Core i3 11th Gen 512GB SSD 14" FHD Laptop has - Processor type: Intel Core i5-1155G7 (8M Cache, 2.50 GHz up to 4.50 GHz); RAM: 8GB DDR4  ; Storage:  1TB HDD; Display: 14" FHD (1920 x 1080); Features: FHD WebCam, USB Type-C. It's price is 61,000 BDT.</w:t>
      </w:r>
    </w:p>
    <w:p>
      <w:r>
        <w:t>Question 187: What are the details of Acer Aspire Lite AL15-41 AMD Ryzen 5 5500U 15.6" FHD Laptop?</w:t>
      </w:r>
    </w:p>
    <w:p>
      <w:r>
        <w:t>Answer: Acer Aspire Lite AL15-41 AMD Ryzen 5 5500U 15.6" FHD Laptop has - Processor type: AMD Ryzen 5 7520U (4C / 8T, 2.8 / 4.3GHz, 2MB L2 / 4MB L3); RAM: 8GB DDR5 ; Storage:  512GB SSD; Display: 15.6" FHD (1920x1080); Features: ChromeOS, Type-C. It's price is 61,000 BDT.</w:t>
      </w:r>
    </w:p>
    <w:p>
      <w:r>
        <w:t>Question 188: What is the price of Acer Aspire Lite AL15-41 AMD Ryzen 5 5500U 15.6" FHD Laptop?</w:t>
      </w:r>
    </w:p>
    <w:p>
      <w:r>
        <w:t>Answer: It's price is 61,000 BDT.</w:t>
      </w:r>
    </w:p>
    <w:p>
      <w:r>
        <w:t>Question 189: What are the features of Acer Aspire Lite AL15-41 AMD Ryzen 5 5500U 15.6" FHD Laptop?</w:t>
      </w:r>
    </w:p>
    <w:p>
      <w:r>
        <w:t>Answer: Acer Aspire Lite AL15-41 AMD Ryzen 5 5500U 15.6" FHD Laptop has - Processor type: AMD Ryzen 5 7520U (4C / 8T, 2.8 / 4.3GHz, 2MB L2 / 4MB L3); RAM: 8GB DDR5 ; Storage:  512GB SSD; Display: 15.6" FHD (1920x1080); Features: ChromeOS, Type-C. It's price is 61,000 BDT.</w:t>
      </w:r>
    </w:p>
    <w:p>
      <w:r>
        <w:t>Question 190: What are the details of Chuwi CoreBook XPro Intel core i3 15.6" FHD Laptop?</w:t>
      </w:r>
    </w:p>
    <w:p>
      <w:r>
        <w:t>Answer: Chuwi CoreBook XPro Intel core i3 15.6" FHD Laptop has - Processor type: Intel Core i3-1115G4 (6M Cache, 3.00 GHz up to 4.10 GHz); RAM: 8GB DDR4  ; Storage:  1TB HDD; Display: 15.6 Inch (1920 x 1080) IPS Display; Features: Spill-resistant keyboard, Type-C. It's price is 61,000 BDT.</w:t>
      </w:r>
    </w:p>
    <w:p>
      <w:r>
        <w:t>Question 191: What is the price of Chuwi CoreBook XPro Intel core i3 15.6" FHD Laptop?</w:t>
      </w:r>
    </w:p>
    <w:p>
      <w:r>
        <w:t>Answer: It's price is 61,000 BDT.</w:t>
      </w:r>
    </w:p>
    <w:p>
      <w:r>
        <w:t>Question 192: What are the features of Chuwi CoreBook XPro Intel core i3 15.6" FHD Laptop?</w:t>
      </w:r>
    </w:p>
    <w:p>
      <w:r>
        <w:t>Answer: Chuwi CoreBook XPro Intel core i3 15.6" FHD Laptop has - Processor type: Intel Core i3-1115G4 (6M Cache, 3.00 GHz up to 4.10 GHz); RAM: 8GB DDR4  ; Storage:  1TB HDD; Display: 15.6 Inch (1920 x 1080) IPS Display; Features: Spill-resistant keyboard, Type-C. It's price is 61,000 BDT.</w:t>
      </w:r>
    </w:p>
    <w:p>
      <w:r>
        <w:t>Question 193: What are the details of Lenovo IdeaPad 1 15AMN7 AMD Ryzen 5 15.6" FHD Laptop with DDR5 RAM?</w:t>
      </w:r>
    </w:p>
    <w:p>
      <w:r>
        <w:t>Answer: Lenovo IdeaPad 1 15AMN7 AMD Ryzen 5 15.6" FHD Laptop with DDR5 RAM has - Processor type: Intel Core i5-1155G7 (8M Cache, 2.50 GHz up to 4.50 GHz); RAM: 8GB DDR4  ; Storage:  512GB SSD; Display: 15.6" FHD (1920X1080); Features: Backlit Chiclet Keyboard, Type-C. It's price is 61,500 BDT.</w:t>
      </w:r>
    </w:p>
    <w:p>
      <w:r>
        <w:t>Question 194: What is the price of Lenovo IdeaPad 1 15AMN7 AMD Ryzen 5 15.6" FHD Laptop with DDR5 RAM?</w:t>
      </w:r>
    </w:p>
    <w:p>
      <w:r>
        <w:t>Answer: It's price is 61,500 BDT.</w:t>
      </w:r>
    </w:p>
    <w:p>
      <w:r>
        <w:t>Question 195: What are the features of Lenovo IdeaPad 1 15AMN7 AMD Ryzen 5 15.6" FHD Laptop with DDR5 RAM?</w:t>
      </w:r>
    </w:p>
    <w:p>
      <w:r>
        <w:t>Answer: Lenovo IdeaPad 1 15AMN7 AMD Ryzen 5 15.6" FHD Laptop with DDR5 RAM has - Processor type: Intel Core i5-1155G7 (8M Cache, 2.50 GHz up to 4.50 GHz); RAM: 8GB DDR4  ; Storage:  512GB SSD; Display: 15.6" FHD (1920X1080); Features: Backlit Chiclet Keyboard, Type-C. It's price is 61,500 BDT.</w:t>
      </w:r>
    </w:p>
    <w:p>
      <w:r>
        <w:t>Question 196: What are the details of Acer Aspire 5 5P-A515-58P Core i3 13th Gen 15.6" FHD Laptop?</w:t>
      </w:r>
    </w:p>
    <w:p>
      <w:r>
        <w:t>Answer: Acer Aspire 5 5P-A515-58P Core i3 13th Gen 15.6" FHD Laptop has - Processor type: Intel Core i3-1115G4 (6M Cache, 3.00 GHz up to 4.10 GHz); RAM: 8GB DDR5 5500MHz ; Storage:  512GB SSD; Display: 15.6" FHD (1920x1080) IPS; Features: Backlit Keyboard, Fingerprint , Type-C. It's price is 61,500 BDT.</w:t>
      </w:r>
    </w:p>
    <w:p>
      <w:r>
        <w:t>Question 197: What is the price of Acer Aspire 5 5P-A515-58P Core i3 13th Gen 15.6" FHD Laptop?</w:t>
      </w:r>
    </w:p>
    <w:p>
      <w:r>
        <w:t>Answer: It's price is 61,500 BDT.</w:t>
      </w:r>
    </w:p>
    <w:p>
      <w:r>
        <w:t>Question 198: What are the features of Acer Aspire 5 5P-A515-58P Core i3 13th Gen 15.6" FHD Laptop?</w:t>
      </w:r>
    </w:p>
    <w:p>
      <w:r>
        <w:t>Answer: Acer Aspire 5 5P-A515-58P Core i3 13th Gen 15.6" FHD Laptop has - Processor type: Intel Core i3-1115G4 (6M Cache, 3.00 GHz up to 4.10 GHz); RAM: 8GB DDR5 5500MHz ; Storage:  512GB SSD; Display: 15.6" FHD (1920x1080) IPS; Features: Backlit Keyboard, Fingerprint , Type-C. It's price is 61,500 BDT.</w:t>
      </w:r>
    </w:p>
    <w:p>
      <w:r>
        <w:t>Question 199: What are the details of Acer Aspire Lite AL15-51 Core i5 11th Gen 15.6" FHD Laptop?</w:t>
      </w:r>
    </w:p>
    <w:p>
      <w:r>
        <w:t>Answer: Acer Aspire Lite AL15-51 Core i5 11th Gen 15.6" FHD Laptop has - Processor type: Intel Core i3-1215U (10M Cache, up to 4.40 GHz); RAM: 16GB DDR4 3200MHz ; Storage:  512GB SSD; Display: 15.6" FHD (1920x1080); Features: Backlit Keyboard, Type-C. It's price is 61,500 BDT.</w:t>
      </w:r>
    </w:p>
    <w:p>
      <w:r>
        <w:t>Question 200: What is the price of Acer Aspire Lite AL15-51 Core i5 11th Gen 15.6" FHD Laptop?</w:t>
      </w:r>
    </w:p>
    <w:p>
      <w:r>
        <w:t>Answer: It's price is 61,500 BDT.</w:t>
      </w:r>
    </w:p>
    <w:p>
      <w:r>
        <w:t>Question 201: What are the features of Acer Aspire Lite AL15-51 Core i5 11th Gen 15.6" FHD Laptop?</w:t>
      </w:r>
    </w:p>
    <w:p>
      <w:r>
        <w:t>Answer: Acer Aspire Lite AL15-51 Core i5 11th Gen 15.6" FHD Laptop has - Processor type: Intel Core i3-1215U (10M Cache, up to 4.40 GHz); RAM: 16GB DDR4 3200MHz ; Storage:  512GB SSD; Display: 15.6" FHD (1920x1080); Features: Backlit Keyboard, Type-C. It's price is 61,500 BDT.</w:t>
      </w:r>
    </w:p>
    <w:p>
      <w:r>
        <w:t>Question 202: What are the details of Lenovo IdeaPad 1 15AMN7 Ryzen 5 7520U 15.6" FHD Laptop ?</w:t>
      </w:r>
    </w:p>
    <w:p>
      <w:r>
        <w:t>Answer: Lenovo IdeaPad 1 15AMN7 Ryzen 5 7520U 15.6" FHD Laptop  has - Processor type: AMD Ryzen 3 7320U (2.4GHz up to 4.1GHz, 4 cores); RAM: 8GB DDR5 5500MHz ; Storage:  512GB  SSD; Display: 15.6" FHD( 1920 x 1080); Features: Type-C, Privacy Shutter. It's price is 61,500 BDT.</w:t>
      </w:r>
    </w:p>
    <w:p>
      <w:r>
        <w:t>Question 203: What is the price of Lenovo IdeaPad 1 15AMN7 Ryzen 5 7520U 15.6" FHD Laptop ?</w:t>
      </w:r>
    </w:p>
    <w:p>
      <w:r>
        <w:t>Answer: It's price is 61,500 BDT.</w:t>
      </w:r>
    </w:p>
    <w:p>
      <w:r>
        <w:t>Question 204: What are the features of Lenovo IdeaPad 1 15AMN7 Ryzen 5 7520U 15.6" FHD Laptop ?</w:t>
      </w:r>
    </w:p>
    <w:p>
      <w:r>
        <w:t>Answer: Lenovo IdeaPad 1 15AMN7 Ryzen 5 7520U 15.6" FHD Laptop  has - Processor type: AMD Ryzen 3 7320U (2.4GHz up to 4.1GHz, 4 cores); RAM: 8GB DDR5 5500MHz ; Storage:  512GB  SSD; Display: 15.6" FHD( 1920 x 1080); Features: Type-C, Privacy Shutter. It's price is 61,500 BDT.</w:t>
      </w:r>
    </w:p>
    <w:p>
      <w:r>
        <w:t>Question 205: What are the details of Asus Vivobook S15 S513EA Core i3 11th Gen 4GB RAM 15.6" OLED FHD Laptop?</w:t>
      </w:r>
    </w:p>
    <w:p>
      <w:r>
        <w:t>Answer: Asus Vivobook S15 S513EA Core i3 11th Gen 4GB RAM 15.6" OLED FHD Laptop has - Processor type: Intel Core i3-1115G4 (6M Cache, 3.00 GHz up to 4.10 GHz); RAM: 8GB RAM ; Storage:  512GB SSD; Display: 15.6" OLED FHD; Features: Backlit Keyboard, Type-C. It's price is 61,900 BDT.</w:t>
      </w:r>
    </w:p>
    <w:p>
      <w:r>
        <w:t>Question 206: What is the price of Asus Vivobook S15 S513EA Core i3 11th Gen 4GB RAM 15.6" OLED FHD Laptop?</w:t>
      </w:r>
    </w:p>
    <w:p>
      <w:r>
        <w:t>Answer: It's price is 61,900 BDT.</w:t>
      </w:r>
    </w:p>
    <w:p>
      <w:r>
        <w:t>Question 207: What are the features of Asus Vivobook S15 S513EA Core i3 11th Gen 4GB RAM 15.6" OLED FHD Laptop?</w:t>
      </w:r>
    </w:p>
    <w:p>
      <w:r>
        <w:t>Answer: Asus Vivobook S15 S513EA Core i3 11th Gen 4GB RAM 15.6" OLED FHD Laptop has - Processor type: Intel Core i3-1115G4 (6M Cache, 3.00 GHz up to 4.10 GHz); RAM: 8GB RAM ; Storage:  512GB SSD; Display: 15.6" OLED FHD; Features: Backlit Keyboard, Type-C. It's price is 61,900 BDT.</w:t>
      </w:r>
    </w:p>
    <w:p>
      <w:r>
        <w:t>Question 208: What are the details of Infinix INBook X2 Core i5 11th Gen 14" FHD Laptop?</w:t>
      </w:r>
    </w:p>
    <w:p>
      <w:r>
        <w:t>Answer: Infinix INBook X2 Core i5 11th Gen 14" FHD Laptop has - Processor type: Intel Core i3-1115G4 (6M Cache, 3.00 GHz up to 4.10 GHz); RAM: 8GB DDR5 5500MHz ; Storage:  512GB M.2 NVMe SSD; Display: 14" FHD (1920 x 1080); Features: Type-C, Privacy shutter. It's price is 61,990 BDT.</w:t>
      </w:r>
    </w:p>
    <w:p>
      <w:r>
        <w:t>Question 209: What is the price of Infinix INBook X2 Core i5 11th Gen 14" FHD Laptop?</w:t>
      </w:r>
    </w:p>
    <w:p>
      <w:r>
        <w:t>Answer: It's price is 61,990 BDT.</w:t>
      </w:r>
    </w:p>
    <w:p>
      <w:r>
        <w:t>Question 210: What are the features of Infinix INBook X2 Core i5 11th Gen 14" FHD Laptop?</w:t>
      </w:r>
    </w:p>
    <w:p>
      <w:r>
        <w:t>Answer: Infinix INBook X2 Core i5 11th Gen 14" FHD Laptop has - Processor type: Intel Core i3-1115G4 (6M Cache, 3.00 GHz up to 4.10 GHz); RAM: 8GB DDR5 5500MHz ; Storage:  512GB M.2 NVMe SSD; Display: 14" FHD (1920 x 1080); Features: Type-C, Privacy shutter. It's price is 61,990 BDT.</w:t>
      </w:r>
    </w:p>
    <w:p>
      <w:r>
        <w:t>Question 211: What are the details of Acer Chromebook 514 CB514-1W Core i3 11th Gen 14" HD Chromebook?</w:t>
      </w:r>
    </w:p>
    <w:p>
      <w:r>
        <w:t>Answer: Acer Chromebook 514 CB514-1W Core i3 11th Gen 14" HD Chromebook has - Processor type: AMD Ryzen 5 7520U (2.8 GHz up to 4.3 GHz); RAM: 8GB DDR4  ; Storage:  512GB SSD; Display: 14" HD (1280 x 720) IPS; Features: Spill-resistant Keyboard, Type-C. It's price is 62,000 BDT.</w:t>
      </w:r>
    </w:p>
    <w:p>
      <w:r>
        <w:t>Question 212: What is the price of Acer Chromebook 514 CB514-1W Core i3 11th Gen 14" HD Chromebook?</w:t>
      </w:r>
    </w:p>
    <w:p>
      <w:r>
        <w:t>Answer: It's price is 62,000 BDT.</w:t>
      </w:r>
    </w:p>
    <w:p>
      <w:r>
        <w:t>Question 213: What are the features of Acer Chromebook 514 CB514-1W Core i3 11th Gen 14" HD Chromebook?</w:t>
      </w:r>
    </w:p>
    <w:p>
      <w:r>
        <w:t>Answer: Acer Chromebook 514 CB514-1W Core i3 11th Gen 14" HD Chromebook has - Processor type: AMD Ryzen 5 7520U (2.8 GHz up to 4.3 GHz); RAM: 8GB DDR4  ; Storage:  512GB SSD; Display: 14" HD (1280 x 720) IPS; Features: Spill-resistant Keyboard, Type-C. It's price is 62,000 BDT.</w:t>
      </w:r>
    </w:p>
    <w:p>
      <w:r>
        <w:t>Question 214: What are the details of Acer TravelMate TMP214-54 Core i3 12th Gen 14" FHD Laptop?</w:t>
      </w:r>
    </w:p>
    <w:p>
      <w:r>
        <w:t>Answer: Acer TravelMate TMP214-54 Core i3 12th Gen 14" FHD Laptop has - Processor type: Intel Core i3-1215U (10M Cache, up to 4.40 GHz); RAM: 8GB DDR5 ; Storage:  512GB SSD; Display: 14" FHD (1920 x 1080); Features: Type-C, Privacy shutter. It's price is 62,000 BDT.</w:t>
      </w:r>
    </w:p>
    <w:p>
      <w:r>
        <w:t>Question 215: What is the price of Acer TravelMate TMP214-54 Core i3 12th Gen 14" FHD Laptop?</w:t>
      </w:r>
    </w:p>
    <w:p>
      <w:r>
        <w:t>Answer: It's price is 62,000 BDT.</w:t>
      </w:r>
    </w:p>
    <w:p>
      <w:r>
        <w:t>Question 216: What are the features of Acer TravelMate TMP214-54 Core i3 12th Gen 14" FHD Laptop?</w:t>
      </w:r>
    </w:p>
    <w:p>
      <w:r>
        <w:t>Answer: Acer TravelMate TMP214-54 Core i3 12th Gen 14" FHD Laptop has - Processor type: Intel Core i3-1215U (10M Cache, up to 4.40 GHz); RAM: 8GB DDR5 ; Storage:  512GB SSD; Display: 14" FHD (1920 x 1080); Features: Type-C, Privacy shutter. It's price is 62,000 BDT.</w:t>
      </w:r>
    </w:p>
    <w:p>
      <w:r>
        <w:t>Question 217: What are the details of Asus VivoBook Go 15 E1504FA Ryzen 3 7320U 15.6" FHD Laptop?</w:t>
      </w:r>
    </w:p>
    <w:p>
      <w:r>
        <w:t>Answer: Asus VivoBook Go 15 E1504FA Ryzen 3 7320U 15.6" FHD Laptop has - Processor type: AMD Ryzen 5 7520U (2.8 GHz up to 4.3 GHz); RAM: 8GB DDR4 ; Storage:  512G SSD; Display: 15.6" FHD (1920x1080) ; Features: Backlit Keyboard, Type-C. It's price is 62,000 BDT.</w:t>
      </w:r>
    </w:p>
    <w:p>
      <w:r>
        <w:t>Question 218: What is the price of Asus VivoBook Go 15 E1504FA Ryzen 3 7320U 15.6" FHD Laptop?</w:t>
      </w:r>
    </w:p>
    <w:p>
      <w:r>
        <w:t>Answer: It's price is 62,000 BDT.</w:t>
      </w:r>
    </w:p>
    <w:p>
      <w:r>
        <w:t>Question 219: What are the features of Asus VivoBook Go 15 E1504FA Ryzen 3 7320U 15.6" FHD Laptop?</w:t>
      </w:r>
    </w:p>
    <w:p>
      <w:r>
        <w:t>Answer: Asus VivoBook Go 15 E1504FA Ryzen 3 7320U 15.6" FHD Laptop has - Processor type: AMD Ryzen 5 7520U (2.8 GHz up to 4.3 GHz); RAM: 8GB DDR4 ; Storage:  512G SSD; Display: 15.6" FHD (1920x1080) ; Features: Backlit Keyboard, Type-C. It's price is 62,000 BDT.</w:t>
      </w:r>
    </w:p>
    <w:p>
      <w:r>
        <w:t>Question 220: What are the details of ASUS VivoBook 15 X1500EA Core i3 11th Gen 15.6" FHD Laptop?</w:t>
      </w:r>
    </w:p>
    <w:p>
      <w:r>
        <w:t>Answer: ASUS VivoBook 15 X1500EA Core i3 11th Gen 15.6" FHD Laptop has - Processor type: Intel Core i3-1215U (10M Cache, up to 4.40 GHz); RAM: 4GB DDR4  ; Storage:  256GB SSD; Display: 15.6" FHD (1920X1080); Features: High Definition (HD) Audio, Camera Privacy Shutter. It's price is 62,800 BDT.</w:t>
      </w:r>
    </w:p>
    <w:p>
      <w:r>
        <w:t>Question 221: What is the price of ASUS VivoBook 15 X1500EA Core i3 11th Gen 15.6" FHD Laptop?</w:t>
      </w:r>
    </w:p>
    <w:p>
      <w:r>
        <w:t>Answer: It's price is 62,800 BDT.</w:t>
      </w:r>
    </w:p>
    <w:p>
      <w:r>
        <w:t>Question 222: What are the features of ASUS VivoBook 15 X1500EA Core i3 11th Gen 15.6" FHD Laptop?</w:t>
      </w:r>
    </w:p>
    <w:p>
      <w:r>
        <w:t>Answer: ASUS VivoBook 15 X1500EA Core i3 11th Gen 15.6" FHD Laptop has - Processor type: Intel Core i3-1215U (10M Cache, up to 4.40 GHz); RAM: 4GB DDR4  ; Storage:  256GB SSD; Display: 15.6" FHD (1920X1080); Features: High Definition (HD) Audio, Camera Privacy Shutter. It's price is 62,800 BDT.</w:t>
      </w:r>
    </w:p>
    <w:p>
      <w:r>
        <w:t>Question 223: What are the details of ASUS VivoBook 15 X1500EA Core i3 11th Gen 512GB SSD 15.6" FHD Laptop?</w:t>
      </w:r>
    </w:p>
    <w:p>
      <w:r>
        <w:t>Answer: ASUS VivoBook 15 X1500EA Core i3 11th Gen 512GB SSD 15.6" FHD Laptop has - Processor type: AMD Ryzen 5 7520U (2.8 GHz up to 4.3 GHz); RAM: 8GB DDR4  ; Storage:  256GB SSD; Display: 15.6" FHD (1920X1080); Features: Backlit Keyboard, Fingerprint , Type-C. It's price is 62,800 BDT.</w:t>
      </w:r>
    </w:p>
    <w:p>
      <w:r>
        <w:t>Question 224: What is the price of ASUS VivoBook 15 X1500EA Core i3 11th Gen 512GB SSD 15.6" FHD Laptop?</w:t>
      </w:r>
    </w:p>
    <w:p>
      <w:r>
        <w:t>Answer: It's price is 62,800 BDT.</w:t>
      </w:r>
    </w:p>
    <w:p>
      <w:r>
        <w:t>Question 225: What are the features of ASUS VivoBook 15 X1500EA Core i3 11th Gen 512GB SSD 15.6" FHD Laptop?</w:t>
      </w:r>
    </w:p>
    <w:p>
      <w:r>
        <w:t>Answer: ASUS VivoBook 15 X1500EA Core i3 11th Gen 512GB SSD 15.6" FHD Laptop has - Processor type: AMD Ryzen 5 7520U (2.8 GHz up to 4.3 GHz); RAM: 8GB DDR4  ; Storage:  256GB SSD; Display: 15.6" FHD (1920X1080); Features: Backlit Keyboard, Fingerprint , Type-C. It's price is 62,800 BDT.</w:t>
      </w:r>
    </w:p>
    <w:p>
      <w:r>
        <w:t>Question 226: What are the details of Lenovo IdeaPad 1 14AMN7 AMD Ryzen 5 512GB SSD 14" FHD Laptop with DDR5 RAM?</w:t>
      </w:r>
    </w:p>
    <w:p>
      <w:r>
        <w:t>Answer: Lenovo IdeaPad 1 14AMN7 AMD Ryzen 5 512GB SSD 14" FHD Laptop with DDR5 RAM has - Processor type: Intel Core i3-1215U (10M Cache, up to 4.40 GHz); RAM: 8 GB DDR4 SDRAM ; Storage:  1TB 2.5" 5400RPM HDD; Display: 14" FHD (1920X1080); Features: USB Type-C. It's price is 63,000 BDT.</w:t>
      </w:r>
    </w:p>
    <w:p>
      <w:r>
        <w:t>Question 227: What is the price of Lenovo IdeaPad 1 14AMN7 AMD Ryzen 5 512GB SSD 14" FHD Laptop with DDR5 RAM?</w:t>
      </w:r>
    </w:p>
    <w:p>
      <w:r>
        <w:t>Answer: It's price is 63,000 BDT.</w:t>
      </w:r>
    </w:p>
    <w:p>
      <w:r>
        <w:t>Question 228: What are the features of Lenovo IdeaPad 1 14AMN7 AMD Ryzen 5 512GB SSD 14" FHD Laptop with DDR5 RAM?</w:t>
      </w:r>
    </w:p>
    <w:p>
      <w:r>
        <w:t>Answer: Lenovo IdeaPad 1 14AMN7 AMD Ryzen 5 512GB SSD 14" FHD Laptop with DDR5 RAM has - Processor type: Intel Core i3-1215U (10M Cache, up to 4.40 GHz); RAM: 8 GB DDR4 SDRAM ; Storage:  1TB 2.5" 5400RPM HDD; Display: 14" FHD (1920X1080); Features: USB Type-C. It's price is 63,000 BDT.</w:t>
      </w:r>
    </w:p>
    <w:p>
      <w:r>
        <w:t>Question 229: What are the details of MSI Modern 14 C12MO Core i3 12th Gen 14" FHD Laptop?</w:t>
      </w:r>
    </w:p>
    <w:p>
      <w:r>
        <w:t>Answer: MSI Modern 14 C12MO Core i3 12th Gen 14" FHD Laptop has - Processor type: AMD Ryzen 5 7520U (4C / 8T, 2.8 / 4.3GHz, 2MB L2 / 4MB L3); RAM: 8GB RAM ; Storage:  512GB SSD; Display: 14" FHD (1920 x 1080); Features: Fingerprint, Type-C. It's price is 63,000 BDT.</w:t>
      </w:r>
    </w:p>
    <w:p>
      <w:r>
        <w:t>Question 230: What is the price of MSI Modern 14 C12MO Core i3 12th Gen 14" FHD Laptop?</w:t>
      </w:r>
    </w:p>
    <w:p>
      <w:r>
        <w:t>Answer: It's price is 63,000 BDT.</w:t>
      </w:r>
    </w:p>
    <w:p>
      <w:r>
        <w:t>Question 231: What are the features of MSI Modern 14 C12MO Core i3 12th Gen 14" FHD Laptop?</w:t>
      </w:r>
    </w:p>
    <w:p>
      <w:r>
        <w:t>Answer: MSI Modern 14 C12MO Core i3 12th Gen 14" FHD Laptop has - Processor type: AMD Ryzen 5 7520U (4C / 8T, 2.8 / 4.3GHz, 2MB L2 / 4MB L3); RAM: 8GB RAM ; Storage:  512GB SSD; Display: 14" FHD (1920 x 1080); Features: Fingerprint, Type-C. It's price is 63,000 BDT.</w:t>
      </w:r>
    </w:p>
    <w:p>
      <w:r>
        <w:t>Question 232: What are the details of Lenovo IdeaPad 1 14AMN7 AMD Ryzen 5 512GB SSD 14" FHD Laptop (Sand Color)?</w:t>
      </w:r>
    </w:p>
    <w:p>
      <w:r>
        <w:t>Answer: Lenovo IdeaPad 1 14AMN7 AMD Ryzen 5 512GB SSD 14" FHD Laptop (Sand Color) has - Processor type: Intel Core i3-1115G4 (6M Cache, 3.00 GHz up to 4.10 GHz); RAM: 8GB 2666MHz ; Storage:  512GB SATA III M.2 2280 SSD; Display: 14" FHD (1920X1080); Features: 100-/101-/104- key FineTip keyboard, Windows 11 Home. It's price is 63,000 BDT.</w:t>
      </w:r>
    </w:p>
    <w:p>
      <w:r>
        <w:t>Question 233: What is the price of Lenovo IdeaPad 1 14AMN7 AMD Ryzen 5 512GB SSD 14" FHD Laptop (Sand Color)?</w:t>
      </w:r>
    </w:p>
    <w:p>
      <w:r>
        <w:t>Answer: It's price is 63,000 BDT.</w:t>
      </w:r>
    </w:p>
    <w:p>
      <w:r>
        <w:t>Question 234: What are the features of Lenovo IdeaPad 1 14AMN7 AMD Ryzen 5 512GB SSD 14" FHD Laptop (Sand Color)?</w:t>
      </w:r>
    </w:p>
    <w:p>
      <w:r>
        <w:t>Answer: Lenovo IdeaPad 1 14AMN7 AMD Ryzen 5 512GB SSD 14" FHD Laptop (Sand Color) has - Processor type: Intel Core i3-1115G4 (6M Cache, 3.00 GHz up to 4.10 GHz); RAM: 8GB 2666MHz ; Storage:  512GB SATA III M.2 2280 SSD; Display: 14" FHD (1920X1080); Features: 100-/101-/104- key FineTip keyboard, Windows 11 Home. It's price is 63,000 BDT.</w:t>
      </w:r>
    </w:p>
    <w:p>
      <w:r>
        <w:t>Question 235: What are the details of HP 15s-fq5786TU Core i3 12th Gen 15.6" FHD Laptop?</w:t>
      </w:r>
    </w:p>
    <w:p>
      <w:r>
        <w:t>Answer: HP 15s-fq5786TU Core i3 12th Gen 15.6" FHD Laptop has - Processor type: Intel Core i3-1215U (10M Cache, up to 4.40 GHz); RAM: 8GB DDR4  ; Storage:  256GB SSD; Display: 15.6" FHD (1920 x 1080); Features: Type-C. It's price is 63,500 BDT.</w:t>
      </w:r>
    </w:p>
    <w:p>
      <w:r>
        <w:t>Question 236: What is the price of HP 15s-fq5786TU Core i3 12th Gen 15.6" FHD Laptop?</w:t>
      </w:r>
    </w:p>
    <w:p>
      <w:r>
        <w:t>Answer: It's price is 63,500 BDT.</w:t>
      </w:r>
    </w:p>
    <w:p>
      <w:r>
        <w:t>Question 237: What are the features of HP 15s-fq5786TU Core i3 12th Gen 15.6" FHD Laptop?</w:t>
      </w:r>
    </w:p>
    <w:p>
      <w:r>
        <w:t>Answer: HP 15s-fq5786TU Core i3 12th Gen 15.6" FHD Laptop has - Processor type: Intel Core i3-1215U (10M Cache, up to 4.40 GHz); RAM: 8GB DDR4  ; Storage:  256GB SSD; Display: 15.6" FHD (1920 x 1080); Features: Type-C. It's price is 63,500 BDT.</w:t>
      </w:r>
    </w:p>
    <w:p>
      <w:r>
        <w:t>Question 238: What are the details of Lenovo IdeaPad 1 15AMN7 AMD Ryzen 5 512GB SSD 15.6" FHD Laptop with DDR5 RAM?</w:t>
      </w:r>
    </w:p>
    <w:p>
      <w:r>
        <w:t>Answer: Lenovo IdeaPad 1 15AMN7 AMD Ryzen 5 512GB SSD 15.6" FHD Laptop with DDR5 RAM has - Processor type: Intel Core i3-1115G4 (6M Cache, 3.00 GHz up to 4.10 GHz); RAM: 8GB DDR4 ; Storage:  256GB SSD; Display: 15.6" FHD (1920X1080); Features: Built-in touchpad, Type-C. It's price is 63,500 BDT.</w:t>
      </w:r>
    </w:p>
    <w:p>
      <w:r>
        <w:t>Question 239: What is the price of Lenovo IdeaPad 1 15AMN7 AMD Ryzen 5 512GB SSD 15.6" FHD Laptop with DDR5 RAM?</w:t>
      </w:r>
    </w:p>
    <w:p>
      <w:r>
        <w:t>Answer: It's price is 63,500 BDT.</w:t>
      </w:r>
    </w:p>
    <w:p>
      <w:r>
        <w:t>Question 240: What are the features of Lenovo IdeaPad 1 15AMN7 AMD Ryzen 5 512GB SSD 15.6" FHD Laptop with DDR5 RAM?</w:t>
      </w:r>
    </w:p>
    <w:p>
      <w:r>
        <w:t>Answer: Lenovo IdeaPad 1 15AMN7 AMD Ryzen 5 512GB SSD 15.6" FHD Laptop with DDR5 RAM has - Processor type: Intel Core i3-1115G4 (6M Cache, 3.00 GHz up to 4.10 GHz); RAM: 8GB DDR4 ; Storage:  256GB SSD; Display: 15.6" FHD (1920X1080); Features: Built-in touchpad, Type-C. It's price is 63,500 BDT.</w:t>
      </w:r>
    </w:p>
    <w:p>
      <w:r>
        <w:t>Question 241: What are the details of ASUS VivoBook 15 X1502ZA Core i3 1215U 12th Gen 15.6" FHD Laptop?</w:t>
      </w:r>
    </w:p>
    <w:p>
      <w:r>
        <w:t>Answer: ASUS VivoBook 15 X1502ZA Core i3 1215U 12th Gen 15.6" FHD Laptop has - Processor type: Intel Core i5-1135G7 (8M Cache, 2.40 GHz up to 4.20 GHz); RAM: 8GB DDR4 ; Storage:  1TB SATA HDD; Display: 15.6" FHD (1920X1080); Features: Chiclet Keyboard, Type-C. It's price is 63,500 BDT.</w:t>
      </w:r>
    </w:p>
    <w:p>
      <w:r>
        <w:t>Question 242: What is the price of ASUS VivoBook 15 X1502ZA Core i3 1215U 12th Gen 15.6" FHD Laptop?</w:t>
      </w:r>
    </w:p>
    <w:p>
      <w:r>
        <w:t>Answer: It's price is 63,500 BDT.</w:t>
      </w:r>
    </w:p>
    <w:p>
      <w:r>
        <w:t>Question 243: What are the features of ASUS VivoBook 15 X1502ZA Core i3 1215U 12th Gen 15.6" FHD Laptop?</w:t>
      </w:r>
    </w:p>
    <w:p>
      <w:r>
        <w:t>Answer: ASUS VivoBook 15 X1502ZA Core i3 1215U 12th Gen 15.6" FHD Laptop has - Processor type: Intel Core i5-1135G7 (8M Cache, 2.40 GHz up to 4.20 GHz); RAM: 8GB DDR4 ; Storage:  1TB SATA HDD; Display: 15.6" FHD (1920X1080); Features: Chiclet Keyboard, Type-C. It's price is 63,500 BDT.</w:t>
      </w:r>
    </w:p>
    <w:p>
      <w:r>
        <w:t>Question 244: What are the details of Lenovo IdeaPad 1 15AMN7 Ryzen 5 7520U 512GB SSD 15.6" FHD Laptop (Sand Color)?</w:t>
      </w:r>
    </w:p>
    <w:p>
      <w:r>
        <w:t>Answer: Lenovo IdeaPad 1 15AMN7 Ryzen 5 7520U 512GB SSD 15.6" FHD Laptop (Sand Color) has - Processor type: Intel Core i3-1215U (10M Cache, up to 4.40 GHz); RAM: 8GB DDR5 ; Storage:  512GB SSD; Display: 15.6" FHD( 1920 x 1080); Features: Backlit Keyboard, Type-C. It's price is 63,500 BDT.</w:t>
      </w:r>
    </w:p>
    <w:p>
      <w:r>
        <w:t>Question 245: What is the price of Lenovo IdeaPad 1 15AMN7 Ryzen 5 7520U 512GB SSD 15.6" FHD Laptop (Sand Color)?</w:t>
      </w:r>
    </w:p>
    <w:p>
      <w:r>
        <w:t>Answer: It's price is 63,500 BDT.</w:t>
      </w:r>
    </w:p>
    <w:p>
      <w:r>
        <w:t>Question 246: What are the features of Lenovo IdeaPad 1 15AMN7 Ryzen 5 7520U 512GB SSD 15.6" FHD Laptop (Sand Color)?</w:t>
      </w:r>
    </w:p>
    <w:p>
      <w:r>
        <w:t>Answer: Lenovo IdeaPad 1 15AMN7 Ryzen 5 7520U 512GB SSD 15.6" FHD Laptop (Sand Color) has - Processor type: Intel Core i3-1215U (10M Cache, up to 4.40 GHz); RAM: 8GB DDR5 ; Storage:  512GB SSD; Display: 15.6" FHD( 1920 x 1080); Features: Backlit Keyboard, Type-C. It's price is 63,500 BDT.</w:t>
      </w:r>
    </w:p>
    <w:p>
      <w:r>
        <w:t>Question 247: What are the details of Asus Vivobook S15 S513EA Core i3 11th Gen 15.6" OLED FHD Laptop?</w:t>
      </w:r>
    </w:p>
    <w:p>
      <w:r>
        <w:t>Answer: Asus Vivobook S15 S513EA Core i3 11th Gen 15.6" OLED FHD Laptop has - Processor type: Intel Core i5-10210U (6M Cache, 1.60 GHz up to 4.20 GHz); RAM:  4GB DDR4 ; Storage:  1TB HDD; Display: 15.6" OLED FHD; Features: Type-C, HP TrueVision HD Camera. It's price is 63,800 BDT.</w:t>
      </w:r>
    </w:p>
    <w:p>
      <w:r>
        <w:t>Question 248: What is the price of Asus Vivobook S15 S513EA Core i3 11th Gen 15.6" OLED FHD Laptop?</w:t>
      </w:r>
    </w:p>
    <w:p>
      <w:r>
        <w:t>Answer: It's price is 63,800 BDT.</w:t>
      </w:r>
    </w:p>
    <w:p>
      <w:r>
        <w:t>Question 249: What are the features of Asus Vivobook S15 S513EA Core i3 11th Gen 15.6" OLED FHD Laptop?</w:t>
      </w:r>
    </w:p>
    <w:p>
      <w:r>
        <w:t>Answer: Asus Vivobook S15 S513EA Core i3 11th Gen 15.6" OLED FHD Laptop has - Processor type: Intel Core i5-10210U (6M Cache, 1.60 GHz up to 4.20 GHz); RAM:  4GB DDR4 ; Storage:  1TB HDD; Display: 15.6" OLED FHD; Features: Type-C, HP TrueVision HD Camera. It's price is 63,800 BDT.</w:t>
      </w:r>
    </w:p>
    <w:p>
      <w:r>
        <w:t>Question 250: What are the details of ASUS VivoBook 15 X1502ZA Core i3 12th Gen 256GB SSD 15.6" FHD Laptop?</w:t>
      </w:r>
    </w:p>
    <w:p>
      <w:r>
        <w:t>Answer: ASUS VivoBook 15 X1502ZA Core i3 12th Gen 256GB SSD 15.6" FHD Laptop has - Processor type: Intel Core i3-1215U (10M Cache, up to 4.40 GHz); RAM: 8GB RAM ; Storage:  512GB SSD; Display: 15.6" FHD (1920X1080); Features: Type-C, Stereo Speakers. It's price is 63,900 BDT.</w:t>
      </w:r>
    </w:p>
    <w:p>
      <w:r>
        <w:t>Question 251: What is the price of ASUS VivoBook 15 X1502ZA Core i3 12th Gen 256GB SSD 15.6" FHD Laptop?</w:t>
      </w:r>
    </w:p>
    <w:p>
      <w:r>
        <w:t>Answer: It's price is 63,900 BDT.</w:t>
      </w:r>
    </w:p>
    <w:p>
      <w:r>
        <w:t>Question 252: What are the features of ASUS VivoBook 15 X1502ZA Core i3 12th Gen 256GB SSD 15.6" FHD Laptop?</w:t>
      </w:r>
    </w:p>
    <w:p>
      <w:r>
        <w:t>Answer: ASUS VivoBook 15 X1502ZA Core i3 12th Gen 256GB SSD 15.6" FHD Laptop has - Processor type: Intel Core i3-1215U (10M Cache, up to 4.40 GHz); RAM: 8GB RAM ; Storage:  512GB SSD; Display: 15.6" FHD (1920X1080); Features: Type-C, Stereo Speakers. It's price is 63,900 BDT.</w:t>
      </w:r>
    </w:p>
    <w:p>
      <w:r>
        <w:t>Question 253: What are the details of Huawei MateBook D15 Core i3 11th Gen 15.6" FHD Laptop?</w:t>
      </w:r>
    </w:p>
    <w:p>
      <w:r>
        <w:t>Answer: Huawei MateBook D15 Core i3 11th Gen 15.6" FHD Laptop has - Processor type: Intel Core i3-1215U (10MB Cache, Up to 4.4 GHz); RAM: 8GB RAM ; Storage:  512GB SSD; Display: 15.6" FHD (1920x1080) IPS 60Hz; Features: Backlit Keyboard, Fingerprint, Type-C. It's price is 60,500 BDT.</w:t>
      </w:r>
    </w:p>
    <w:p>
      <w:r>
        <w:t>Question 254: What is the price of Huawei MateBook D15 Core i3 11th Gen 15.6" FHD Laptop?</w:t>
      </w:r>
    </w:p>
    <w:p>
      <w:r>
        <w:t>Answer: It's price is 60,500 BDT.</w:t>
      </w:r>
    </w:p>
    <w:p>
      <w:r>
        <w:t>Question 255: What are the features of Huawei MateBook D15 Core i3 11th Gen 15.6" FHD Laptop?</w:t>
      </w:r>
    </w:p>
    <w:p>
      <w:r>
        <w:t>Answer: Huawei MateBook D15 Core i3 11th Gen 15.6" FHD Laptop has - Processor type: Intel Core i3-1215U (10MB Cache, Up to 4.4 GHz); RAM: 8GB RAM ; Storage:  512GB SSD; Display: 15.6" FHD (1920x1080) IPS 60Hz; Features: Backlit Keyboard, Fingerprint, Type-C. It's price is 60,500 BDT.</w:t>
      </w:r>
    </w:p>
    <w:p>
      <w:r>
        <w:t>Question 256: What are the details of Acer Extensa 15 EX215-54-57SB Core i5 11th Gen 15.6" FHD Laptop?</w:t>
      </w:r>
    </w:p>
    <w:p>
      <w:r>
        <w:t>Answer: Acer Extensa 15 EX215-54-57SB Core i5 11th Gen 15.6" FHD Laptop has - Processor type: Intel Core i5-1135G7 (8M Cache, 2.40 GHz up to 4.20 GHz); RAM: 4GB DDR4  ; Storage:  512GB SSD; Display: 15.6" FHD (1920 x 1080); Features: Full-Size Textured island-style keyboard, Type-C. It's price is 64,000 BDT.</w:t>
      </w:r>
    </w:p>
    <w:p>
      <w:r>
        <w:t>Question 257: What is the price of Acer Extensa 15 EX215-54-57SB Core i5 11th Gen 15.6" FHD Laptop?</w:t>
      </w:r>
    </w:p>
    <w:p>
      <w:r>
        <w:t>Answer: It's price is 64,000 BDT.</w:t>
      </w:r>
    </w:p>
    <w:p>
      <w:r>
        <w:t>Question 258: What are the features of Acer Extensa 15 EX215-54-57SB Core i5 11th Gen 15.6" FHD Laptop?</w:t>
      </w:r>
    </w:p>
    <w:p>
      <w:r>
        <w:t>Answer: Acer Extensa 15 EX215-54-57SB Core i5 11th Gen 15.6" FHD Laptop has - Processor type: Intel Core i5-1135G7 (8M Cache, 2.40 GHz up to 4.20 GHz); RAM: 4GB DDR4  ; Storage:  512GB SSD; Display: 15.6" FHD (1920 x 1080); Features: Full-Size Textured island-style keyboard, Type-C. It's price is 64,000 BDT.</w:t>
      </w:r>
    </w:p>
    <w:p>
      <w:r>
        <w:t>Question 259: What are the details of Lenovo IdeaPad Slim 3i 15IAU7 Core i3 12th Gen 15.6" FHD Laptop?</w:t>
      </w:r>
    </w:p>
    <w:p>
      <w:r>
        <w:t>Answer: Lenovo IdeaPad Slim 3i 15IAU7 Core i3 12th Gen 15.6" FHD Laptop has - Processor type: Intel Core i3-1305U (10M Cache, 3.3 GHz up to 4.5 GHz); RAM: 8GB DDR4 ; Storage:  256GB SSD; Display: 15.6" FHD (1920 x 1080); Features: Full-Size Textured island-style keyboard, Type-C. It's price is 64,000 BDT.</w:t>
      </w:r>
    </w:p>
    <w:p>
      <w:r>
        <w:t>Question 260: What is the price of Lenovo IdeaPad Slim 3i 15IAU7 Core i3 12th Gen 15.6" FHD Laptop?</w:t>
      </w:r>
    </w:p>
    <w:p>
      <w:r>
        <w:t>Answer: It's price is 64,000 BDT.</w:t>
      </w:r>
    </w:p>
    <w:p>
      <w:r>
        <w:t>Question 261: What are the features of Lenovo IdeaPad Slim 3i 15IAU7 Core i3 12th Gen 15.6" FHD Laptop?</w:t>
      </w:r>
    </w:p>
    <w:p>
      <w:r>
        <w:t>Answer: Lenovo IdeaPad Slim 3i 15IAU7 Core i3 12th Gen 15.6" FHD Laptop has - Processor type: Intel Core i3-1305U (10M Cache, 3.3 GHz up to 4.5 GHz); RAM: 8GB DDR4 ; Storage:  256GB SSD; Display: 15.6" FHD (1920 x 1080); Features: Full-Size Textured island-style keyboard, Type-C. It's price is 64,000 BDT.</w:t>
      </w:r>
    </w:p>
    <w:p>
      <w:r>
        <w:t>Question 262: What are the details of Walton Passion BX510U Core i5 10th Gen 15.6" FHD Laptop?</w:t>
      </w:r>
    </w:p>
    <w:p>
      <w:r>
        <w:t>Answer: Walton Passion BX510U Core i5 10th Gen 15.6" FHD Laptop has - Processor type: Intel Core i5-1135G7 (8M Cache, 2.40 GHz up to 4.20 GHz); RAM: 8GB DDR5 ; Storage:  512GB SSD; Display: 15.6" FHD (1920 x 1080); Features: Backlit Keyboard, Type-C. It's price is 64,550 BDT.</w:t>
      </w:r>
    </w:p>
    <w:p>
      <w:r>
        <w:t>Question 263: What is the price of Walton Passion BX510U Core i5 10th Gen 15.6" FHD Laptop?</w:t>
      </w:r>
    </w:p>
    <w:p>
      <w:r>
        <w:t>Answer: It's price is 64,550 BDT.</w:t>
      </w:r>
    </w:p>
    <w:p>
      <w:r>
        <w:t>Question 264: What are the features of Walton Passion BX510U Core i5 10th Gen 15.6" FHD Laptop?</w:t>
      </w:r>
    </w:p>
    <w:p>
      <w:r>
        <w:t>Answer: Walton Passion BX510U Core i5 10th Gen 15.6" FHD Laptop has - Processor type: Intel Core i5-1135G7 (8M Cache, 2.40 GHz up to 4.20 GHz); RAM: 8GB DDR5 ; Storage:  512GB SSD; Display: 15.6" FHD (1920 x 1080); Features: Backlit Keyboard, Type-C. It's price is 64,550 BDT.</w:t>
      </w:r>
    </w:p>
    <w:p>
      <w:r>
        <w:t>Question 265: What are the details of ASUS VivoBook 15 X1502ZA Core i3 12th Gen 8GB RAM 15.6" FHD Laptop?</w:t>
      </w:r>
    </w:p>
    <w:p>
      <w:r>
        <w:t>Answer: ASUS VivoBook 15 X1502ZA Core i3 12th Gen 8GB RAM 15.6" FHD Laptop has - Processor type: Intel Core i5-1135G7 (8M Cache, 2.40 GHz up to 4.20 GHz); RAM: 8GB DDR4 RAM ; Storage:  512GB SSD; Display: 15.6" FHD (1920X1080); Features: Backlit Keyboard, Fingerprint, Type-C. It's price is 65,500 BDT.</w:t>
      </w:r>
    </w:p>
    <w:p>
      <w:r>
        <w:t>Question 266: What is the price of ASUS VivoBook 15 X1502ZA Core i3 12th Gen 8GB RAM 15.6" FHD Laptop?</w:t>
      </w:r>
    </w:p>
    <w:p>
      <w:r>
        <w:t>Answer: It's price is 65,500 BDT.</w:t>
      </w:r>
    </w:p>
    <w:p>
      <w:r>
        <w:t>Question 267: What are the features of ASUS VivoBook 15 X1502ZA Core i3 12th Gen 8GB RAM 15.6" FHD Laptop?</w:t>
      </w:r>
    </w:p>
    <w:p>
      <w:r>
        <w:t>Answer: ASUS VivoBook 15 X1502ZA Core i3 12th Gen 8GB RAM 15.6" FHD Laptop has - Processor type: Intel Core i5-1135G7 (8M Cache, 2.40 GHz up to 4.20 GHz); RAM: 8GB DDR4 RAM ; Storage:  512GB SSD; Display: 15.6" FHD (1920X1080); Features: Backlit Keyboard, Fingerprint, Type-C. It's price is 65,500 BDT.</w:t>
      </w:r>
    </w:p>
    <w:p>
      <w:r>
        <w:t>Question 268: What are the details of ASUS VivoBook 15 X1502ZA-EJ850W Core i3 12th Gen 15.6" FHD Laptop?</w:t>
      </w:r>
    </w:p>
    <w:p>
      <w:r>
        <w:t>Answer: ASUS VivoBook 15 X1502ZA-EJ850W Core i3 12th Gen 15.6" FHD Laptop has - Processor type: Intel Core i5-1135G7 (8M Cache, 2.40 GHz up to 4.20 GHz); RAM: 8GB DDR4 RAM ; Storage:  512GB SSD; Display: 15.6 FHD (1920 x 1080); Features: Type-C, Stereo Speakers. It's price is 66,000 BDT.</w:t>
      </w:r>
    </w:p>
    <w:p>
      <w:r>
        <w:t>Question 269: What is the price of ASUS VivoBook 15 X1502ZA-EJ850W Core i3 12th Gen 15.6" FHD Laptop?</w:t>
      </w:r>
    </w:p>
    <w:p>
      <w:r>
        <w:t>Answer: It's price is 66,000 BDT.</w:t>
      </w:r>
    </w:p>
    <w:p>
      <w:r>
        <w:t>Question 270: What are the features of ASUS VivoBook 15 X1502ZA-EJ850W Core i3 12th Gen 15.6" FHD Laptop?</w:t>
      </w:r>
    </w:p>
    <w:p>
      <w:r>
        <w:t>Answer: ASUS VivoBook 15 X1502ZA-EJ850W Core i3 12th Gen 15.6" FHD Laptop has - Processor type: Intel Core i5-1135G7 (8M Cache, 2.40 GHz up to 4.20 GHz); RAM: 8GB DDR4 RAM ; Storage:  512GB SSD; Display: 15.6 FHD (1920 x 1080); Features: Type-C, Stereo Speakers. It's price is 66,000 BDT.</w:t>
      </w:r>
    </w:p>
    <w:p>
      <w:r>
        <w:t>Question 271: What are the details of HP 240 G8 Core i5 11th Gen 14" FHD Laptop?</w:t>
      </w:r>
    </w:p>
    <w:p>
      <w:r>
        <w:t>Answer: HP 240 G8 Core i5 11th Gen 14" FHD Laptop has - Processor type: Intel Core i3-1220P (12M Cache, up to 4.40 GHz); RAM: 8GB DDR4 RAM ; Storage:  512GB SSD; Display: 14" FHD (1920 x 1080); Features: Island-type Keyboard, Type-C. It's price is 67,500 BDT.</w:t>
      </w:r>
    </w:p>
    <w:p>
      <w:r>
        <w:t>Question 272: What is the price of HP 240 G8 Core i5 11th Gen 14" FHD Laptop?</w:t>
      </w:r>
    </w:p>
    <w:p>
      <w:r>
        <w:t>Answer: It's price is 67,500 BDT.</w:t>
      </w:r>
    </w:p>
    <w:p>
      <w:r>
        <w:t>Question 273: What are the features of HP 240 G8 Core i5 11th Gen 14" FHD Laptop?</w:t>
      </w:r>
    </w:p>
    <w:p>
      <w:r>
        <w:t>Answer: HP 240 G8 Core i5 11th Gen 14" FHD Laptop has - Processor type: Intel Core i3-1220P (12M Cache, up to 4.40 GHz); RAM: 8GB DDR4 RAM ; Storage:  512GB SSD; Display: 14" FHD (1920 x 1080); Features: Island-type Keyboard, Type-C. It's price is 67,500 BDT.</w:t>
      </w:r>
    </w:p>
    <w:p>
      <w:r>
        <w:t>Question 274: What are the details of Lenovo IdeaPad Slim 3i 15IRU8 Core i3 13th Gen 15.6" FHD Laptop?</w:t>
      </w:r>
    </w:p>
    <w:p>
      <w:r>
        <w:t>Answer: Lenovo IdeaPad Slim 3i 15IRU8 Core i3 13th Gen 15.6" FHD Laptop has - Processor type: Intel Core i3-1315U (1.2 GHz Up to 4.5 GHz); RAM: 8GB DDR4 RAM ; Storage:  512GB SSD; Display: 15.6" FHD (1920 x 1080); Features: Island-type Keyboard, Type-C. It's price is 68,000 BDT.</w:t>
      </w:r>
    </w:p>
    <w:p>
      <w:r>
        <w:t>Question 275: What is the price of Lenovo IdeaPad Slim 3i 15IRU8 Core i3 13th Gen 15.6" FHD Laptop?</w:t>
      </w:r>
    </w:p>
    <w:p>
      <w:r>
        <w:t>Answer: It's price is 68,000 BDT.</w:t>
      </w:r>
    </w:p>
    <w:p>
      <w:r>
        <w:t>Question 276: What are the features of Lenovo IdeaPad Slim 3i 15IRU8 Core i3 13th Gen 15.6" FHD Laptop?</w:t>
      </w:r>
    </w:p>
    <w:p>
      <w:r>
        <w:t>Answer: Lenovo IdeaPad Slim 3i 15IRU8 Core i3 13th Gen 15.6" FHD Laptop has - Processor type: Intel Core i3-1315U (1.2 GHz Up to 4.5 GHz); RAM: 8GB DDR4 RAM ; Storage:  512GB SSD; Display: 15.6" FHD (1920 x 1080); Features: Island-type Keyboard, Type-C. It's price is 68,000 BDT.</w:t>
      </w:r>
    </w:p>
    <w:p>
      <w:r>
        <w:t>Question 277: What are the details of ASUS VivoBook 15 X515EA Core i5 11th Gen 15.6" FHD Laptop?</w:t>
      </w:r>
    </w:p>
    <w:p>
      <w:r>
        <w:t>Answer: ASUS VivoBook 15 X515EA Core i5 11th Gen 15.6" FHD Laptop has - Processor type: Intel Core i3-1305U (10M Cache, 3.3 GHz up to 4.5 GHz); RAM: 8GB DDR4 RAM ; Storage:  512GB SSD; Display: 15.6" FHD (1920X1080); Features: Island-type Keyboard, Type-C. It's price is 68,500 BDT.</w:t>
      </w:r>
    </w:p>
    <w:p>
      <w:r>
        <w:t>Question 278: What is the price of ASUS VivoBook 15 X515EA Core i5 11th Gen 15.6" FHD Laptop?</w:t>
      </w:r>
    </w:p>
    <w:p>
      <w:r>
        <w:t>Answer: It's price is 68,500 BDT.</w:t>
      </w:r>
    </w:p>
    <w:p>
      <w:r>
        <w:t>Question 279: What are the features of ASUS VivoBook 15 X515EA Core i5 11th Gen 15.6" FHD Laptop?</w:t>
      </w:r>
    </w:p>
    <w:p>
      <w:r>
        <w:t>Answer: ASUS VivoBook 15 X515EA Core i5 11th Gen 15.6" FHD Laptop has - Processor type: Intel Core i3-1305U (10M Cache, 3.3 GHz up to 4.5 GHz); RAM: 8GB DDR4 RAM ; Storage:  512GB SSD; Display: 15.6" FHD (1920X1080); Features: Island-type Keyboard, Type-C. It's price is 68,500 BDT.</w:t>
      </w:r>
    </w:p>
    <w:p>
      <w:r>
        <w:t>Question 280: What are the details of HP 240 G8 Core i5 11th Gen 512GB SSD 14" FHD Laptop?</w:t>
      </w:r>
    </w:p>
    <w:p>
      <w:r>
        <w:t>Answer: HP 240 G8 Core i5 11th Gen 512GB SSD 14" FHD Laptop has - Processor type: Intel Core i5-1135G7 (8M Cache, 2.40 GHz up to 4.20 GHz); RAM: 8GB DDR4 RAM ; Storage:  512GB SSD; Display: 14" FHD (1920 x 1080); Features: Island-type Keyboard, Type-C. It's price is 76,000 BDT.</w:t>
      </w:r>
    </w:p>
    <w:p>
      <w:r>
        <w:t>Question 281: What is the price of HP 240 G8 Core i5 11th Gen 512GB SSD 14" FHD Laptop?</w:t>
      </w:r>
    </w:p>
    <w:p>
      <w:r>
        <w:t>Answer: It's price is 76,000 BDT.</w:t>
      </w:r>
    </w:p>
    <w:p>
      <w:r>
        <w:t>Question 282: What are the features of HP 240 G8 Core i5 11th Gen 512GB SSD 14" FHD Laptop?</w:t>
      </w:r>
    </w:p>
    <w:p>
      <w:r>
        <w:t>Answer: HP 240 G8 Core i5 11th Gen 512GB SSD 14" FHD Laptop has - Processor type: Intel Core i5-1135G7 (8M Cache, 2.40 GHz up to 4.20 GHz); RAM: 8GB DDR4 RAM ; Storage:  512GB SSD; Display: 14" FHD (1920 x 1080); Features: Island-type Keyboard, Type-C. It's price is 76,000 BDT.</w:t>
      </w:r>
    </w:p>
    <w:p>
      <w:r>
        <w:t>Question 283: What are the details of HP 240 G8 Core i5 11th Gen 512GB SSD 14" FHD Laptop with Windows 11 Home?</w:t>
      </w:r>
    </w:p>
    <w:p>
      <w:r>
        <w:t>Answer: HP 240 G8 Core i5 11th Gen 512GB SSD 14" FHD Laptop with Windows 11 Home has - Processor type: Intel Core i5-1135G7 (8M Cache, 2.40 GHz up to 4.20 GHz); RAM: 8GB DDR4 ; Storage:  512GB SSD; Display: 14" FHD (1920 x 1080); Features: Island-type Keyboard, Type-C. It's price is 68,000 BDT.</w:t>
      </w:r>
    </w:p>
    <w:p>
      <w:r>
        <w:t>Question 284: What is the price of HP 240 G8 Core i5 11th Gen 512GB SSD 14" FHD Laptop with Windows 11 Home?</w:t>
      </w:r>
    </w:p>
    <w:p>
      <w:r>
        <w:t>Answer: It's price is 68,000 BDT.</w:t>
      </w:r>
    </w:p>
    <w:p>
      <w:r>
        <w:t>Question 285: What are the features of HP 240 G8 Core i5 11th Gen 512GB SSD 14" FHD Laptop with Windows 11 Home?</w:t>
      </w:r>
    </w:p>
    <w:p>
      <w:r>
        <w:t>Answer: HP 240 G8 Core i5 11th Gen 512GB SSD 14" FHD Laptop with Windows 11 Home has - Processor type: Intel Core i5-1135G7 (8M Cache, 2.40 GHz up to 4.20 GHz); RAM: 8GB DDR4 ; Storage:  512GB SSD; Display: 14" FHD (1920 x 1080); Features: Island-type Keyboard, Type-C. It's price is 68,000 BDT.</w:t>
      </w:r>
    </w:p>
    <w:p>
      <w:r>
        <w:t>Question 286: What are the details of ASUS VivoBook 15 X1502ZA Core i3 12th Gen 15.6" FHD Laptop?</w:t>
      </w:r>
    </w:p>
    <w:p>
      <w:r>
        <w:t>Answer: ASUS VivoBook 15 X1502ZA Core i3 12th Gen 15.6" FHD Laptop has - Processor type: Intel Core i5-1135G7 (8M Cache, 2.40 GHz up to 4.20 GHz); RAM: 8GB DDR4 ; Storage:  512GB SSD; Display: 15.6" FHD (1920X1080); Features: Island-type Keyboard, Type-C. It's price is 69,800 BDT.</w:t>
      </w:r>
    </w:p>
    <w:p>
      <w:r>
        <w:t>Question 287: What is the price of ASUS VivoBook 15 X1502ZA Core i3 12th Gen 15.6" FHD Laptop?</w:t>
      </w:r>
    </w:p>
    <w:p>
      <w:r>
        <w:t>Answer: It's price is 69,800 BDT.</w:t>
      </w:r>
    </w:p>
    <w:p>
      <w:r>
        <w:t>Question 288: What are the features of ASUS VivoBook 15 X1502ZA Core i3 12th Gen 15.6" FHD Laptop?</w:t>
      </w:r>
    </w:p>
    <w:p>
      <w:r>
        <w:t>Answer: ASUS VivoBook 15 X1502ZA Core i3 12th Gen 15.6" FHD Laptop has - Processor type: Intel Core i5-1135G7 (8M Cache, 2.40 GHz up to 4.20 GHz); RAM: 8GB DDR4 ; Storage:  512GB SSD; Display: 15.6" FHD (1920X1080); Features: Island-type Keyboard, Type-C. It's price is 69,800 BDT.</w:t>
      </w:r>
    </w:p>
    <w:p>
      <w:r>
        <w:t>Question 289: What are the details of ASUS Vivobook 15 X1504VA-NJ260W Core i3 13th Gen 15.6" FHD Laptop?</w:t>
      </w:r>
    </w:p>
    <w:p>
      <w:r>
        <w:t>Answer: ASUS Vivobook 15 X1504VA-NJ260W Core i3 13th Gen 15.6" FHD Laptop has - Processor type: Intel Core i5-1135G7 (8M Cache, 2.40 GHz up to 4.20 GHz); RAM: 8GB DDR4 RAM ; Storage:  512GB SSD; Display: 15.6" FHD (1920 x 1080); Features: HD Camera with Dual Mic, Type-C. It's price is 70,500 BDT.</w:t>
      </w:r>
    </w:p>
    <w:p>
      <w:r>
        <w:t>Question 290: What is the price of ASUS Vivobook 15 X1504VA-NJ260W Core i3 13th Gen 15.6" FHD Laptop?</w:t>
      </w:r>
    </w:p>
    <w:p>
      <w:r>
        <w:t>Answer: It's price is 70,500 BDT.</w:t>
      </w:r>
    </w:p>
    <w:p>
      <w:r>
        <w:t>Question 291: What are the features of ASUS Vivobook 15 X1504VA-NJ260W Core i3 13th Gen 15.6" FHD Laptop?</w:t>
      </w:r>
    </w:p>
    <w:p>
      <w:r>
        <w:t>Answer: ASUS Vivobook 15 X1504VA-NJ260W Core i3 13th Gen 15.6" FHD Laptop has - Processor type: Intel Core i5-1135G7 (8M Cache, 2.40 GHz up to 4.20 GHz); RAM: 8GB DDR4 RAM ; Storage:  512GB SSD; Display: 15.6" FHD (1920 x 1080); Features: HD Camera with Dual Mic, Type-C. It's price is 70,500 BDT.</w:t>
      </w:r>
    </w:p>
    <w:p>
      <w:r>
        <w:t>Question 292: What are the details of Lenovo IdeaPad Slim 3i 14IRU8 Core i3 13th Gen 14" FHD Laptop?</w:t>
      </w:r>
    </w:p>
    <w:p>
      <w:r>
        <w:t>Answer: Lenovo IdeaPad Slim 3i 14IRU8 Core i3 13th Gen 14" FHD Laptop has - Processor type: Intel Core i5-1135G7 (8M Cache, 2.40 GHz up to 4.20 GHz); RAM: RSM: 8GB DDR4 RAM ; Storage:  512GB SSD; Display: 14" FHD (1920 x 1080); Features: Stereo Speakers, Built-In Microphones. It's price is 70,500 BDT.</w:t>
      </w:r>
    </w:p>
    <w:p>
      <w:r>
        <w:t>Question 293: What is the price of Lenovo IdeaPad Slim 3i 14IRU8 Core i3 13th Gen 14" FHD Laptop?</w:t>
      </w:r>
    </w:p>
    <w:p>
      <w:r>
        <w:t>Answer: It's price is 70,500 BDT.</w:t>
      </w:r>
    </w:p>
    <w:p>
      <w:r>
        <w:t>Question 294: What are the features of Lenovo IdeaPad Slim 3i 14IRU8 Core i3 13th Gen 14" FHD Laptop?</w:t>
      </w:r>
    </w:p>
    <w:p>
      <w:r>
        <w:t>Answer: Lenovo IdeaPad Slim 3i 14IRU8 Core i3 13th Gen 14" FHD Laptop has - Processor type: Intel Core i5-1135G7 (8M Cache, 2.40 GHz up to 4.20 GHz); RAM: RSM: 8GB DDR4 RAM ; Storage:  512GB SSD; Display: 14" FHD (1920 x 1080); Features: Stereo Speakers, Built-In Microphones. It's price is 70,500 BDT.</w:t>
      </w:r>
    </w:p>
    <w:p>
      <w:r>
        <w:t>Question 295: What are the details of Avita Liber V14 Core i5 11th Gen 14" FHD Laptop Soft Lavender?</w:t>
      </w:r>
    </w:p>
    <w:p>
      <w:r>
        <w:t>Answer: Avita Liber V14 Core i5 11th Gen 14" FHD Laptop Soft Lavender has - Processor type: Intel Core i5-1135G7 (8M Cache, 2.40 GHz up to 4.20 GHz); RAM: 8GB DDR4 RAM ; Storage:  512GB SSD; Display: 14" (1920 x 1080) FHD; Features: Island-type Keyboard, Type-C. It's price is 70,950 BDT.</w:t>
      </w:r>
    </w:p>
    <w:p>
      <w:r>
        <w:t>Question 296: What is the price of Avita Liber V14 Core i5 11th Gen 14" FHD Laptop Soft Lavender?</w:t>
      </w:r>
    </w:p>
    <w:p>
      <w:r>
        <w:t>Answer: It's price is 70,950 BDT.</w:t>
      </w:r>
    </w:p>
    <w:p>
      <w:r>
        <w:t>Question 297: What are the features of Avita Liber V14 Core i5 11th Gen 14" FHD Laptop Soft Lavender?</w:t>
      </w:r>
    </w:p>
    <w:p>
      <w:r>
        <w:t>Answer: Avita Liber V14 Core i5 11th Gen 14" FHD Laptop Soft Lavender has - Processor type: Intel Core i5-1135G7 (8M Cache, 2.40 GHz up to 4.20 GHz); RAM: 8GB DDR4 RAM ; Storage:  512GB SSD; Display: 14" (1920 x 1080) FHD; Features: Island-type Keyboard, Type-C. It's price is 70,950 BDT.</w:t>
      </w:r>
    </w:p>
    <w:p>
      <w:r>
        <w:t>Question 298: What are the details of Avita Liber V14 Core i5 11th Gen 14" FHD Laptop Infinite Black?</w:t>
      </w:r>
    </w:p>
    <w:p>
      <w:r>
        <w:t>Answer: Avita Liber V14 Core i5 11th Gen 14" FHD Laptop Infinite Black has - Processor type: Intel Core i5-1155G7 (8M Cache, 2.50 GHz up to 4.50 GHz); RAM: 8GB DDR4 RAM ; Storage:  512GB SSD; Display: 14" (1920 x 1080) FHD; Features: Island-type Keyboard, Type-C. It's price is 70,950 BDT.</w:t>
      </w:r>
    </w:p>
    <w:p>
      <w:r>
        <w:t>Question 299: What is the price of Avita Liber V14 Core i5 11th Gen 14" FHD Laptop Infinite Black?</w:t>
      </w:r>
    </w:p>
    <w:p>
      <w:r>
        <w:t>Answer: It's price is 70,950 BDT.</w:t>
      </w:r>
    </w:p>
    <w:p>
      <w:r>
        <w:t>Question 300: What are the features of Avita Liber V14 Core i5 11th Gen 14" FHD Laptop Infinite Black?</w:t>
      </w:r>
    </w:p>
    <w:p>
      <w:r>
        <w:t>Answer: Avita Liber V14 Core i5 11th Gen 14" FHD Laptop Infinite Black has - Processor type: Intel Core i5-1155G7 (8M Cache, 2.50 GHz up to 4.50 GHz); RAM: 8GB DDR4 RAM ; Storage:  512GB SSD; Display: 14" (1920 x 1080) FHD; Features: Island-type Keyboard, Type-C. It's price is 70,950 BDT.</w:t>
      </w:r>
    </w:p>
    <w:p>
      <w:r>
        <w:t>Question 301: What are the details of Avita Liber V14 Core i5 11th Gen 14" FHD Laptop Star Silver?</w:t>
      </w:r>
    </w:p>
    <w:p>
      <w:r>
        <w:t>Answer: Avita Liber V14 Core i5 11th Gen 14" FHD Laptop Star Silver has - Processor type: Intel Core i5-1235U 12th Gen (12M Cache, Up to 4.40 GHz); RAM: 8GB DDR4 RAM ; Storage:  512GB SSD; Display: 14" (1920 x 1080) FHD; Features: Island-type Keyboard, Type-C. It's price is 70,950 BDT.</w:t>
      </w:r>
    </w:p>
    <w:p>
      <w:r>
        <w:t>Question 302: What is the price of Avita Liber V14 Core i5 11th Gen 14" FHD Laptop Star Silver?</w:t>
      </w:r>
    </w:p>
    <w:p>
      <w:r>
        <w:t>Answer: It's price is 70,950 BDT.</w:t>
      </w:r>
    </w:p>
    <w:p>
      <w:r>
        <w:t>Question 303: What are the features of Avita Liber V14 Core i5 11th Gen 14" FHD Laptop Star Silver?</w:t>
      </w:r>
    </w:p>
    <w:p>
      <w:r>
        <w:t>Answer: Avita Liber V14 Core i5 11th Gen 14" FHD Laptop Star Silver has - Processor type: Intel Core i5-1235U 12th Gen (12M Cache, Up to 4.40 GHz); RAM: 8GB DDR4 RAM ; Storage:  512GB SSD; Display: 14" (1920 x 1080) FHD; Features: Island-type Keyboard, Type-C. It's price is 70,950 BDT.</w:t>
      </w:r>
    </w:p>
    <w:p>
      <w:r>
        <w:t>Question 304: What are the details of Avita Liber V14 Core i5 11th Gen 14" FHD Laptop Aqua Blue?</w:t>
      </w:r>
    </w:p>
    <w:p>
      <w:r>
        <w:t>Answer: Avita Liber V14 Core i5 11th Gen 14" FHD Laptop Aqua Blue has - Processor type: Intel Core i5-1135G7 (8M Cache, 2.40 GHz up to 4.20 GHz); RAM: 8GB DDR4 ; Storage:  256 GB; Display: 14" (1920 x 1080) FHD; Features: Island-type Keyboard, Type-C. It's price is 70,950 BDT.</w:t>
      </w:r>
    </w:p>
    <w:p>
      <w:r>
        <w:t>Question 305: What is the price of Avita Liber V14 Core i5 11th Gen 14" FHD Laptop Aqua Blue?</w:t>
      </w:r>
    </w:p>
    <w:p>
      <w:r>
        <w:t>Answer: It's price is 70,950 BDT.</w:t>
      </w:r>
    </w:p>
    <w:p>
      <w:r>
        <w:t>Question 306: What are the features of Avita Liber V14 Core i5 11th Gen 14" FHD Laptop Aqua Blue?</w:t>
      </w:r>
    </w:p>
    <w:p>
      <w:r>
        <w:t>Answer: Avita Liber V14 Core i5 11th Gen 14" FHD Laptop Aqua Blue has - Processor type: Intel Core i5-1135G7 (8M Cache, 2.40 GHz up to 4.20 GHz); RAM: 8GB DDR4 ; Storage:  256 GB; Display: 14" (1920 x 1080) FHD; Features: Island-type Keyboard, Type-C. It's price is 70,950 BDT.</w:t>
      </w:r>
    </w:p>
    <w:p>
      <w:r>
        <w:t>Question 307: What are the details of Avita Liber V14 Core i5 11th Gen 14" FHD Laptop Anchor Grey?</w:t>
      </w:r>
    </w:p>
    <w:p>
      <w:r>
        <w:t>Answer: Avita Liber V14 Core i5 11th Gen 14" FHD Laptop Anchor Grey has - Processor type: Intel Core i5-1135G7 (8M Cache, 2.40 GHz up to 4.20 GHz); RAM: 8GB DDR4 ; Storage:  512GB SSD; Display: 14" (1920 x 1080) FHD; Features: Island-type Keyboard, Type-C. It's price is 70,950 BDT.</w:t>
      </w:r>
    </w:p>
    <w:p>
      <w:r>
        <w:t>Question 308: What is the price of Avita Liber V14 Core i5 11th Gen 14" FHD Laptop Anchor Grey?</w:t>
      </w:r>
    </w:p>
    <w:p>
      <w:r>
        <w:t>Answer: It's price is 70,950 BDT.</w:t>
      </w:r>
    </w:p>
    <w:p>
      <w:r>
        <w:t>Question 309: What are the features of Avita Liber V14 Core i5 11th Gen 14" FHD Laptop Anchor Grey?</w:t>
      </w:r>
    </w:p>
    <w:p>
      <w:r>
        <w:t>Answer: Avita Liber V14 Core i5 11th Gen 14" FHD Laptop Anchor Grey has - Processor type: Intel Core i5-1135G7 (8M Cache, 2.40 GHz up to 4.20 GHz); RAM: 8GB DDR4 ; Storage:  512GB SSD; Display: 14" (1920 x 1080) FHD; Features: Island-type Keyboard, Type-C. It's price is 70,950 BDT.</w:t>
      </w:r>
    </w:p>
    <w:p>
      <w:r>
        <w:t>Question 310: What are the details of Avita Liber V14 Core i5 11th Gen 14" FHD Laptop Golden Matt Black?</w:t>
      </w:r>
    </w:p>
    <w:p>
      <w:r>
        <w:t>Answer: Avita Liber V14 Core i5 11th Gen 14" FHD Laptop Golden Matt Black has - Processor type: Intel Core i5-1135G7 (8M Cache, 2.40 GHz up to 4.20 GHz); RAM: 8GB DDR4 3200 MHz ; Storage:  256GB SSD; Display: 14" (1920 x 1080) FHD; Features: Type-C, M.2. It's price is 70,950 BDT.</w:t>
      </w:r>
    </w:p>
    <w:p>
      <w:r>
        <w:t>Question 311: What is the price of Avita Liber V14 Core i5 11th Gen 14" FHD Laptop Golden Matt Black?</w:t>
      </w:r>
    </w:p>
    <w:p>
      <w:r>
        <w:t>Answer: It's price is 70,950 BDT.</w:t>
      </w:r>
    </w:p>
    <w:p>
      <w:r>
        <w:t>Question 312: What are the features of Avita Liber V14 Core i5 11th Gen 14" FHD Laptop Golden Matt Black?</w:t>
      </w:r>
    </w:p>
    <w:p>
      <w:r>
        <w:t>Answer: Avita Liber V14 Core i5 11th Gen 14" FHD Laptop Golden Matt Black has - Processor type: Intel Core i5-1135G7 (8M Cache, 2.40 GHz up to 4.20 GHz); RAM: 8GB DDR4 3200 MHz ; Storage:  256GB SSD; Display: 14" (1920 x 1080) FHD; Features: Type-C, M.2. It's price is 70,950 BDT.</w:t>
      </w:r>
    </w:p>
    <w:p>
      <w:r>
        <w:t>Question 313: What are the details of HP 15s-fq4786TU Core i5 11th Gen 15.6" FHD Laptop?</w:t>
      </w:r>
    </w:p>
    <w:p>
      <w:r>
        <w:t>Answer: HP 15s-fq4786TU Core i5 11th Gen 15.6" FHD Laptop has - Processor type: Intel Core i5-1135G7 (8M Cache, 2.40 GHz up to 4.20 GHz); RAM: 8GB DDR4 ; Storage:  512GB SSD; Display: 15.6" FHD (1920 x 1080); Features: Fingerprint, Type-C, Privacy Shutter, Wi-Fi 6. It's price is 71,300 BDT.</w:t>
      </w:r>
    </w:p>
    <w:p>
      <w:r>
        <w:t>Question 314: What is the price of HP 15s-fq4786TU Core i5 11th Gen 15.6" FHD Laptop?</w:t>
      </w:r>
    </w:p>
    <w:p>
      <w:r>
        <w:t>Answer: It's price is 71,300 BDT.</w:t>
      </w:r>
    </w:p>
    <w:p>
      <w:r>
        <w:t>Question 315: What are the features of HP 15s-fq4786TU Core i5 11th Gen 15.6" FHD Laptop?</w:t>
      </w:r>
    </w:p>
    <w:p>
      <w:r>
        <w:t>Answer: HP 15s-fq4786TU Core i5 11th Gen 15.6" FHD Laptop has - Processor type: Intel Core i5-1135G7 (8M Cache, 2.40 GHz up to 4.20 GHz); RAM: 8GB DDR4 ; Storage:  512GB SSD; Display: 15.6" FHD (1920 x 1080); Features: Fingerprint, Type-C, Privacy Shutter, Wi-Fi 6. It's price is 71,300 BDT.</w:t>
      </w:r>
    </w:p>
    <w:p>
      <w:r>
        <w:t>Question 316: What are the details of Acer Aspire 3 A315-59-5031 Core i5 12th Gen 15.6" FHD Laptop?</w:t>
      </w:r>
    </w:p>
    <w:p>
      <w:r>
        <w:t>Answer: Acer Aspire 3 A315-59-5031 Core i5 12th Gen 15.6" FHD Laptop has - Processor type: Intel Core i5-1135G7 (8M Cache, 2.40 GHz up to 4.20 GHz); RAM: 8GB DDR4 ; Storage:  512GB SSD; Display: 15.6" FHD (1920x1080) IPS; Features: Wi-Fi 6, Camera Shutter. It's price is 71,500 BDT.</w:t>
      </w:r>
    </w:p>
    <w:p>
      <w:r>
        <w:t>Question 317: What is the price of Acer Aspire 3 A315-59-5031 Core i5 12th Gen 15.6" FHD Laptop?</w:t>
      </w:r>
    </w:p>
    <w:p>
      <w:r>
        <w:t>Answer: It's price is 71,500 BDT.</w:t>
      </w:r>
    </w:p>
    <w:p>
      <w:r>
        <w:t>Question 318: What are the features of Acer Aspire 3 A315-59-5031 Core i5 12th Gen 15.6" FHD Laptop?</w:t>
      </w:r>
    </w:p>
    <w:p>
      <w:r>
        <w:t>Answer: Acer Aspire 3 A315-59-5031 Core i5 12th Gen 15.6" FHD Laptop has - Processor type: Intel Core i5-1135G7 (8M Cache, 2.40 GHz up to 4.20 GHz); RAM: 8GB DDR4 ; Storage:  512GB SSD; Display: 15.6" FHD (1920x1080) IPS; Features: Wi-Fi 6, Camera Shutter. It's price is 71,500 BDT.</w:t>
      </w:r>
    </w:p>
    <w:p>
      <w:r>
        <w:t>Question 319: What are the details of Avita Liber V14 Core i5 11th Gen 14" FHD Laptop Flowers on Yellow?</w:t>
      </w:r>
    </w:p>
    <w:p>
      <w:r>
        <w:t>Answer: Avita Liber V14 Core i5 11th Gen 14" FHD Laptop Flowers on Yellow has - Processor type: Intel Core i5-1135G7 11th Gen (2.40 GHz to 4.20 GHz Turbo); RAM: 8GB DDR4 ; Storage:  512GB SSD; Display: 14" (1920 x 1080) FHD; Features: Stereo speakers, Type-C. It's price is 71,990 BDT.</w:t>
      </w:r>
    </w:p>
    <w:p>
      <w:r>
        <w:t>Question 320: What is the price of Avita Liber V14 Core i5 11th Gen 14" FHD Laptop Flowers on Yellow?</w:t>
      </w:r>
    </w:p>
    <w:p>
      <w:r>
        <w:t>Answer: It's price is 71,990 BDT.</w:t>
      </w:r>
    </w:p>
    <w:p>
      <w:r>
        <w:t>Question 321: What are the features of Avita Liber V14 Core i5 11th Gen 14" FHD Laptop Flowers on Yellow?</w:t>
      </w:r>
    </w:p>
    <w:p>
      <w:r>
        <w:t>Answer: Avita Liber V14 Core i5 11th Gen 14" FHD Laptop Flowers on Yellow has - Processor type: Intel Core i5-1135G7 11th Gen (2.40 GHz to 4.20 GHz Turbo); RAM: 8GB DDR4 ; Storage:  512GB SSD; Display: 14" (1920 x 1080) FHD; Features: Stereo speakers, Type-C. It's price is 71,990 BDT.</w:t>
      </w:r>
    </w:p>
    <w:p>
      <w:r>
        <w:t>Question 322: What are the details of Avita Liber V14 Core i5 11th Gen 14" FHD Laptop Iris on Ruby?</w:t>
      </w:r>
    </w:p>
    <w:p>
      <w:r>
        <w:t>Answer: Avita Liber V14 Core i5 11th Gen 14" FHD Laptop Iris on Ruby has - Processor type: Intel Core i3-1215U (10M Cache, up to 4.4 GHz); RAM: 8GB DDR4 ; Storage:  512GB SSD; Display: 14" (1920 x 1080) FHD; Features: Full-size Keyboard, Type-C. It's price is 71,990 BDT.</w:t>
      </w:r>
    </w:p>
    <w:p>
      <w:r>
        <w:t>Question 323: What is the price of Avita Liber V14 Core i5 11th Gen 14" FHD Laptop Iris on Ruby?</w:t>
      </w:r>
    </w:p>
    <w:p>
      <w:r>
        <w:t>Answer: It's price is 71,990 BDT.</w:t>
      </w:r>
    </w:p>
    <w:p>
      <w:r>
        <w:t>Question 324: What are the features of Avita Liber V14 Core i5 11th Gen 14" FHD Laptop Iris on Ruby?</w:t>
      </w:r>
    </w:p>
    <w:p>
      <w:r>
        <w:t>Answer: Avita Liber V14 Core i5 11th Gen 14" FHD Laptop Iris on Ruby has - Processor type: Intel Core i3-1215U (10M Cache, up to 4.4 GHz); RAM: 8GB DDR4 ; Storage:  512GB SSD; Display: 14" (1920 x 1080) FHD; Features: Full-size Keyboard, Type-C. It's price is 71,990 BDT.</w:t>
      </w:r>
    </w:p>
    <w:p>
      <w:r>
        <w:t>Question 325: What are the details of Avita Liber V14 Core i5 11th Gen 14" FHD Laptop Paisley on Lilac?</w:t>
      </w:r>
    </w:p>
    <w:p>
      <w:r>
        <w:t>Answer: Avita Liber V14 Core i5 11th Gen 14" FHD Laptop Paisley on Lilac has - Processor type: Intel Core i5-1235U (12M Cache, 3.30 GHz, up to 4.40 GHz); RAM: 8GB 3200MHz ; Storage:  512GB SSD; Display: 14" (1920 x 1080) FHD; Features: Stereo Speakers, Built-In Microphones. It's price is 71,990 BDT.</w:t>
      </w:r>
    </w:p>
    <w:p>
      <w:r>
        <w:t>Question 326: What is the price of Avita Liber V14 Core i5 11th Gen 14" FHD Laptop Paisley on Lilac?</w:t>
      </w:r>
    </w:p>
    <w:p>
      <w:r>
        <w:t>Answer: It's price is 71,990 BDT.</w:t>
      </w:r>
    </w:p>
    <w:p>
      <w:r>
        <w:t>Question 327: What are the features of Avita Liber V14 Core i5 11th Gen 14" FHD Laptop Paisley on Lilac?</w:t>
      </w:r>
    </w:p>
    <w:p>
      <w:r>
        <w:t>Answer: Avita Liber V14 Core i5 11th Gen 14" FHD Laptop Paisley on Lilac has - Processor type: Intel Core i5-1235U (12M Cache, 3.30 GHz, up to 4.40 GHz); RAM: 8GB 3200MHz ; Storage:  512GB SSD; Display: 14" (1920 x 1080) FHD; Features: Stereo Speakers, Built-In Microphones. It's price is 71,990 BDT.</w:t>
      </w:r>
    </w:p>
    <w:p>
      <w:r>
        <w:t>Question 328: What are the details of Avita Liber V14 Core i5 11th Gen 14" FHD Laptop Snowflakes on Azure Blue?</w:t>
      </w:r>
    </w:p>
    <w:p>
      <w:r>
        <w:t>Answer: Avita Liber V14 Core i5 11th Gen 14" FHD Laptop Snowflakes on Azure Blue has - Processor type: Intel Core i5-1135G7 (2.40 GHz up to 4.20 GHz, 8 MB Cache); RAM: 8GB 2666MHz ; Storage:  512GB SATAIII M.2 2280 SSD; Display: 14" (1920 x 1080) FHD; Features: Stereo Speakers, Built-In Microphones. It's price is 71,990 BDT.</w:t>
      </w:r>
    </w:p>
    <w:p>
      <w:r>
        <w:t>Question 329: What is the price of Avita Liber V14 Core i5 11th Gen 14" FHD Laptop Snowflakes on Azure Blue?</w:t>
      </w:r>
    </w:p>
    <w:p>
      <w:r>
        <w:t>Answer: It's price is 71,990 BDT.</w:t>
      </w:r>
    </w:p>
    <w:p>
      <w:r>
        <w:t>Question 330: What are the features of Avita Liber V14 Core i5 11th Gen 14" FHD Laptop Snowflakes on Azure Blue?</w:t>
      </w:r>
    </w:p>
    <w:p>
      <w:r>
        <w:t>Answer: Avita Liber V14 Core i5 11th Gen 14" FHD Laptop Snowflakes on Azure Blue has - Processor type: Intel Core i5-1135G7 (2.40 GHz up to 4.20 GHz, 8 MB Cache); RAM: 8GB 2666MHz ; Storage:  512GB SATAIII M.2 2280 SSD; Display: 14" (1920 x 1080) FHD; Features: Stereo Speakers, Built-In Microphones. It's price is 71,990 BDT.</w:t>
      </w:r>
    </w:p>
    <w:p>
      <w:r>
        <w:t>Question 331: What are the details of Avita Liber V14 Core i5 11th Gen 14" FHD Laptop Snowflakes on Mountain Blue?</w:t>
      </w:r>
    </w:p>
    <w:p>
      <w:r>
        <w:t>Answer: Avita Liber V14 Core i5 11th Gen 14" FHD Laptop Snowflakes on Mountain Blue has - Processor type: AMD Ryzen 5 5625U (16MB L3 Cache, 2.3GHz, up to 4.3GHz); RAM: 16GB DDR4 3200MHz ; Storage:  512GB M.2 2280 SSD; Display: 14" (1920 x 1080) FHD; Features: Backlit Keyboard, Type-C. It's price is 71,990 BDT.</w:t>
      </w:r>
    </w:p>
    <w:p>
      <w:r>
        <w:t>Question 332: What is the price of Avita Liber V14 Core i5 11th Gen 14" FHD Laptop Snowflakes on Mountain Blue?</w:t>
      </w:r>
    </w:p>
    <w:p>
      <w:r>
        <w:t>Answer: It's price is 71,990 BDT.</w:t>
      </w:r>
    </w:p>
    <w:p>
      <w:r>
        <w:t>Question 333: What are the features of Avita Liber V14 Core i5 11th Gen 14" FHD Laptop Snowflakes on Mountain Blue?</w:t>
      </w:r>
    </w:p>
    <w:p>
      <w:r>
        <w:t>Answer: Avita Liber V14 Core i5 11th Gen 14" FHD Laptop Snowflakes on Mountain Blue has - Processor type: AMD Ryzen 5 5625U (16MB L3 Cache, 2.3GHz, up to 4.3GHz); RAM: 16GB DDR4 3200MHz ; Storage:  512GB M.2 2280 SSD; Display: 14" (1920 x 1080) FHD; Features: Backlit Keyboard, Type-C. It's price is 71,990 BDT.</w:t>
      </w:r>
    </w:p>
    <w:p>
      <w:r>
        <w:t>Question 334: What are the details of Dell Latitude 3520 Core i5 11th Gen 15.6" HD Laptop?</w:t>
      </w:r>
    </w:p>
    <w:p>
      <w:r>
        <w:t>Answer: Dell Latitude 3520 Core i5 11th Gen 15.6" HD Laptop has - Processor type: Intel Core i5-1235U 12th Gen (12M Cache, Up to 4.40 GHz); RAM: 8GB DDR4 ; Storage:  256GB SSD; Display: 15.6" HD (1366 x 768); Features:  Backlit Keyboard, Type-C. It's price is 72,000 BDT.</w:t>
      </w:r>
    </w:p>
    <w:p>
      <w:r>
        <w:t>Question 335: What is the price of Dell Latitude 3520 Core i5 11th Gen 15.6" HD Laptop?</w:t>
      </w:r>
    </w:p>
    <w:p>
      <w:r>
        <w:t>Answer: It's price is 72,000 BDT.</w:t>
      </w:r>
    </w:p>
    <w:p>
      <w:r>
        <w:t>Question 336: What are the features of Dell Latitude 3520 Core i5 11th Gen 15.6" HD Laptop?</w:t>
      </w:r>
    </w:p>
    <w:p>
      <w:r>
        <w:t>Answer: Dell Latitude 3520 Core i5 11th Gen 15.6" HD Laptop has - Processor type: Intel Core i5-1235U 12th Gen (12M Cache, Up to 4.40 GHz); RAM: 8GB DDR4 ; Storage:  256GB SSD; Display: 15.6" HD (1366 x 768); Features:  Backlit Keyboard, Type-C. It's price is 72,000 BDT.</w:t>
      </w:r>
    </w:p>
    <w:p>
      <w:r>
        <w:t>Question 337: What are the details of ASUS VivoBook 16 X1605ZA Core i3 12th Gen 16" WUXGA Laptop?</w:t>
      </w:r>
    </w:p>
    <w:p>
      <w:r>
        <w:t>Answer: ASUS VivoBook 16 X1605ZA Core i3 12th Gen 16" WUXGA Laptop has - Processor type: Intel Core i5-1235U 12th Gen (12M Cache, Up to 4.40 GHz); RAM: 8GB LPDDR4X ; Storage:  512GB SSD; Display: 16-inch,  WUXGA (1920 x 1200) IPS; Features: Built-in array microphone, Type-C. It's price is 72,000 BDT.</w:t>
      </w:r>
    </w:p>
    <w:p>
      <w:r>
        <w:t>Question 338: What is the price of ASUS VivoBook 16 X1605ZA Core i3 12th Gen 16" WUXGA Laptop?</w:t>
      </w:r>
    </w:p>
    <w:p>
      <w:r>
        <w:t>Answer: It's price is 72,000 BDT.</w:t>
      </w:r>
    </w:p>
    <w:p>
      <w:r>
        <w:t>Question 339: What are the features of ASUS VivoBook 16 X1605ZA Core i3 12th Gen 16" WUXGA Laptop?</w:t>
      </w:r>
    </w:p>
    <w:p>
      <w:r>
        <w:t>Answer: ASUS VivoBook 16 X1605ZA Core i3 12th Gen 16" WUXGA Laptop has - Processor type: Intel Core i5-1235U 12th Gen (12M Cache, Up to 4.40 GHz); RAM: 8GB LPDDR4X ; Storage:  512GB SSD; Display: 16-inch,  WUXGA (1920 x 1200) IPS; Features: Built-in array microphone, Type-C. It's price is 72,000 BDT.</w:t>
      </w:r>
    </w:p>
    <w:p>
      <w:r>
        <w:t>Question 340: What are the details of Lenovo V15 Gen 3 Core i5 12th Gen 15.6" FHD Laptop?</w:t>
      </w:r>
    </w:p>
    <w:p>
      <w:r>
        <w:t>Answer: Lenovo V15 Gen 3 Core i5 12th Gen 15.6" FHD Laptop has - Processor type: AMD Ryzen 5 4600H (3.0 GHz Up to 4.0 GHz); RAM: 8GB DDR4 ; Storage:  512GB SSD; Display: 15.6" FHD (1920 x 1080), 60Hz; Features: Backlit Keyboard, Metal Body, Type-C. It's price is 72,500 BDT.</w:t>
      </w:r>
    </w:p>
    <w:p>
      <w:r>
        <w:t>Question 341: What is the price of Lenovo V15 Gen 3 Core i5 12th Gen 15.6" FHD Laptop?</w:t>
      </w:r>
    </w:p>
    <w:p>
      <w:r>
        <w:t>Answer: It's price is 72,500 BDT.</w:t>
      </w:r>
    </w:p>
    <w:p>
      <w:r>
        <w:t>Question 342: What are the features of Lenovo V15 Gen 3 Core i5 12th Gen 15.6" FHD Laptop?</w:t>
      </w:r>
    </w:p>
    <w:p>
      <w:r>
        <w:t>Answer: Lenovo V15 Gen 3 Core i5 12th Gen 15.6" FHD Laptop has - Processor type: AMD Ryzen 5 4600H (3.0 GHz Up to 4.0 GHz); RAM: 8GB DDR4 ; Storage:  512GB SSD; Display: 15.6" FHD (1920 x 1080), 60Hz; Features: Backlit Keyboard, Metal Body, Type-C. It's price is 72,500 BDT.</w:t>
      </w:r>
    </w:p>
    <w:p>
      <w:r>
        <w:t>Question 343: What are the details of HP 250 G8 Core i5 11th Gen 8GB RAM 256GB SSD 15.6" FHD Laptop?</w:t>
      </w:r>
    </w:p>
    <w:p>
      <w:r>
        <w:t>Answer: HP 250 G8 Core i5 11th Gen 8GB RAM 256GB SSD 15.6" FHD Laptop has - Processor type: Intel Core i5-1135G7 (8M Cache, 2.40 GHz up to 4.20 GHz); RAM: 8GB DDR4 ; Storage:  512GB SSD; Display: 15.6" FHD (1920 x 1080); Features: Fingerprint, Pop-up Camera, Type-C. It's price is 72,800 BDT.</w:t>
      </w:r>
    </w:p>
    <w:p>
      <w:r>
        <w:t>Question 344: What is the price of HP 250 G8 Core i5 11th Gen 8GB RAM 256GB SSD 15.6" FHD Laptop?</w:t>
      </w:r>
    </w:p>
    <w:p>
      <w:r>
        <w:t>Answer: It's price is 72,800 BDT.</w:t>
      </w:r>
    </w:p>
    <w:p>
      <w:r>
        <w:t>Question 345: What are the features of HP 250 G8 Core i5 11th Gen 8GB RAM 256GB SSD 15.6" FHD Laptop?</w:t>
      </w:r>
    </w:p>
    <w:p>
      <w:r>
        <w:t>Answer: HP 250 G8 Core i5 11th Gen 8GB RAM 256GB SSD 15.6" FHD Laptop has - Processor type: Intel Core i5-1135G7 (8M Cache, 2.40 GHz up to 4.20 GHz); RAM: 8GB DDR4 ; Storage:  512GB SSD; Display: 15.6" FHD (1920 x 1080); Features: Fingerprint, Pop-up Camera, Type-C. It's price is 72,800 BDT.</w:t>
      </w:r>
    </w:p>
    <w:p>
      <w:r>
        <w:t>Question 346: What are the details of HP 15s-eq3619AU Ryzen 5 5625U 15.6" FHD Laptop?</w:t>
      </w:r>
    </w:p>
    <w:p>
      <w:r>
        <w:t>Answer: HP 15s-eq3619AU Ryzen 5 5625U 15.6" FHD Laptop has - Processor type: Intel Core i7-10510U (8MB Cache, 1.8GHz up to 4.9GHz); RAM: 8GB DDR4 ; Storage:  512GB SSD; Display: 15" FHD (1920 x 1080); Features: Backlit Keyboard, Fingerprint, Type-C. It's price is 73,200 BDT.</w:t>
      </w:r>
    </w:p>
    <w:p>
      <w:r>
        <w:t>Question 347: What is the price of HP 15s-eq3619AU Ryzen 5 5625U 15.6" FHD Laptop?</w:t>
      </w:r>
    </w:p>
    <w:p>
      <w:r>
        <w:t>Answer: It's price is 73,200 BDT.</w:t>
      </w:r>
    </w:p>
    <w:p>
      <w:r>
        <w:t>Question 348: What are the features of HP 15s-eq3619AU Ryzen 5 5625U 15.6" FHD Laptop?</w:t>
      </w:r>
    </w:p>
    <w:p>
      <w:r>
        <w:t>Answer: HP 15s-eq3619AU Ryzen 5 5625U 15.6" FHD Laptop has - Processor type: Intel Core i7-10510U (8MB Cache, 1.8GHz up to 4.9GHz); RAM: 8GB DDR4 ; Storage:  512GB SSD; Display: 15" FHD (1920 x 1080); Features: Backlit Keyboard, Fingerprint, Type-C. It's price is 73,200 BDT.</w:t>
      </w:r>
    </w:p>
    <w:p>
      <w:r>
        <w:t>Question 349: What are the details of Acer Aspire 3 A315-59-57VA Core i5 12th Gen 15.6" FHD Laptop?</w:t>
      </w:r>
    </w:p>
    <w:p>
      <w:r>
        <w:t>Answer: Acer Aspire 3 A315-59-57VA Core i5 12th Gen 15.6" FHD Laptop has - Processor type: Intel Core i7-1195G7 (12M Cache, 2.90 GHz up to 5.00 GHz); RAM: 8GB DDR4 ; Storage:  512GB SSD; Display: 15.6" FHD (1920x1080) IPS; Features: Type-C, M.2. It's price is 74,000 BDT.</w:t>
      </w:r>
    </w:p>
    <w:p>
      <w:r>
        <w:t>Question 350: What is the price of Acer Aspire 3 A315-59-57VA Core i5 12th Gen 15.6" FHD Laptop?</w:t>
      </w:r>
    </w:p>
    <w:p>
      <w:r>
        <w:t>Answer: It's price is 74,000 BDT.</w:t>
      </w:r>
    </w:p>
    <w:p>
      <w:r>
        <w:t>Question 351: What are the features of Acer Aspire 3 A315-59-57VA Core i5 12th Gen 15.6" FHD Laptop?</w:t>
      </w:r>
    </w:p>
    <w:p>
      <w:r>
        <w:t>Answer: Acer Aspire 3 A315-59-57VA Core i5 12th Gen 15.6" FHD Laptop has - Processor type: Intel Core i7-1195G7 (12M Cache, 2.90 GHz up to 5.00 GHz); RAM: 8GB DDR4 ; Storage:  512GB SSD; Display: 15.6" FHD (1920x1080) IPS; Features: Type-C, M.2. It's price is 74,000 BDT.</w:t>
      </w:r>
    </w:p>
    <w:p>
      <w:r>
        <w:t>Question 352: What are the details of Acer Aspire 3 A315-59-50J9 Core i5 12th Gen 15.6" FHD Laptop?</w:t>
      </w:r>
    </w:p>
    <w:p>
      <w:r>
        <w:t>Answer: Acer Aspire 3 A315-59-50J9 Core i5 12th Gen 15.6" FHD Laptop has - Processor type: Intel Core i5-1235U (12M Cache, 1.30 GHz, up to 4.40 GHz); RAM: 8GB RAM ; Storage:  512GB SSD; Display: 15.6" FHD (1920x1080) IPS; Features: Stereo Speaker, Type-C. It's price is 74,000 BDT.</w:t>
      </w:r>
    </w:p>
    <w:p>
      <w:r>
        <w:t>Question 353: What is the price of Acer Aspire 3 A315-59-50J9 Core i5 12th Gen 15.6" FHD Laptop?</w:t>
      </w:r>
    </w:p>
    <w:p>
      <w:r>
        <w:t>Answer: It's price is 74,000 BDT.</w:t>
      </w:r>
    </w:p>
    <w:p>
      <w:r>
        <w:t>Question 354: What are the features of Acer Aspire 3 A315-59-50J9 Core i5 12th Gen 15.6" FHD Laptop?</w:t>
      </w:r>
    </w:p>
    <w:p>
      <w:r>
        <w:t>Answer: Acer Aspire 3 A315-59-50J9 Core i5 12th Gen 15.6" FHD Laptop has - Processor type: Intel Core i5-1235U (12M Cache, 1.30 GHz, up to 4.40 GHz); RAM: 8GB RAM ; Storage:  512GB SSD; Display: 15.6" FHD (1920x1080) IPS; Features: Stereo Speaker, Type-C. It's price is 74,000 BDT.</w:t>
      </w:r>
    </w:p>
    <w:p>
      <w:r>
        <w:t>Question 355: What are the details of ASUS Vivobook 15 M1502IA-EJ388W Ryzen 5 4600H 15.6" FHD Laptop?</w:t>
      </w:r>
    </w:p>
    <w:p>
      <w:r>
        <w:t>Answer: ASUS Vivobook 15 M1502IA-EJ388W Ryzen 5 4600H 15.6" FHD Laptop has - Processor type: Intel Core i5-1135G7 (8MB Cache, 2.40 GHz up to 4.20 GHz); RAM: 8GB DDR4  ; Storage:  512GB NVME SSD; Display: 15.6 FHD (1920 x 1080); Features: Type-C, Backlit Keyboard, Wi-Fi 6E. It's price is 74,000 BDT.</w:t>
      </w:r>
    </w:p>
    <w:p>
      <w:r>
        <w:t>Question 356: What is the price of ASUS Vivobook 15 M1502IA-EJ388W Ryzen 5 4600H 15.6" FHD Laptop?</w:t>
      </w:r>
    </w:p>
    <w:p>
      <w:r>
        <w:t>Answer: It's price is 74,000 BDT.</w:t>
      </w:r>
    </w:p>
    <w:p>
      <w:r>
        <w:t>Question 357: What are the features of ASUS Vivobook 15 M1502IA-EJ388W Ryzen 5 4600H 15.6" FHD Laptop?</w:t>
      </w:r>
    </w:p>
    <w:p>
      <w:r>
        <w:t>Answer: ASUS Vivobook 15 M1502IA-EJ388W Ryzen 5 4600H 15.6" FHD Laptop has - Processor type: Intel Core i5-1135G7 (8MB Cache, 2.40 GHz up to 4.20 GHz); RAM: 8GB DDR4  ; Storage:  512GB NVME SSD; Display: 15.6 FHD (1920 x 1080); Features: Type-C, Backlit Keyboard, Wi-Fi 6E. It's price is 74,000 BDT.</w:t>
      </w:r>
    </w:p>
    <w:p>
      <w:r>
        <w:t>Question 358: What are the details of Walton Tamarind MX511G Core i5 11th Gen 14" FHD Laptop?</w:t>
      </w:r>
    </w:p>
    <w:p>
      <w:r>
        <w:t>Answer: Walton Tamarind MX511G Core i5 11th Gen 14" FHD Laptop has - Processor type: AMD Ryzen 5 7530U (2.0GHz up to 4.5GHz); RAM: 8GB DDR4 ; Storage:  512GB SSD; Display: 14" FHD (1920 x 1080); Features: Backlit Keyboard, Type-C, Fingerprint. It's price is 74,500 BDT.</w:t>
      </w:r>
    </w:p>
    <w:p>
      <w:r>
        <w:t>Question 359: What is the price of Walton Tamarind MX511G Core i5 11th Gen 14" FHD Laptop?</w:t>
      </w:r>
    </w:p>
    <w:p>
      <w:r>
        <w:t>Answer: It's price is 74,500 BDT.</w:t>
      </w:r>
    </w:p>
    <w:p>
      <w:r>
        <w:t>Question 360: What are the features of Walton Tamarind MX511G Core i5 11th Gen 14" FHD Laptop?</w:t>
      </w:r>
    </w:p>
    <w:p>
      <w:r>
        <w:t>Answer: Walton Tamarind MX511G Core i5 11th Gen 14" FHD Laptop has - Processor type: AMD Ryzen 5 7530U (2.0GHz up to 4.5GHz); RAM: 8GB DDR4 ; Storage:  512GB SSD; Display: 14" FHD (1920 x 1080); Features: Backlit Keyboard, Type-C, Fingerprint. It's price is 74,500 BDT.</w:t>
      </w:r>
    </w:p>
    <w:p>
      <w:r>
        <w:t>Question 361: What are the details of Walton Passion BX710U Core i7 10th Gen 15.6" FHD Laptop?</w:t>
      </w:r>
    </w:p>
    <w:p>
      <w:r>
        <w:t>Answer: Walton Passion BX710U Core i7 10th Gen 15.6" FHD Laptop has - Processor type: Intel Core i5-1135G7 11th Gen (2.40 GHz to 4.20 GHz Turbo); RAM: 8GB DDR4  ; Storage:  512GB SSD; Display: 15.6" FHD (1920 x 1080); Features: Stereo Speakers. It's price is 74,550 BDT.</w:t>
      </w:r>
    </w:p>
    <w:p>
      <w:r>
        <w:t>Question 362: What is the price of Walton Passion BX710U Core i7 10th Gen 15.6" FHD Laptop?</w:t>
      </w:r>
    </w:p>
    <w:p>
      <w:r>
        <w:t>Answer: It's price is 74,550 BDT.</w:t>
      </w:r>
    </w:p>
    <w:p>
      <w:r>
        <w:t>Question 363: What are the features of Walton Passion BX710U Core i7 10th Gen 15.6" FHD Laptop?</w:t>
      </w:r>
    </w:p>
    <w:p>
      <w:r>
        <w:t>Answer: Walton Passion BX710U Core i7 10th Gen 15.6" FHD Laptop has - Processor type: Intel Core i5-1135G7 11th Gen (2.40 GHz to 4.20 GHz Turbo); RAM: 8GB DDR4  ; Storage:  512GB SSD; Display: 15.6" FHD (1920 x 1080); Features: Stereo Speakers. It's price is 74,550 BDT.</w:t>
      </w:r>
    </w:p>
    <w:p>
      <w:r>
        <w:t>Question 364: What are the details of Thunderobot IGER E1 Core i7 11th Gen 15.6" FHD Laptop?</w:t>
      </w:r>
    </w:p>
    <w:p>
      <w:r>
        <w:t>Answer: Thunderobot IGER E1 Core i7 11th Gen 15.6" FHD Laptop has - Processor type: Intel Core i5-1235U (12M Cache, 3.30 GHz, up to 4.40 GHz); RAM: 8GB DDR4  ; Storage:  512GB SSD; Display: 15.6 Inch FHD (1920 x 1080) IPS, 60Hz; Features: Spill-resistant keyboard, Type-C. It's price is 74,900 BDT.</w:t>
      </w:r>
    </w:p>
    <w:p>
      <w:r>
        <w:t>Question 365: What is the price of Thunderobot IGER E1 Core i7 11th Gen 15.6" FHD Laptop?</w:t>
      </w:r>
    </w:p>
    <w:p>
      <w:r>
        <w:t>Answer: It's price is 74,900 BDT.</w:t>
      </w:r>
    </w:p>
    <w:p>
      <w:r>
        <w:t>Question 366: What are the features of Thunderobot IGER E1 Core i7 11th Gen 15.6" FHD Laptop?</w:t>
      </w:r>
    </w:p>
    <w:p>
      <w:r>
        <w:t>Answer: Thunderobot IGER E1 Core i7 11th Gen 15.6" FHD Laptop has - Processor type: Intel Core i5-1235U (12M Cache, 3.30 GHz, up to 4.40 GHz); RAM: 8GB DDR4  ; Storage:  512GB SSD; Display: 15.6 Inch FHD (1920 x 1080) IPS, 60Hz; Features: Spill-resistant keyboard, Type-C. It's price is 74,900 BDT.</w:t>
      </w:r>
    </w:p>
    <w:p>
      <w:r>
        <w:t>Question 367: What are the details of Lenovo IdeaPad Slim 3i Core i5 12th Gen 14" FHD Laptop?</w:t>
      </w:r>
    </w:p>
    <w:p>
      <w:r>
        <w:t>Answer: Lenovo IdeaPad Slim 3i Core i5 12th Gen 14" FHD Laptop has - Processor type: AMD Ryzen 5 7530U (2.0GHz up to 4.5GHz); RAM: 8GB DDR4 ; Storage:  512GB SSD; Display: 14" FHD TN (1920 x 1080) 250 nits; Features: Backlit Keyboard, Type-C, Wi-Fi 6E, Privacy Shutter. It's price is 75,500 BDT.</w:t>
      </w:r>
    </w:p>
    <w:p>
      <w:r>
        <w:t>Question 368: What is the price of Lenovo IdeaPad Slim 3i Core i5 12th Gen 14" FHD Laptop?</w:t>
      </w:r>
    </w:p>
    <w:p>
      <w:r>
        <w:t>Answer: It's price is 75,500 BDT.</w:t>
      </w:r>
    </w:p>
    <w:p>
      <w:r>
        <w:t>Question 369: What are the features of Lenovo IdeaPad Slim 3i Core i5 12th Gen 14" FHD Laptop?</w:t>
      </w:r>
    </w:p>
    <w:p>
      <w:r>
        <w:t>Answer: Lenovo IdeaPad Slim 3i Core i5 12th Gen 14" FHD Laptop has - Processor type: AMD Ryzen 5 7530U (2.0GHz up to 4.5GHz); RAM: 8GB DDR4 ; Storage:  512GB SSD; Display: 14" FHD TN (1920 x 1080) 250 nits; Features: Backlit Keyboard, Type-C, Wi-Fi 6E, Privacy Shutter. It's price is 75,500 BDT.</w:t>
      </w:r>
    </w:p>
    <w:p>
      <w:r>
        <w:t>Question 370: What are the details of HUAWEI MateBook B3-520 Core i5 11th Gen 15.6" FHD Laptop?</w:t>
      </w:r>
    </w:p>
    <w:p>
      <w:r>
        <w:t>Answer: HUAWEI MateBook B3-520 Core i5 11th Gen 15.6" FHD Laptop has - Processor type: AMD Ryzen 5 7530U (2.0GHz up to 4.5GHz) ; RAM: 8GB DDR4  ; Storage:  512GB SSD; Display: 15.6" FHD (1920x1080) IPS 300 nits; Features: Fingerprint, Type-C. It's price is 76,000 BDT.</w:t>
      </w:r>
    </w:p>
    <w:p>
      <w:r>
        <w:t>Question 371: What is the price of HUAWEI MateBook B3-520 Core i5 11th Gen 15.6" FHD Laptop?</w:t>
      </w:r>
    </w:p>
    <w:p>
      <w:r>
        <w:t>Answer: It's price is 76,000 BDT.</w:t>
      </w:r>
    </w:p>
    <w:p>
      <w:r>
        <w:t>Question 372: What are the features of HUAWEI MateBook B3-520 Core i5 11th Gen 15.6" FHD Laptop?</w:t>
      </w:r>
    </w:p>
    <w:p>
      <w:r>
        <w:t>Answer: HUAWEI MateBook B3-520 Core i5 11th Gen 15.6" FHD Laptop has - Processor type: AMD Ryzen 5 7530U (2.0GHz up to 4.5GHz) ; RAM: 8GB DDR4  ; Storage:  512GB SSD; Display: 15.6" FHD (1920x1080) IPS 300 nits; Features: Fingerprint, Type-C. It's price is 76,000 BDT.</w:t>
      </w:r>
    </w:p>
    <w:p>
      <w:r>
        <w:t>Question 373: What are the details of Lenovo IP Slim 3 15ABR8 Ryzen 5 15.6" FHD Laptop?</w:t>
      </w:r>
    </w:p>
    <w:p>
      <w:r>
        <w:t>Answer: Lenovo IP Slim 3 15ABR8 Ryzen 5 15.6" FHD Laptop has - Processor type: Intel Core i5-1235U (12M Cache, 1.30 GHz, up to 4.40 GHz); RAM: 8GB 3200MHZ ; Storage:  512GB PCIe SSD; Display: 15.6" FHD (1920x1080); Features: Fingerprint, Type-C. It's price is 72,000 BDT.</w:t>
      </w:r>
    </w:p>
    <w:p>
      <w:r>
        <w:t>Question 374: What is the price of Lenovo IP Slim 3 15ABR8 Ryzen 5 15.6" FHD Laptop?</w:t>
      </w:r>
    </w:p>
    <w:p>
      <w:r>
        <w:t>Answer: It's price is 72,000 BDT.</w:t>
      </w:r>
    </w:p>
    <w:p>
      <w:r>
        <w:t>Question 375: What are the features of Lenovo IP Slim 3 15ABR8 Ryzen 5 15.6" FHD Laptop?</w:t>
      </w:r>
    </w:p>
    <w:p>
      <w:r>
        <w:t>Answer: Lenovo IP Slim 3 15ABR8 Ryzen 5 15.6" FHD Laptop has - Processor type: Intel Core i5-1235U (12M Cache, 1.30 GHz, up to 4.40 GHz); RAM: 8GB 3200MHZ ; Storage:  512GB PCIe SSD; Display: 15.6" FHD (1920x1080); Features: Fingerprint, Type-C. It's price is 72,000 BDT.</w:t>
      </w:r>
    </w:p>
    <w:p>
      <w:r>
        <w:t>Question 376: What are the details of Dell Latitude 3520 Core i5 11th Gen 512GB SSD 15.6" HD Laptop?</w:t>
      </w:r>
    </w:p>
    <w:p>
      <w:r>
        <w:t>Answer: Dell Latitude 3520 Core i5 11th Gen 512GB SSD 15.6" HD Laptop has - Processor type: Intel Core i5-1235U (12M Cache, 3.30 GHz, up to 4.40 GHz); RAM: 8GB DDR4  ; Storage:  512GB NVME SSD; Display: 15.6" HD (1366 x 768); Features: Backlit Keyboard, Type-C. It's price is 76,000 BDT.</w:t>
      </w:r>
    </w:p>
    <w:p>
      <w:r>
        <w:t>Question 377: What is the price of Dell Latitude 3520 Core i5 11th Gen 512GB SSD 15.6" HD Laptop?</w:t>
      </w:r>
    </w:p>
    <w:p>
      <w:r>
        <w:t>Answer: It's price is 76,000 BDT.</w:t>
      </w:r>
    </w:p>
    <w:p>
      <w:r>
        <w:t>Question 378: What are the features of Dell Latitude 3520 Core i5 11th Gen 512GB SSD 15.6" HD Laptop?</w:t>
      </w:r>
    </w:p>
    <w:p>
      <w:r>
        <w:t>Answer: Dell Latitude 3520 Core i5 11th Gen 512GB SSD 15.6" HD Laptop has - Processor type: Intel Core i5-1235U (12M Cache, 3.30 GHz, up to 4.40 GHz); RAM: 8GB DDR4  ; Storage:  512GB NVME SSD; Display: 15.6" HD (1366 x 768); Features: Backlit Keyboard, Type-C. It's price is 76,000 BDT.</w:t>
      </w:r>
    </w:p>
    <w:p>
      <w:r>
        <w:t>Question 379: What are the details of Acer Aspire 3 A315-59 Core i5 12th Gen 15.6" FHD Laptop?</w:t>
      </w:r>
    </w:p>
    <w:p>
      <w:r>
        <w:t>Answer: Acer Aspire 3 A315-59 Core i5 12th Gen 15.6" FHD Laptop has - Processor type: AMD Ryzen 5 7530U (2.0GHz up to 4.5GHz); RAM: 8GB DDR4 ; Storage:  512GB SSD; Display: 15.6" FHD (1920x1080) TFT LCD; Features: Backlit Keyboard, Fingerprint, Type-C. It's price is 76,500 BDT.</w:t>
      </w:r>
    </w:p>
    <w:p>
      <w:r>
        <w:t>Question 380: What is the price of Acer Aspire 3 A315-59 Core i5 12th Gen 15.6" FHD Laptop?</w:t>
      </w:r>
    </w:p>
    <w:p>
      <w:r>
        <w:t>Answer: It's price is 76,500 BDT.</w:t>
      </w:r>
    </w:p>
    <w:p>
      <w:r>
        <w:t>Question 381: What are the features of Acer Aspire 3 A315-59 Core i5 12th Gen 15.6" FHD Laptop?</w:t>
      </w:r>
    </w:p>
    <w:p>
      <w:r>
        <w:t>Answer: Acer Aspire 3 A315-59 Core i5 12th Gen 15.6" FHD Laptop has - Processor type: AMD Ryzen 5 7530U (2.0GHz up to 4.5GHz); RAM: 8GB DDR4 ; Storage:  512GB SSD; Display: 15.6" FHD (1920x1080) TFT LCD; Features: Backlit Keyboard, Fingerprint, Type-C. It's price is 76,500 BDT.</w:t>
      </w:r>
    </w:p>
    <w:p>
      <w:r>
        <w:t>Question 382: What are the details of Acer Swift Go 14 SFG14-42 Ryzen 5 7530U 14" FHD Laptop?</w:t>
      </w:r>
    </w:p>
    <w:p>
      <w:r>
        <w:t>Answer: Acer Swift Go 14 SFG14-42 Ryzen 5 7530U 14" FHD Laptop has - Processor type: Intel Core i5-1135G7 (8M Cache, 2.40 GHz up to 4.20 GHz); RAM: 8GB DDR4 3200Mhz ; Storage:  512GB NVMe SSD; Display: 14" FHD (1920 x 1080) IPS; Features: Backlit Keyboard, Type-C. It's price is 77,000 BDT.</w:t>
      </w:r>
    </w:p>
    <w:p>
      <w:r>
        <w:t>Question 383: What is the price of Acer Swift Go 14 SFG14-42 Ryzen 5 7530U 14" FHD Laptop?</w:t>
      </w:r>
    </w:p>
    <w:p>
      <w:r>
        <w:t>Answer: It's price is 77,000 BDT.</w:t>
      </w:r>
    </w:p>
    <w:p>
      <w:r>
        <w:t>Question 384: What are the features of Acer Swift Go 14 SFG14-42 Ryzen 5 7530U 14" FHD Laptop?</w:t>
      </w:r>
    </w:p>
    <w:p>
      <w:r>
        <w:t>Answer: Acer Swift Go 14 SFG14-42 Ryzen 5 7530U 14" FHD Laptop has - Processor type: Intel Core i5-1135G7 (8M Cache, 2.40 GHz up to 4.20 GHz); RAM: 8GB DDR4 3200Mhz ; Storage:  512GB NVMe SSD; Display: 14" FHD (1920 x 1080) IPS; Features: Backlit Keyboard, Type-C. It's price is 77,000 BDT.</w:t>
      </w:r>
    </w:p>
    <w:p>
      <w:r>
        <w:t>Question 385: What are the details of Acer Swift Go 14 SFG14-41 Ryzen 5 7530U 14" FHD Laptop With Fingerprint?</w:t>
      </w:r>
    </w:p>
    <w:p>
      <w:r>
        <w:t>Answer: Acer Swift Go 14 SFG14-41 Ryzen 5 7530U 14" FHD Laptop With Fingerprint has - Processor type: Intel Core i5-1135G7 (8M Cache, 2.40 GHz up to 4.20 GHz); RAM: 16GB DDR5 ; Storage:  512GB SSD; Display: 14" FHD (1920x1080) IPS; Features: Spill-resistant keyboard, Type-C. It's price is 77,000 BDT.</w:t>
      </w:r>
    </w:p>
    <w:p>
      <w:r>
        <w:t>Question 386: What is the price of Acer Swift Go 14 SFG14-41 Ryzen 5 7530U 14" FHD Laptop With Fingerprint?</w:t>
      </w:r>
    </w:p>
    <w:p>
      <w:r>
        <w:t>Answer: It's price is 77,000 BDT.</w:t>
      </w:r>
    </w:p>
    <w:p>
      <w:r>
        <w:t>Question 387: What are the features of Acer Swift Go 14 SFG14-41 Ryzen 5 7530U 14" FHD Laptop With Fingerprint?</w:t>
      </w:r>
    </w:p>
    <w:p>
      <w:r>
        <w:t>Answer: Acer Swift Go 14 SFG14-41 Ryzen 5 7530U 14" FHD Laptop With Fingerprint has - Processor type: Intel Core i5-1135G7 (8M Cache, 2.40 GHz up to 4.20 GHz); RAM: 16GB DDR5 ; Storage:  512GB SSD; Display: 14" FHD (1920x1080) IPS; Features: Spill-resistant keyboard, Type-C. It's price is 77,000 BDT.</w:t>
      </w:r>
    </w:p>
    <w:p>
      <w:r>
        <w:t>Question 388: What are the details of Dell Inspiron 15 3520 Core i5 12th Gen 15.6" FHD Laptop?</w:t>
      </w:r>
    </w:p>
    <w:p>
      <w:r>
        <w:t>Answer: Dell Inspiron 15 3520 Core i5 12th Gen 15.6" FHD Laptop has - Processor type: Intel Core i5-1235U (1.3 GHz Up to 4.4 GHz); RAM: 16GB DDR4 3200MHz RAM ; Storage:  512GB SSD ; Display: 15.6" FHD (1920 x 1080); Features: Camera Privacy Shutter, Stereo Speakers. It's price is 78,500 BDT.</w:t>
      </w:r>
    </w:p>
    <w:p>
      <w:r>
        <w:t>Question 389: What is the price of Dell Inspiron 15 3520 Core i5 12th Gen 15.6" FHD Laptop?</w:t>
      </w:r>
    </w:p>
    <w:p>
      <w:r>
        <w:t>Answer: It's price is 78,500 BDT.</w:t>
      </w:r>
    </w:p>
    <w:p>
      <w:r>
        <w:t>Question 390: What are the features of Dell Inspiron 15 3520 Core i5 12th Gen 15.6" FHD Laptop?</w:t>
      </w:r>
    </w:p>
    <w:p>
      <w:r>
        <w:t>Answer: Dell Inspiron 15 3520 Core i5 12th Gen 15.6" FHD Laptop has - Processor type: Intel Core i5-1235U (1.3 GHz Up to 4.4 GHz); RAM: 16GB DDR4 3200MHz RAM ; Storage:  512GB SSD ; Display: 15.6" FHD (1920 x 1080); Features: Camera Privacy Shutter, Stereo Speakers. It's price is 78,500 BDT.</w:t>
      </w:r>
    </w:p>
    <w:p>
      <w:r>
        <w:t>Question 391: What are the details of Acer TravelMate TMP214-54 Core i5 12th Gen 14" FHD Laptop?</w:t>
      </w:r>
    </w:p>
    <w:p>
      <w:r>
        <w:t>Answer: Acer TravelMate TMP214-54 Core i5 12th Gen 14" FHD Laptop has - Processor type: Intel Core i5-1235U (12M Cache, 3.30 GHz, up to 4.40 GHz); RAM: 8GB 3200MHz ; Storage:  1TB HDD; Display: 14" FHD (1920 x 1080); Features: Backlit Keyboard, Type-C. It's price is 78,500 BDT.</w:t>
      </w:r>
    </w:p>
    <w:p>
      <w:r>
        <w:t>Question 392: What is the price of Acer TravelMate TMP214-54 Core i5 12th Gen 14" FHD Laptop?</w:t>
      </w:r>
    </w:p>
    <w:p>
      <w:r>
        <w:t>Answer: It's price is 78,500 BDT.</w:t>
      </w:r>
    </w:p>
    <w:p>
      <w:r>
        <w:t>Question 393: What are the features of Acer TravelMate TMP214-54 Core i5 12th Gen 14" FHD Laptop?</w:t>
      </w:r>
    </w:p>
    <w:p>
      <w:r>
        <w:t>Answer: Acer TravelMate TMP214-54 Core i5 12th Gen 14" FHD Laptop has - Processor type: Intel Core i5-1235U (12M Cache, 3.30 GHz, up to 4.40 GHz); RAM: 8GB 3200MHz ; Storage:  1TB HDD; Display: 14" FHD (1920 x 1080); Features: Backlit Keyboard, Type-C. It's price is 78,500 BDT.</w:t>
      </w:r>
    </w:p>
    <w:p>
      <w:r>
        <w:t>Question 394: What are the details of ASUS Vivobook 14 M1405YA AMD Ryzen 5 7530U 14" WUXGA Laptop?</w:t>
      </w:r>
    </w:p>
    <w:p>
      <w:r>
        <w:t>Answer: ASUS Vivobook 14 M1405YA AMD Ryzen 5 7530U 14" WUXGA Laptop has - Processor type: AMD Ryzen 7 5700U (Base 1.8GHz up to Up to 4.3GHz); RAM: 8 GB DDR4 3200MHz ; Storage:  512GB PCIe M.2 SSD; Display: 14-inch, WUXGA (1920 x 1200) IPS; Features: Illuminated Chiclet Keyboard, Type-C. It's price is 78,500 BDT.</w:t>
      </w:r>
    </w:p>
    <w:p>
      <w:r>
        <w:t>Question 395: What is the price of ASUS Vivobook 14 M1405YA AMD Ryzen 5 7530U 14" WUXGA Laptop?</w:t>
      </w:r>
    </w:p>
    <w:p>
      <w:r>
        <w:t>Answer: It's price is 78,500 BDT.</w:t>
      </w:r>
    </w:p>
    <w:p>
      <w:r>
        <w:t>Question 396: What are the features of ASUS Vivobook 14 M1405YA AMD Ryzen 5 7530U 14" WUXGA Laptop?</w:t>
      </w:r>
    </w:p>
    <w:p>
      <w:r>
        <w:t>Answer: ASUS Vivobook 14 M1405YA AMD Ryzen 5 7530U 14" WUXGA Laptop has - Processor type: AMD Ryzen 7 5700U (Base 1.8GHz up to Up to 4.3GHz); RAM: 8 GB DDR4 3200MHz ; Storage:  512GB PCIe M.2 SSD; Display: 14-inch, WUXGA (1920 x 1200) IPS; Features: Illuminated Chiclet Keyboard, Type-C. It's price is 78,500 BDT.</w:t>
      </w:r>
    </w:p>
    <w:p>
      <w:r>
        <w:t>Question 397: What are the details of Huawei MateBook D15 Core i5 11th Gen 15.6" FHD Laptop?</w:t>
      </w:r>
    </w:p>
    <w:p>
      <w:r>
        <w:t>Answer: Huawei MateBook D15 Core i5 11th Gen 15.6" FHD Laptop has - Processor type: Intel Core i5-1235U (12M Cache, 3.30 GHz, up to 4.40 GHz); RAM: 8 GB DDR4 3200MHz ; Storage:  512GB PCIe M.2 SSD; Display: 15.6" FHD (1920x1080) IPS 60Hz; Features: Backlight Keyboard, Type-C. It's price is 76,000 BDT.</w:t>
      </w:r>
    </w:p>
    <w:p>
      <w:r>
        <w:t>Question 398: What is the price of Huawei MateBook D15 Core i5 11th Gen 15.6" FHD Laptop?</w:t>
      </w:r>
    </w:p>
    <w:p>
      <w:r>
        <w:t>Answer: It's price is 76,000 BDT.</w:t>
      </w:r>
    </w:p>
    <w:p>
      <w:r>
        <w:t>Question 399: What are the features of Huawei MateBook D15 Core i5 11th Gen 15.6" FHD Laptop?</w:t>
      </w:r>
    </w:p>
    <w:p>
      <w:r>
        <w:t>Answer: Huawei MateBook D15 Core i5 11th Gen 15.6" FHD Laptop has - Processor type: Intel Core i5-1235U (12M Cache, 3.30 GHz, up to 4.40 GHz); RAM: 8 GB DDR4 3200MHz ; Storage:  512GB PCIe M.2 SSD; Display: 15.6" FHD (1920x1080) IPS 60Hz; Features: Backlight Keyboard, Type-C. It's price is 76,000 BDT.</w:t>
      </w:r>
    </w:p>
    <w:p>
      <w:r>
        <w:t>Question 400: What are the details of Huawei MateBook B3-420 Core i5 11th Gen 14" FHD Laptop?</w:t>
      </w:r>
    </w:p>
    <w:p>
      <w:r>
        <w:t>Answer: Huawei MateBook B3-420 Core i5 11th Gen 14" FHD Laptop has - Processor type: Intel Core i7-1165G7 (2.8- 4.7GHZ, 12MB ); RAM: 8 GB DDR4 3200MHz ; Storage:  512GB PCIe M.2 SSD; Display: 14" FHD (1920x1080) IPS 60Hz; Features: Fingerprint, Type-C. It's price is 76,000 BDT.</w:t>
      </w:r>
    </w:p>
    <w:p>
      <w:r>
        <w:t>Question 401: What is the price of Huawei MateBook B3-420 Core i5 11th Gen 14" FHD Laptop?</w:t>
      </w:r>
    </w:p>
    <w:p>
      <w:r>
        <w:t>Answer: It's price is 76,000 BDT.</w:t>
      </w:r>
    </w:p>
    <w:p>
      <w:r>
        <w:t>Question 402: What are the features of Huawei MateBook B3-420 Core i5 11th Gen 14" FHD Laptop?</w:t>
      </w:r>
    </w:p>
    <w:p>
      <w:r>
        <w:t>Answer: Huawei MateBook B3-420 Core i5 11th Gen 14" FHD Laptop has - Processor type: Intel Core i7-1165G7 (2.8- 4.7GHZ, 12MB ); RAM: 8 GB DDR4 3200MHz ; Storage:  512GB PCIe M.2 SSD; Display: 14" FHD (1920x1080) IPS 60Hz; Features: Fingerprint, Type-C. It's price is 76,000 BDT.</w:t>
      </w:r>
    </w:p>
    <w:p>
      <w:r>
        <w:t>Question 403: What are the details of ASUS VivoBook 15 X1502ZA-EJ1249W Core i5 12th Gen 15.6" FHD Laptop?</w:t>
      </w:r>
    </w:p>
    <w:p>
      <w:r>
        <w:t>Answer: ASUS VivoBook 15 X1502ZA-EJ1249W Core i5 12th Gen 15.6" FHD Laptop has - Processor type: AMD Ryzen 7 5700U (Base 1.8GHz up to Up to 4.3GHz); RAM: 8GB DDR4 ; Storage:  512GB SSD; Display: 15.6 Inch FHD (1920 x 1080); Features: Type-C, Wi-Fi 6, Privacy Shutter, Mic Mute Key. It's price is 79,500 BDT.</w:t>
      </w:r>
    </w:p>
    <w:p>
      <w:r>
        <w:t>Question 404: What is the price of ASUS VivoBook 15 X1502ZA-EJ1249W Core i5 12th Gen 15.6" FHD Laptop?</w:t>
      </w:r>
    </w:p>
    <w:p>
      <w:r>
        <w:t>Answer: It's price is 79,500 BDT.</w:t>
      </w:r>
    </w:p>
    <w:p>
      <w:r>
        <w:t>Question 405: What are the features of ASUS VivoBook 15 X1502ZA-EJ1249W Core i5 12th Gen 15.6" FHD Laptop?</w:t>
      </w:r>
    </w:p>
    <w:p>
      <w:r>
        <w:t>Answer: ASUS VivoBook 15 X1502ZA-EJ1249W Core i5 12th Gen 15.6" FHD Laptop has - Processor type: AMD Ryzen 7 5700U (Base 1.8GHz up to Up to 4.3GHz); RAM: 8GB DDR4 ; Storage:  512GB SSD; Display: 15.6 Inch FHD (1920 x 1080); Features: Type-C, Wi-Fi 6, Privacy Shutter, Mic Mute Key. It's price is 79,500 BDT.</w:t>
      </w:r>
    </w:p>
    <w:p>
      <w:r>
        <w:t>Question 406: What are the details of ASUS VivoBook 15 X1502ZA Core i5 1235U 12th Gen 15.6" FHD Laptop?</w:t>
      </w:r>
    </w:p>
    <w:p>
      <w:r>
        <w:t>Answer: ASUS VivoBook 15 X1502ZA Core i5 1235U 12th Gen 15.6" FHD Laptop has - Processor type: AMD Ryzen 5 7520U (2.8 GHz up to 4.3 GHz) ; RAM: 8GB DDR4 ; Storage:  512GB SSD; Display: 15.6" FHD (1920X1080); Features: Type-C, Wi-Fi 6, Privacy Shutter, Mic Mute Key. It's price is 79,500 BDT.</w:t>
      </w:r>
    </w:p>
    <w:p>
      <w:r>
        <w:t>Question 407: What is the price of ASUS VivoBook 15 X1502ZA Core i5 1235U 12th Gen 15.6" FHD Laptop?</w:t>
      </w:r>
    </w:p>
    <w:p>
      <w:r>
        <w:t>Answer: It's price is 79,500 BDT.</w:t>
      </w:r>
    </w:p>
    <w:p>
      <w:r>
        <w:t>Question 408: What are the features of ASUS VivoBook 15 X1502ZA Core i5 1235U 12th Gen 15.6" FHD Laptop?</w:t>
      </w:r>
    </w:p>
    <w:p>
      <w:r>
        <w:t>Answer: ASUS VivoBook 15 X1502ZA Core i5 1235U 12th Gen 15.6" FHD Laptop has - Processor type: AMD Ryzen 5 7520U (2.8 GHz up to 4.3 GHz) ; RAM: 8GB DDR4 ; Storage:  512GB SSD; Display: 15.6" FHD (1920X1080); Features: Type-C, Wi-Fi 6, Privacy Shutter, Mic Mute Key. It's price is 79,500 BDT.</w:t>
      </w:r>
    </w:p>
    <w:p>
      <w:r>
        <w:t>Question 409: What are the details of Lenovo IdeaPad 3 Ryzen 7 5700U 15.6" FHD Laptop with Windows 11?</w:t>
      </w:r>
    </w:p>
    <w:p>
      <w:r>
        <w:t>Answer: Lenovo IdeaPad 3 Ryzen 7 5700U 15.6" FHD Laptop with Windows 11 has - Processor type: Intel Core i5-1235U (3.30 GHz, up to 4.40 GHz); RAM: 16GB DDR4 3200MHz RAM ; Storage:  512GB SSD ; Display: 15.6" FHD (1920x1080) IPS; Features: Type-C, Wi-Fi 6, Privacy Shutter, Mic Mute Key. It's price is 79,900 BDT.</w:t>
      </w:r>
    </w:p>
    <w:p>
      <w:r>
        <w:t>Question 410: What is the price of Lenovo IdeaPad 3 Ryzen 7 5700U 15.6" FHD Laptop with Windows 11?</w:t>
      </w:r>
    </w:p>
    <w:p>
      <w:r>
        <w:t>Answer: It's price is 79,900 BDT.</w:t>
      </w:r>
    </w:p>
    <w:p>
      <w:r>
        <w:t>Question 411: What are the features of Lenovo IdeaPad 3 Ryzen 7 5700U 15.6" FHD Laptop with Windows 11?</w:t>
      </w:r>
    </w:p>
    <w:p>
      <w:r>
        <w:t>Answer: Lenovo IdeaPad 3 Ryzen 7 5700U 15.6" FHD Laptop with Windows 11 has - Processor type: Intel Core i5-1235U (3.30 GHz, up to 4.40 GHz); RAM: 16GB DDR4 3200MHz RAM ; Storage:  512GB SSD ; Display: 15.6" FHD (1920x1080) IPS; Features: Type-C, Wi-Fi 6, Privacy Shutter, Mic Mute Key. It's price is 79,900 BDT.</w:t>
      </w:r>
    </w:p>
    <w:p>
      <w:r>
        <w:t>Question 412: What are the details of Acer TravelMate P2 TMP215-54 Core i5 12th Gen 15.6" FHD Laptop?</w:t>
      </w:r>
    </w:p>
    <w:p>
      <w:r>
        <w:t>Answer: Acer TravelMate P2 TMP215-54 Core i5 12th Gen 15.6" FHD Laptop has - Processor type: Intel Core i7-1165G7 (12M Cache, 2.80 GHz up to 4.70 GHz, with IPU); RAM: 8 GB DDR4 3200MHz ; Storage:  512GB PCIe M.2 SSD; Display: 15.6" FHD (1920 x 1080); Features: Dual speakers, Integrated Microphone, Type-C. It's price is 80,000 BDT.</w:t>
      </w:r>
    </w:p>
    <w:p>
      <w:r>
        <w:t>Question 413: What is the price of Acer TravelMate P2 TMP215-54 Core i5 12th Gen 15.6" FHD Laptop?</w:t>
      </w:r>
    </w:p>
    <w:p>
      <w:r>
        <w:t>Answer: It's price is 80,000 BDT.</w:t>
      </w:r>
    </w:p>
    <w:p>
      <w:r>
        <w:t>Question 414: What are the features of Acer TravelMate P2 TMP215-54 Core i5 12th Gen 15.6" FHD Laptop?</w:t>
      </w:r>
    </w:p>
    <w:p>
      <w:r>
        <w:t>Answer: Acer TravelMate P2 TMP215-54 Core i5 12th Gen 15.6" FHD Laptop has - Processor type: Intel Core i7-1165G7 (12M Cache, 2.80 GHz up to 4.70 GHz, with IPU); RAM: 8 GB DDR4 3200MHz ; Storage:  512GB PCIe M.2 SSD; Display: 15.6" FHD (1920 x 1080); Features: Dual speakers, Integrated Microphone, Type-C. It's price is 80,000 BDT.</w:t>
      </w:r>
    </w:p>
    <w:p>
      <w:r>
        <w:t>Question 415: What are the details of Lenovo IdeaPad 3i 15ITL6 core i7 11th Gen 15.6" FHD Laptop?</w:t>
      </w:r>
    </w:p>
    <w:p>
      <w:r>
        <w:t>Answer: Lenovo IdeaPad 3i 15ITL6 core i7 11th Gen 15.6" FHD Laptop has - Processor type: Intel Core i5-1335U (up to 4.6 GHz, 12 MB L3 cache); RAM: 8 GB DDR4 3200MHz ; Storage:  512GB PCIe M.2 SSD; Display: 15.6" FHD (1920 x 1080); Features: Backlight Keyboard, Type-C. It's price is 80,500 BDT.</w:t>
      </w:r>
    </w:p>
    <w:p>
      <w:r>
        <w:t>Question 416: What is the price of Lenovo IdeaPad 3i 15ITL6 core i7 11th Gen 15.6" FHD Laptop?</w:t>
      </w:r>
    </w:p>
    <w:p>
      <w:r>
        <w:t>Answer: It's price is 80,500 BDT.</w:t>
      </w:r>
    </w:p>
    <w:p>
      <w:r>
        <w:t>Question 417: What are the features of Lenovo IdeaPad 3i 15ITL6 core i7 11th Gen 15.6" FHD Laptop?</w:t>
      </w:r>
    </w:p>
    <w:p>
      <w:r>
        <w:t>Answer: Lenovo IdeaPad 3i 15ITL6 core i7 11th Gen 15.6" FHD Laptop has - Processor type: Intel Core i5-1335U (up to 4.6 GHz, 12 MB L3 cache); RAM: 8 GB DDR4 3200MHz ; Storage:  512GB PCIe M.2 SSD; Display: 15.6" FHD (1920 x 1080); Features: Backlight Keyboard, Type-C. It's price is 80,500 BDT.</w:t>
      </w:r>
    </w:p>
    <w:p>
      <w:r>
        <w:t>Question 418: What are the details of MSI Modern 15 A5M Ryzen 7 5700U 15.6" FHD Laptop?</w:t>
      </w:r>
    </w:p>
    <w:p>
      <w:r>
        <w:t>Answer: MSI Modern 15 A5M Ryzen 7 5700U 15.6" FHD Laptop has - Processor type: Intel Core i5-1335U (up to 4.6 GHz, 12 MB L3 cache); RAM: 8GB DDR4 ; Storage:  512GB SSD; Display: 15.6" FHD (1920x1080) ; Features: Type-C, Wi-Fi 6, Privacy Shutter, Mic Mute Key. It's price is 81,000 BDT.</w:t>
      </w:r>
    </w:p>
    <w:p>
      <w:r>
        <w:t>Question 419: What is the price of MSI Modern 15 A5M Ryzen 7 5700U 15.6" FHD Laptop?</w:t>
      </w:r>
    </w:p>
    <w:p>
      <w:r>
        <w:t>Answer: It's price is 81,000 BDT.</w:t>
      </w:r>
    </w:p>
    <w:p>
      <w:r>
        <w:t>Question 420: What are the features of MSI Modern 15 A5M Ryzen 7 5700U 15.6" FHD Laptop?</w:t>
      </w:r>
    </w:p>
    <w:p>
      <w:r>
        <w:t>Answer: MSI Modern 15 A5M Ryzen 7 5700U 15.6" FHD Laptop has - Processor type: Intel Core i5-1335U (up to 4.6 GHz, 12 MB L3 cache); RAM: 8GB DDR4 ; Storage:  512GB SSD; Display: 15.6" FHD (1920x1080) ; Features: Type-C, Wi-Fi 6, Privacy Shutter, Mic Mute Key. It's price is 81,000 BDT.</w:t>
      </w:r>
    </w:p>
    <w:p>
      <w:r>
        <w:t>Question 421: What are the details of Asus VivoBook Go 15 E1504FA Ryzen 5 7520U 15.6" FHD Laptop?</w:t>
      </w:r>
    </w:p>
    <w:p>
      <w:r>
        <w:t>Answer: Asus VivoBook Go 15 E1504FA Ryzen 5 7520U 15.6" FHD Laptop has - Processor type: Intel Core i5-1335U (up to 4.6 GHz, 12 MB L3 cache); RAM: 8GB LPDDR4x ; Storage:  256GB SSD; Display: 15.6" FHD (1920x1080) ; Features: Type-C, Wi-Fi 6, Privacy Shutter, Mic Mute Key. It's price is 81,500 BDT.</w:t>
      </w:r>
    </w:p>
    <w:p>
      <w:r>
        <w:t>Question 422: What is the price of Asus VivoBook Go 15 E1504FA Ryzen 5 7520U 15.6" FHD Laptop?</w:t>
      </w:r>
    </w:p>
    <w:p>
      <w:r>
        <w:t>Answer: It's price is 81,500 BDT.</w:t>
      </w:r>
    </w:p>
    <w:p>
      <w:r>
        <w:t>Question 423: What are the features of Asus VivoBook Go 15 E1504FA Ryzen 5 7520U 15.6" FHD Laptop?</w:t>
      </w:r>
    </w:p>
    <w:p>
      <w:r>
        <w:t>Answer: Asus VivoBook Go 15 E1504FA Ryzen 5 7520U 15.6" FHD Laptop has - Processor type: Intel Core i5-1335U (up to 4.6 GHz, 12 MB L3 cache); RAM: 8GB LPDDR4x ; Storage:  256GB SSD; Display: 15.6" FHD (1920x1080) ; Features: Type-C, Wi-Fi 6, Privacy Shutter, Mic Mute Key. It's price is 81,500 BDT.</w:t>
      </w:r>
    </w:p>
    <w:p>
      <w:r>
        <w:t>Question 424: What are the details of MSI Modern 14 C12MO Core i5 12th Gen 14'' FHD Laptop?</w:t>
      </w:r>
    </w:p>
    <w:p>
      <w:r>
        <w:t>Answer: MSI Modern 14 C12MO Core i5 12th Gen 14'' FHD Laptop has - Processor type: Intel Core i5-1240P Processor (12M Cache, up to 4.40 GHz); RAM: 8GB DDR5 ; Storage:  512GB SSD; Display: 14" FHD (1920*1080); Features: Backlit Keyboard, Fingerprint , Type-C. It's price is 81,900 BDT.</w:t>
      </w:r>
    </w:p>
    <w:p>
      <w:r>
        <w:t>Question 425: What is the price of MSI Modern 14 C12MO Core i5 12th Gen 14'' FHD Laptop?</w:t>
      </w:r>
    </w:p>
    <w:p>
      <w:r>
        <w:t>Answer: It's price is 81,900 BDT.</w:t>
      </w:r>
    </w:p>
    <w:p>
      <w:r>
        <w:t>Question 426: What are the features of MSI Modern 14 C12MO Core i5 12th Gen 14'' FHD Laptop?</w:t>
      </w:r>
    </w:p>
    <w:p>
      <w:r>
        <w:t>Answer: MSI Modern 14 C12MO Core i5 12th Gen 14'' FHD Laptop has - Processor type: Intel Core i5-1240P Processor (12M Cache, up to 4.40 GHz); RAM: 8GB DDR5 ; Storage:  512GB SSD; Display: 14" FHD (1920*1080); Features: Backlit Keyboard, Fingerprint , Type-C. It's price is 81,900 BDT.</w:t>
      </w:r>
    </w:p>
    <w:p>
      <w:r>
        <w:t>Question 427: What are the details of Acer TravelMate TMP214-53 Core i7 11th Gen 14" FHD Laptop?</w:t>
      </w:r>
    </w:p>
    <w:p>
      <w:r>
        <w:t>Answer: Acer TravelMate TMP214-53 Core i7 11th Gen 14" FHD Laptop has - Processor type: Intel Core i5-1235U (12M Cache, 3.3GHz, Up to 4.40 GHz); RAM: 8GB DDR5 ; Storage:  512GB SSD; Display: 14.0" IPS Full HD; Features: Fingerprint, Type-C. It's price is 79,500 BDT.</w:t>
      </w:r>
    </w:p>
    <w:p>
      <w:r>
        <w:t>Question 428: What is the price of Acer TravelMate TMP214-53 Core i7 11th Gen 14" FHD Laptop?</w:t>
      </w:r>
    </w:p>
    <w:p>
      <w:r>
        <w:t>Answer: It's price is 79,500 BDT.</w:t>
      </w:r>
    </w:p>
    <w:p>
      <w:r>
        <w:t>Question 429: What are the features of Acer TravelMate TMP214-53 Core i7 11th Gen 14" FHD Laptop?</w:t>
      </w:r>
    </w:p>
    <w:p>
      <w:r>
        <w:t>Answer: Acer TravelMate TMP214-53 Core i7 11th Gen 14" FHD Laptop has - Processor type: Intel Core i5-1235U (12M Cache, 3.3GHz, Up to 4.40 GHz); RAM: 8GB DDR5 ; Storage:  512GB SSD; Display: 14.0" IPS Full HD; Features: Fingerprint, Type-C. It's price is 79,500 BDT.</w:t>
      </w:r>
    </w:p>
    <w:p>
      <w:r>
        <w:t>Question 430: What are the details of HP 15-fd0204TU Core i5 13th Gen 15.6" FHD Laptop?</w:t>
      </w:r>
    </w:p>
    <w:p>
      <w:r>
        <w:t>Answer: HP 15-fd0204TU Core i5 13th Gen 15.6" FHD Laptop has - Processor type: Intel Core i5-1235U (3.30 GHz, up to 4.40 GHz); RAM: 8GB DDR5 ; Storage:  512GB SSD; Display: 15.6" FHD (1920 x 1080); Features: Type-C, Stereo Speakers. It's price is 82,500 BDT.</w:t>
      </w:r>
    </w:p>
    <w:p>
      <w:r>
        <w:t>Question 431: What is the price of HP 15-fd0204TU Core i5 13th Gen 15.6" FHD Laptop?</w:t>
      </w:r>
    </w:p>
    <w:p>
      <w:r>
        <w:t>Answer: It's price is 82,500 BDT.</w:t>
      </w:r>
    </w:p>
    <w:p>
      <w:r>
        <w:t>Question 432: What are the features of HP 15-fd0204TU Core i5 13th Gen 15.6" FHD Laptop?</w:t>
      </w:r>
    </w:p>
    <w:p>
      <w:r>
        <w:t>Answer: HP 15-fd0204TU Core i5 13th Gen 15.6" FHD Laptop has - Processor type: Intel Core i5-1235U (3.30 GHz, up to 4.40 GHz); RAM: 8GB DDR5 ; Storage:  512GB SSD; Display: 15.6" FHD (1920 x 1080); Features: Type-C, Stereo Speakers. It's price is 82,500 BDT.</w:t>
      </w:r>
    </w:p>
    <w:p>
      <w:r>
        <w:t>Question 433: What are the details of HP 15-fd0205TU Core i5 13th Gen 15.6" FHD Laptop?</w:t>
      </w:r>
    </w:p>
    <w:p>
      <w:r>
        <w:t>Answer: HP 15-fd0205TU Core i5 13th Gen 15.6" FHD Laptop has - Processor type: Intel Core i5-1335U (up to 4.6 GHz, 12 MB L3 cache); RAM: 8GB DDR4 ; Storage:  512GB SSD; Display: 15.6" FHD (1920 x 1080); Features: Type-C, Stereo Speakers. It's price is 82,500 BDT.</w:t>
      </w:r>
    </w:p>
    <w:p>
      <w:r>
        <w:t>Question 434: What is the price of HP 15-fd0205TU Core i5 13th Gen 15.6" FHD Laptop?</w:t>
      </w:r>
    </w:p>
    <w:p>
      <w:r>
        <w:t>Answer: It's price is 82,500 BDT.</w:t>
      </w:r>
    </w:p>
    <w:p>
      <w:r>
        <w:t>Question 435: What are the features of HP 15-fd0205TU Core i5 13th Gen 15.6" FHD Laptop?</w:t>
      </w:r>
    </w:p>
    <w:p>
      <w:r>
        <w:t>Answer: HP 15-fd0205TU Core i5 13th Gen 15.6" FHD Laptop has - Processor type: Intel Core i5-1335U (up to 4.6 GHz, 12 MB L3 cache); RAM: 8GB DDR4 ; Storage:  512GB SSD; Display: 15.6" FHD (1920 x 1080); Features: Type-C, Stereo Speakers. It's price is 82,500 BDT.</w:t>
      </w:r>
    </w:p>
    <w:p>
      <w:r>
        <w:t>Question 436: What are the details of HP 15-fd0202TU Core i5 13th Gen 15.6" FHD Laptop?</w:t>
      </w:r>
    </w:p>
    <w:p>
      <w:r>
        <w:t>Answer: HP 15-fd0202TU Core i5 13th Gen 15.6" FHD Laptop has - Processor type: Intel Core i5-1335U (up to 4.6 GHz, 12 MB L3 cache); RAM: 8GB RAM ; Storage:  512GB SSD; Display: 15.6" FHD (1920 x 1080); Features: Type-C, Stereo Speakers. It's price is 82,500 BDT.</w:t>
      </w:r>
    </w:p>
    <w:p>
      <w:r>
        <w:t>Question 437: What is the price of HP 15-fd0202TU Core i5 13th Gen 15.6" FHD Laptop?</w:t>
      </w:r>
    </w:p>
    <w:p>
      <w:r>
        <w:t>Answer: It's price is 82,500 BDT.</w:t>
      </w:r>
    </w:p>
    <w:p>
      <w:r>
        <w:t>Question 438: What are the features of HP 15-fd0202TU Core i5 13th Gen 15.6" FHD Laptop?</w:t>
      </w:r>
    </w:p>
    <w:p>
      <w:r>
        <w:t>Answer: HP 15-fd0202TU Core i5 13th Gen 15.6" FHD Laptop has - Processor type: Intel Core i5-1335U (up to 4.6 GHz, 12 MB L3 cache); RAM: 8GB RAM ; Storage:  512GB SSD; Display: 15.6" FHD (1920 x 1080); Features: Type-C, Stereo Speakers. It's price is 82,500 BDT.</w:t>
      </w:r>
    </w:p>
    <w:p>
      <w:r>
        <w:t>Question 439: What are the details of Acer Extensa 14 EX214-53-543W Core i5 12th Gen 14" FHD Laptop?</w:t>
      </w:r>
    </w:p>
    <w:p>
      <w:r>
        <w:t>Answer: Acer Extensa 14 EX214-53-543W Core i5 12th Gen 14" FHD Laptop has - Processor type: Intel Core i5-1235U (12M Cache, 1.30 GHz, up to 4.40 GHz); RAM: 8GB DDR4 ; Storage:  512GB SSD; Display: 14" FHD (1920 x 1080); Features: Fingerprint, Type-C, Privacy Shutter, Wi-Fi 6. It's price is 79,999 BDT.</w:t>
      </w:r>
    </w:p>
    <w:p>
      <w:r>
        <w:t>Question 440: What is the price of Acer Extensa 14 EX214-53-543W Core i5 12th Gen 14" FHD Laptop?</w:t>
      </w:r>
    </w:p>
    <w:p>
      <w:r>
        <w:t>Answer: It's price is 79,999 BDT.</w:t>
      </w:r>
    </w:p>
    <w:p>
      <w:r>
        <w:t>Question 441: What are the features of Acer Extensa 14 EX214-53-543W Core i5 12th Gen 14" FHD Laptop?</w:t>
      </w:r>
    </w:p>
    <w:p>
      <w:r>
        <w:t>Answer: Acer Extensa 14 EX214-53-543W Core i5 12th Gen 14" FHD Laptop has - Processor type: Intel Core i5-1235U (12M Cache, 1.30 GHz, up to 4.40 GHz); RAM: 8GB DDR4 ; Storage:  512GB SSD; Display: 14" FHD (1920 x 1080); Features: Fingerprint, Type-C, Privacy Shutter, Wi-Fi 6. It's price is 79,999 BDT.</w:t>
      </w:r>
    </w:p>
    <w:p>
      <w:r>
        <w:t>Question 442: What are the details of Lenovo IdeaPad Slim 3i Core i5 12th Gen 15.6" FHD Laptop with Windows 11?</w:t>
      </w:r>
    </w:p>
    <w:p>
      <w:r>
        <w:t>Answer: Lenovo IdeaPad Slim 3i Core i5 12th Gen 15.6" FHD Laptop with Windows 11 has - Processor type: Intel Core i5-1135G7 (8M Cache, 2.40 GHz up to 4.20 GHz); RAM: 8GB RAM ; Storage:  512GB SSD; Display: 15.6" FHD TN (1920 x 1080) 250 nits; Features: Backlit Keyboard, Fingerprint, Type-C. It's price is 83,000 BDT.</w:t>
      </w:r>
    </w:p>
    <w:p>
      <w:r>
        <w:t>Question 443: What is the price of Lenovo IdeaPad Slim 3i Core i5 12th Gen 15.6" FHD Laptop with Windows 11?</w:t>
      </w:r>
    </w:p>
    <w:p>
      <w:r>
        <w:t>Answer: It's price is 83,000 BDT.</w:t>
      </w:r>
    </w:p>
    <w:p>
      <w:r>
        <w:t>Question 444: What are the features of Lenovo IdeaPad Slim 3i Core i5 12th Gen 15.6" FHD Laptop with Windows 11?</w:t>
      </w:r>
    </w:p>
    <w:p>
      <w:r>
        <w:t>Answer: Lenovo IdeaPad Slim 3i Core i5 12th Gen 15.6" FHD Laptop with Windows 11 has - Processor type: Intel Core i5-1135G7 (8M Cache, 2.40 GHz up to 4.20 GHz); RAM: 8GB RAM ; Storage:  512GB SSD; Display: 15.6" FHD TN (1920 x 1080) 250 nits; Features: Backlit Keyboard, Fingerprint, Type-C. It's price is 83,000 BDT.</w:t>
      </w:r>
    </w:p>
    <w:p>
      <w:r>
        <w:t>Question 445: What are the details of MSI Modern 15 B12MO Core i5 12th Gen 15.6'' FHD Laptop?</w:t>
      </w:r>
    </w:p>
    <w:p>
      <w:r>
        <w:t>Answer: MSI Modern 15 B12MO Core i5 12th Gen 15.6'' FHD Laptop has - Processor type: Intel Core i5-13420H (12M Cache, 3.4 GHz up to 4.6 GHz); RAM: 8GB RAM ; Storage:  512GB SSD; Display: 15.6" FHD (1920*1080); Features: Dolby Audio, Type-C. It's price is 83,900 BDT.</w:t>
      </w:r>
    </w:p>
    <w:p>
      <w:r>
        <w:t>Question 446: What is the price of MSI Modern 15 B12MO Core i5 12th Gen 15.6'' FHD Laptop?</w:t>
      </w:r>
    </w:p>
    <w:p>
      <w:r>
        <w:t>Answer: It's price is 83,900 BDT.</w:t>
      </w:r>
    </w:p>
    <w:p>
      <w:r>
        <w:t>Question 447: What are the features of MSI Modern 15 B12MO Core i5 12th Gen 15.6'' FHD Laptop?</w:t>
      </w:r>
    </w:p>
    <w:p>
      <w:r>
        <w:t>Answer: MSI Modern 15 B12MO Core i5 12th Gen 15.6'' FHD Laptop has - Processor type: Intel Core i5-13420H (12M Cache, 3.4 GHz up to 4.6 GHz); RAM: 8GB RAM ; Storage:  512GB SSD; Display: 15.6" FHD (1920*1080); Features: Dolby Audio, Type-C. It's price is 83,900 BDT.</w:t>
      </w:r>
    </w:p>
    <w:p>
      <w:r>
        <w:t>Question 448: What are the details of HP 15-fd0208TU Core i5 13th Gen 15.6" FHD Laptop?</w:t>
      </w:r>
    </w:p>
    <w:p>
      <w:r>
        <w:t>Answer: HP 15-fd0208TU Core i5 13th Gen 15.6" FHD Laptop has - Processor type: Intel Core i5-13420H (12M Cache, 3.4 GHz up to 4.6 GHz); RAM: 8GB DDR4 ; Storage:  512GB SSD; Display: 15.6" FHD (1920 x 1080); Features: Backlit Keyboard, Fingerprint. It's price is 84,000 BDT.</w:t>
      </w:r>
    </w:p>
    <w:p>
      <w:r>
        <w:t>Question 449: What is the price of HP 15-fd0208TU Core i5 13th Gen 15.6" FHD Laptop?</w:t>
      </w:r>
    </w:p>
    <w:p>
      <w:r>
        <w:t>Answer: It's price is 84,000 BDT.</w:t>
      </w:r>
    </w:p>
    <w:p>
      <w:r>
        <w:t>Question 450: What are the features of HP 15-fd0208TU Core i5 13th Gen 15.6" FHD Laptop?</w:t>
      </w:r>
    </w:p>
    <w:p>
      <w:r>
        <w:t>Answer: HP 15-fd0208TU Core i5 13th Gen 15.6" FHD Laptop has - Processor type: Intel Core i5-13420H (12M Cache, 3.4 GHz up to 4.6 GHz); RAM: 8GB DDR4 ; Storage:  512GB SSD; Display: 15.6" FHD (1920 x 1080); Features: Backlit Keyboard, Fingerprint. It's price is 84,000 BDT.</w:t>
      </w:r>
    </w:p>
    <w:p>
      <w:r>
        <w:t>Question 451: What are the details of HP 15-fd0210TU Core i5 13th Gen 15.6" FHD Laptop?</w:t>
      </w:r>
    </w:p>
    <w:p>
      <w:r>
        <w:t>Answer: HP 15-fd0210TU Core i5 13th Gen 15.6" FHD Laptop has - Processor type: Intel Core i5-13420H (12M Cache, 3.4 GHz up to 4.6 GHz); RAM: 8GB RAM ; Storage:  512GB SSD; Display: 15.6" FHD (1920 x 1080); Features: Backlit keyboard, Fingerprint, Type-C. It's price is 84,000 BDT.</w:t>
      </w:r>
    </w:p>
    <w:p>
      <w:r>
        <w:t>Question 452: What is the price of HP 15-fd0210TU Core i5 13th Gen 15.6" FHD Laptop?</w:t>
      </w:r>
    </w:p>
    <w:p>
      <w:r>
        <w:t>Answer: It's price is 84,000 BDT.</w:t>
      </w:r>
    </w:p>
    <w:p>
      <w:r>
        <w:t>Question 453: What are the features of HP 15-fd0210TU Core i5 13th Gen 15.6" FHD Laptop?</w:t>
      </w:r>
    </w:p>
    <w:p>
      <w:r>
        <w:t>Answer: HP 15-fd0210TU Core i5 13th Gen 15.6" FHD Laptop has - Processor type: Intel Core i5-13420H (12M Cache, 3.4 GHz up to 4.6 GHz); RAM: 8GB RAM ; Storage:  512GB SSD; Display: 15.6" FHD (1920 x 1080); Features: Backlit keyboard, Fingerprint, Type-C. It's price is 84,000 BDT.</w:t>
      </w:r>
    </w:p>
    <w:p>
      <w:r>
        <w:t>Question 454: What are the details of Lenovo IdeaPad Slim 3i Core i5 12th Gen 15.6" FHD Laptop Abyss Blue?</w:t>
      </w:r>
    </w:p>
    <w:p>
      <w:r>
        <w:t>Answer: Lenovo IdeaPad Slim 3i Core i5 12th Gen 15.6" FHD Laptop Abyss Blue has - Processor type: Intel Core i5-1235U (10M Cache, up to 4.4 GHz); RAM: 8GB DDR4  ; Storage:  512GB SSD; Display: 15.6" FHD TN (1920 x 1080); Features: Backlit keyboard, Fingerprint , Type-C. It's price is 86,000 BDT.</w:t>
      </w:r>
    </w:p>
    <w:p>
      <w:r>
        <w:t>Question 455: What is the price of Lenovo IdeaPad Slim 3i Core i5 12th Gen 15.6" FHD Laptop Abyss Blue?</w:t>
      </w:r>
    </w:p>
    <w:p>
      <w:r>
        <w:t>Answer: It's price is 86,000 BDT.</w:t>
      </w:r>
    </w:p>
    <w:p>
      <w:r>
        <w:t>Question 456: What are the features of Lenovo IdeaPad Slim 3i Core i5 12th Gen 15.6" FHD Laptop Abyss Blue?</w:t>
      </w:r>
    </w:p>
    <w:p>
      <w:r>
        <w:t>Answer: Lenovo IdeaPad Slim 3i Core i5 12th Gen 15.6" FHD Laptop Abyss Blue has - Processor type: Intel Core i5-1235U (10M Cache, up to 4.4 GHz); RAM: 8GB DDR4  ; Storage:  512GB SSD; Display: 15.6" FHD TN (1920 x 1080); Features: Backlit keyboard, Fingerprint , Type-C. It's price is 86,000 BDT.</w:t>
      </w:r>
    </w:p>
    <w:p>
      <w:r>
        <w:t>Question 457: What are the details of Samsung Galaxy Book Core i5 11th Gen 15.6" FHD Laptop?</w:t>
      </w:r>
    </w:p>
    <w:p>
      <w:r>
        <w:t>Answer: Samsung Galaxy Book Core i5 11th Gen 15.6" FHD Laptop has - Processor type: AMD Ryzen 7 7730U (8-core/16-thread, 16MB cache, up to 4.5 GHz); RAM: 8GB DDR4 ; Storage:  512GB SSD; Display: 15.6" FHD (1920 x 1080) LED; Features: Backlit Keyboard, Type-C. It's price is 86,000 BDT.</w:t>
      </w:r>
    </w:p>
    <w:p>
      <w:r>
        <w:t>Question 458: What is the price of Samsung Galaxy Book Core i5 11th Gen 15.6" FHD Laptop?</w:t>
      </w:r>
    </w:p>
    <w:p>
      <w:r>
        <w:t>Answer: It's price is 86,000 BDT.</w:t>
      </w:r>
    </w:p>
    <w:p>
      <w:r>
        <w:t>Question 459: What are the features of Samsung Galaxy Book Core i5 11th Gen 15.6" FHD Laptop?</w:t>
      </w:r>
    </w:p>
    <w:p>
      <w:r>
        <w:t>Answer: Samsung Galaxy Book Core i5 11th Gen 15.6" FHD Laptop has - Processor type: AMD Ryzen 7 7730U (8-core/16-thread, 16MB cache, up to 4.5 GHz); RAM: 8GB DDR4 ; Storage:  512GB SSD; Display: 15.6" FHD (1920 x 1080) LED; Features: Backlit Keyboard, Type-C. It's price is 86,000 BDT.</w:t>
      </w:r>
    </w:p>
    <w:p>
      <w:r>
        <w:t>Question 460: What are the details of Lenovo IdeaPad Slim 3i 15IRH8 Core i5 13th Gen 15.6" FHD Laptop?</w:t>
      </w:r>
    </w:p>
    <w:p>
      <w:r>
        <w:t>Answer: Lenovo IdeaPad Slim 3i 15IRH8 Core i5 13th Gen 15.6" FHD Laptop has - Processor type: Intel Core i7-1165G7 (12M Cache, 2.80 GHz up to 4.70 GHz, with IPU); RAM: 16GB 3200MHz ; Storage:  512GB SSD ; Display: 15.6" FHD (1920 x 1080); Features: Backlit keyboard, Fingerprint, Type-C. It's price is 87,000 BDT.</w:t>
      </w:r>
    </w:p>
    <w:p>
      <w:r>
        <w:t>Question 461: What is the price of Lenovo IdeaPad Slim 3i 15IRH8 Core i5 13th Gen 15.6" FHD Laptop?</w:t>
      </w:r>
    </w:p>
    <w:p>
      <w:r>
        <w:t>Answer: It's price is 87,000 BDT.</w:t>
      </w:r>
    </w:p>
    <w:p>
      <w:r>
        <w:t>Question 462: What are the features of Lenovo IdeaPad Slim 3i 15IRH8 Core i5 13th Gen 15.6" FHD Laptop?</w:t>
      </w:r>
    </w:p>
    <w:p>
      <w:r>
        <w:t>Answer: Lenovo IdeaPad Slim 3i 15IRH8 Core i5 13th Gen 15.6" FHD Laptop has - Processor type: Intel Core i7-1165G7 (12M Cache, 2.80 GHz up to 4.70 GHz, with IPU); RAM: 16GB 3200MHz ; Storage:  512GB SSD ; Display: 15.6" FHD (1920 x 1080); Features: Backlit keyboard, Fingerprint, Type-C. It's price is 87,000 BDT.</w:t>
      </w:r>
    </w:p>
    <w:p>
      <w:r>
        <w:t>Question 463: What are the details of Lenovo IdeaPad Slim 3i 14IRH8 Core i5 13th Gen 14" FHD Laptop?</w:t>
      </w:r>
    </w:p>
    <w:p>
      <w:r>
        <w:t>Answer: Lenovo IdeaPad Slim 3i 14IRH8 Core i5 13th Gen 14" FHD Laptop has - Processor type: Intel Core i5-1135G7 (8M Cache, 2.40 GHz up to 4.20 GHz); RAM: 4GB 3200MHZ  ; Storage:  512GB SSD; Display: 14" FHD (1920 x 1080); Features: Backlit Chiclet Keyboard, Type-C. It's price is 87,000 BDT.</w:t>
      </w:r>
    </w:p>
    <w:p>
      <w:r>
        <w:t>Question 464: What is the price of Lenovo IdeaPad Slim 3i 14IRH8 Core i5 13th Gen 14" FHD Laptop?</w:t>
      </w:r>
    </w:p>
    <w:p>
      <w:r>
        <w:t>Answer: It's price is 87,000 BDT.</w:t>
      </w:r>
    </w:p>
    <w:p>
      <w:r>
        <w:t>Question 465: What are the features of Lenovo IdeaPad Slim 3i 14IRH8 Core i5 13th Gen 14" FHD Laptop?</w:t>
      </w:r>
    </w:p>
    <w:p>
      <w:r>
        <w:t>Answer: Lenovo IdeaPad Slim 3i 14IRH8 Core i5 13th Gen 14" FHD Laptop has - Processor type: Intel Core i5-1135G7 (8M Cache, 2.40 GHz up to 4.20 GHz); RAM: 4GB 3200MHZ  ; Storage:  512GB SSD; Display: 14" FHD (1920 x 1080); Features: Backlit Chiclet Keyboard, Type-C. It's price is 87,000 BDT.</w:t>
      </w:r>
    </w:p>
    <w:p>
      <w:r>
        <w:t>Question 466: What are the details of Lenovo IdeaPad Slim 3i 15IRH8 Core i5 13th Gen 15.6" FHD Laptop With Windows 11?</w:t>
      </w:r>
    </w:p>
    <w:p>
      <w:r>
        <w:t>Answer: Lenovo IdeaPad Slim 3i 15IRH8 Core i5 13th Gen 15.6" FHD Laptop With Windows 11 has - Processor type: Intel Core i7-1165G7 (12M Cache, 2.80 GHz up to 4.70 GHz, with IPU); RAM: 8GB DDR4  ; Storage:  512GB SSD; Display: 15.6" FHD (1920 x 1080); Features: Backlit Keyboard, Fingerprint, Type-C. It's price is 87,000 BDT.</w:t>
      </w:r>
    </w:p>
    <w:p>
      <w:r>
        <w:t>Question 467: What is the price of Lenovo IdeaPad Slim 3i 15IRH8 Core i5 13th Gen 15.6" FHD Laptop With Windows 11?</w:t>
      </w:r>
    </w:p>
    <w:p>
      <w:r>
        <w:t>Answer: It's price is 87,000 BDT.</w:t>
      </w:r>
    </w:p>
    <w:p>
      <w:r>
        <w:t>Question 468: What are the features of Lenovo IdeaPad Slim 3i 15IRH8 Core i5 13th Gen 15.6" FHD Laptop With Windows 11?</w:t>
      </w:r>
    </w:p>
    <w:p>
      <w:r>
        <w:t>Answer: Lenovo IdeaPad Slim 3i 15IRH8 Core i5 13th Gen 15.6" FHD Laptop With Windows 11 has - Processor type: Intel Core i7-1165G7 (12M Cache, 2.80 GHz up to 4.70 GHz, with IPU); RAM: 8GB DDR4  ; Storage:  512GB SSD; Display: 15.6" FHD (1920 x 1080); Features: Backlit Keyboard, Fingerprint, Type-C. It's price is 87,000 BDT.</w:t>
      </w:r>
    </w:p>
    <w:p>
      <w:r>
        <w:t>Question 469: What are the details of ASUS VivoBook 16 X1605ZA Core i5 12th Gen 16" WUXGA Laptop?</w:t>
      </w:r>
    </w:p>
    <w:p>
      <w:r>
        <w:t>Answer: ASUS VivoBook 16 X1605ZA Core i5 12th Gen 16" WUXGA Laptop has - Processor type: Intel Core i7-1165G7 (12M Cache, 2.80 GHz up to 4.70 GHz, with IPU); RAM: 16GB DDR4 3200MHz RAM ; Storage:  512GB NVMe PCIe Gen3x4 SSD ; Display: 16-inch,  WUXGA (1920 x 1200) IPS; Features: Backlight Keyboard, Type-C. It's price is 87,500 BDT.</w:t>
      </w:r>
    </w:p>
    <w:p>
      <w:r>
        <w:t>Question 470: What is the price of ASUS VivoBook 16 X1605ZA Core i5 12th Gen 16" WUXGA Laptop?</w:t>
      </w:r>
    </w:p>
    <w:p>
      <w:r>
        <w:t>Answer: It's price is 87,500 BDT.</w:t>
      </w:r>
    </w:p>
    <w:p>
      <w:r>
        <w:t>Question 471: What are the features of ASUS VivoBook 16 X1605ZA Core i5 12th Gen 16" WUXGA Laptop?</w:t>
      </w:r>
    </w:p>
    <w:p>
      <w:r>
        <w:t>Answer: ASUS VivoBook 16 X1605ZA Core i5 12th Gen 16" WUXGA Laptop has - Processor type: Intel Core i7-1165G7 (12M Cache, 2.80 GHz up to 4.70 GHz, with IPU); RAM: 16GB DDR4 3200MHz RAM ; Storage:  512GB NVMe PCIe Gen3x4 SSD ; Display: 16-inch,  WUXGA (1920 x 1200) IPS; Features: Backlight Keyboard, Type-C. It's price is 87,500 BDT.</w:t>
      </w:r>
    </w:p>
    <w:p>
      <w:r>
        <w:t>Question 472: What are the details of Lenovo IP Slim 3 15ABR8 Ryzen 7 15.6" FHD Laptop?</w:t>
      </w:r>
    </w:p>
    <w:p>
      <w:r>
        <w:t>Answer: Lenovo IP Slim 3 15ABR8 Ryzen 7 15.6" FHD Laptop has - Processor type: AMD Ryzen 5 7530U (2.0GHz up to 4.5GHz); RAM: 16GB DDR4 ; Storage:  512GB SSD; Display: 15.6" FHD (1920x1080); Features: Backlit Keyboard, Fingerprint , Type-C. It's price is 83,000 BDT.</w:t>
      </w:r>
    </w:p>
    <w:p>
      <w:r>
        <w:t>Question 473: What is the price of Lenovo IP Slim 3 15ABR8 Ryzen 7 15.6" FHD Laptop?</w:t>
      </w:r>
    </w:p>
    <w:p>
      <w:r>
        <w:t>Answer: It's price is 83,000 BDT.</w:t>
      </w:r>
    </w:p>
    <w:p>
      <w:r>
        <w:t>Question 474: What are the features of Lenovo IP Slim 3 15ABR8 Ryzen 7 15.6" FHD Laptop?</w:t>
      </w:r>
    </w:p>
    <w:p>
      <w:r>
        <w:t>Answer: Lenovo IP Slim 3 15ABR8 Ryzen 7 15.6" FHD Laptop has - Processor type: AMD Ryzen 5 7530U (2.0GHz up to 4.5GHz); RAM: 16GB DDR4 ; Storage:  512GB SSD; Display: 15.6" FHD (1920x1080); Features: Backlit Keyboard, Fingerprint , Type-C. It's price is 83,000 BDT.</w:t>
      </w:r>
    </w:p>
    <w:p>
      <w:r>
        <w:t>Question 475: What are the details of Lenovo IdeaPad Slim 3i Core i7 11th Gen 15.6" FHD Laptop?</w:t>
      </w:r>
    </w:p>
    <w:p>
      <w:r>
        <w:t>Answer: Lenovo IdeaPad Slim 3i Core i7 11th Gen 15.6" FHD Laptop has - Processor type: Intel Core i7-1165G7 (12M Cache, 2.80 GHz up to 4.70 GHz, with IPU); RAM: 8GB DDR4 ; Storage:  512GB SSD; Display: 15.6" FHD (1920 x 1080); Features: Backlit Keyboard, Fingerprint, Type-C. It's price is 88,000 BDT.</w:t>
      </w:r>
    </w:p>
    <w:p>
      <w:r>
        <w:t>Question 476: What is the price of Lenovo IdeaPad Slim 3i Core i7 11th Gen 15.6" FHD Laptop?</w:t>
      </w:r>
    </w:p>
    <w:p>
      <w:r>
        <w:t>Answer: It's price is 88,000 BDT.</w:t>
      </w:r>
    </w:p>
    <w:p>
      <w:r>
        <w:t>Question 477: What are the features of Lenovo IdeaPad Slim 3i Core i7 11th Gen 15.6" FHD Laptop?</w:t>
      </w:r>
    </w:p>
    <w:p>
      <w:r>
        <w:t>Answer: Lenovo IdeaPad Slim 3i Core i7 11th Gen 15.6" FHD Laptop has - Processor type: Intel Core i7-1165G7 (12M Cache, 2.80 GHz up to 4.70 GHz, with IPU); RAM: 8GB DDR4 ; Storage:  512GB SSD; Display: 15.6" FHD (1920 x 1080); Features: Backlit Keyboard, Fingerprint, Type-C. It's price is 88,000 BDT.</w:t>
      </w:r>
    </w:p>
    <w:p>
      <w:r>
        <w:t>Question 478: What are the details of Asus Vivobook S15 S513EA Core i5 11th Gen 15.6" OLED FHD Laptop?</w:t>
      </w:r>
    </w:p>
    <w:p>
      <w:r>
        <w:t>Answer: Asus Vivobook S15 S513EA Core i5 11th Gen 15.6" OLED FHD Laptop has - Processor type: Intel Core i5-1235U (12M Cache, 3.30 GHz, up to 4.40 GHz); RAM: 8GB  3200Mhz ; Storage:  512GB SSD; Display: 15.6" OLED FHD; Features: Backlight Keyboard, Type-C. It's price is 89,000 BDT.</w:t>
      </w:r>
    </w:p>
    <w:p>
      <w:r>
        <w:t>Question 479: What is the price of Asus Vivobook S15 S513EA Core i5 11th Gen 15.6" OLED FHD Laptop?</w:t>
      </w:r>
    </w:p>
    <w:p>
      <w:r>
        <w:t>Answer: It's price is 89,000 BDT.</w:t>
      </w:r>
    </w:p>
    <w:p>
      <w:r>
        <w:t>Question 480: What are the features of Asus Vivobook S15 S513EA Core i5 11th Gen 15.6" OLED FHD Laptop?</w:t>
      </w:r>
    </w:p>
    <w:p>
      <w:r>
        <w:t>Answer: Asus Vivobook S15 S513EA Core i5 11th Gen 15.6" OLED FHD Laptop has - Processor type: Intel Core i5-1235U (12M Cache, 3.30 GHz, up to 4.40 GHz); RAM: 8GB  3200Mhz ; Storage:  512GB SSD; Display: 15.6" OLED FHD; Features: Backlight Keyboard, Type-C. It's price is 89,000 BDT.</w:t>
      </w:r>
    </w:p>
    <w:p>
      <w:r>
        <w:t>Question 481: What are the details of Lenovo IdeaPad Slim 3i Core i7 11th Gen 15.6" FHD Laptop with Fingerprint?</w:t>
      </w:r>
    </w:p>
    <w:p>
      <w:r>
        <w:t>Answer: Lenovo IdeaPad Slim 3i Core i7 11th Gen 15.6" FHD Laptop with Fingerprint has - Processor type: Intel Core i5-1335U (1.3 GHz Up to 4.6 GHz); RAM: 8GB DDR4 ; Storage:  512 GB SSD; Display: 15.6" FHD (1920 x 1080); Features: Backlit Keyboard, Type-C, Privacy Shutter, Wi-Fi 6E. It's price is 89,000 BDT.</w:t>
      </w:r>
    </w:p>
    <w:p>
      <w:r>
        <w:t>Question 482: What is the price of Lenovo IdeaPad Slim 3i Core i7 11th Gen 15.6" FHD Laptop with Fingerprint?</w:t>
      </w:r>
    </w:p>
    <w:p>
      <w:r>
        <w:t>Answer: It's price is 89,000 BDT.</w:t>
      </w:r>
    </w:p>
    <w:p>
      <w:r>
        <w:t>Question 483: What are the features of Lenovo IdeaPad Slim 3i Core i7 11th Gen 15.6" FHD Laptop with Fingerprint?</w:t>
      </w:r>
    </w:p>
    <w:p>
      <w:r>
        <w:t>Answer: Lenovo IdeaPad Slim 3i Core i7 11th Gen 15.6" FHD Laptop with Fingerprint has - Processor type: Intel Core i5-1335U (1.3 GHz Up to 4.6 GHz); RAM: 8GB DDR4 ; Storage:  512 GB SSD; Display: 15.6" FHD (1920 x 1080); Features: Backlit Keyboard, Type-C, Privacy Shutter, Wi-Fi 6E. It's price is 89,000 BDT.</w:t>
      </w:r>
    </w:p>
    <w:p>
      <w:r>
        <w:t>Question 484: What are the details of Lenovo IdeaPad Slim 3i Core i7 11th Gen 14" FHD Laptop?</w:t>
      </w:r>
    </w:p>
    <w:p>
      <w:r>
        <w:t>Answer: Lenovo IdeaPad Slim 3i Core i7 11th Gen 14" FHD Laptop has - Processor type: Intel Core i7-1255U (12M Cache, 3.50 GHz, up to 4.70 GHz); RAM: 8GB ; Storage:  512GB SSD; Display: 14" FHD (1920 x 1080); Features: Backlit Keyboard, Type-C. It's price is 89,000 BDT.</w:t>
      </w:r>
    </w:p>
    <w:p>
      <w:r>
        <w:t>Question 485: What is the price of Lenovo IdeaPad Slim 3i Core i7 11th Gen 14" FHD Laptop?</w:t>
      </w:r>
    </w:p>
    <w:p>
      <w:r>
        <w:t>Answer: It's price is 89,000 BDT.</w:t>
      </w:r>
    </w:p>
    <w:p>
      <w:r>
        <w:t>Question 486: What are the features of Lenovo IdeaPad Slim 3i Core i7 11th Gen 14" FHD Laptop?</w:t>
      </w:r>
    </w:p>
    <w:p>
      <w:r>
        <w:t>Answer: Lenovo IdeaPad Slim 3i Core i7 11th Gen 14" FHD Laptop has - Processor type: Intel Core i7-1255U (12M Cache, 3.50 GHz, up to 4.70 GHz); RAM: 8GB ; Storage:  512GB SSD; Display: 14" FHD (1920 x 1080); Features: Backlit Keyboard, Type-C. It's price is 89,000 BDT.</w:t>
      </w:r>
    </w:p>
    <w:p>
      <w:r>
        <w:t>Question 487: What are the details of ASUS Vivobook 15 OLED M1505YA AMD Ryzen 5 15.6" FHD Laptop?</w:t>
      </w:r>
    </w:p>
    <w:p>
      <w:r>
        <w:t>Answer: ASUS Vivobook 15 OLED M1505YA AMD Ryzen 5 15.6" FHD Laptop has - Processor type: AMD Ryzen 5 5500U (8M Cache, 2.1GHz up to 4.0GHz, 6 cores); RAM: 16GB DDR4 3200MHz ; Storage:  512GB SSD; Display: 15.6-inch, FHD (1920 x 1080) OLED; Features: Fingerprint, Type-C. It's price is 89,000 BDT.</w:t>
      </w:r>
    </w:p>
    <w:p>
      <w:r>
        <w:t>Question 488: What is the price of ASUS Vivobook 15 OLED M1505YA AMD Ryzen 5 15.6" FHD Laptop?</w:t>
      </w:r>
    </w:p>
    <w:p>
      <w:r>
        <w:t>Answer: It's price is 89,000 BDT.</w:t>
      </w:r>
    </w:p>
    <w:p>
      <w:r>
        <w:t>Question 489: What are the features of ASUS Vivobook 15 OLED M1505YA AMD Ryzen 5 15.6" FHD Laptop?</w:t>
      </w:r>
    </w:p>
    <w:p>
      <w:r>
        <w:t>Answer: ASUS Vivobook 15 OLED M1505YA AMD Ryzen 5 15.6" FHD Laptop has - Processor type: AMD Ryzen 5 5500U (8M Cache, 2.1GHz up to 4.0GHz, 6 cores); RAM: 16GB DDR4 3200MHz ; Storage:  512GB SSD; Display: 15.6-inch, FHD (1920 x 1080) OLED; Features: Fingerprint, Type-C. It's price is 89,000 BDT.</w:t>
      </w:r>
    </w:p>
    <w:p>
      <w:r>
        <w:t>Question 490: What are the details of Lenovo IdeaPad Slim 3i Core i7 11th Gen 15.6" FHD Laptop Abyss Blue?</w:t>
      </w:r>
    </w:p>
    <w:p>
      <w:r>
        <w:t>Answer: Lenovo IdeaPad Slim 3i Core i7 11th Gen 15.6" FHD Laptop Abyss Blue has - Processor type: Intel Core i5-12450H 12th Gen; RAM: 8 GB DDR4 3200MHz ; Storage:  512GB PCIe SSD; Display: 15.6" FHD (1920 x 1080); Features: Backlit Keyboard, Fingerprint, Type-C. It's price is 89,000 BDT.</w:t>
      </w:r>
    </w:p>
    <w:p>
      <w:r>
        <w:t>Question 491: What is the price of Lenovo IdeaPad Slim 3i Core i7 11th Gen 15.6" FHD Laptop Abyss Blue?</w:t>
      </w:r>
    </w:p>
    <w:p>
      <w:r>
        <w:t>Answer: It's price is 89,000 BDT.</w:t>
      </w:r>
    </w:p>
    <w:p>
      <w:r>
        <w:t>Question 492: What are the features of Lenovo IdeaPad Slim 3i Core i7 11th Gen 15.6" FHD Laptop Abyss Blue?</w:t>
      </w:r>
    </w:p>
    <w:p>
      <w:r>
        <w:t>Answer: Lenovo IdeaPad Slim 3i Core i7 11th Gen 15.6" FHD Laptop Abyss Blue has - Processor type: Intel Core i5-12450H 12th Gen; RAM: 8 GB DDR4 3200MHz ; Storage:  512GB PCIe SSD; Display: 15.6" FHD (1920 x 1080); Features: Backlit Keyboard, Fingerprint, Type-C. It's price is 89,000 BDT.</w:t>
      </w:r>
    </w:p>
    <w:p>
      <w:r>
        <w:t>Question 493: What are the details of ASUS VivoBook 15X K3504ZA Core i5 12th Gen 15.6" Laptop?</w:t>
      </w:r>
    </w:p>
    <w:p>
      <w:r>
        <w:t>Answer: ASUS VivoBook 15X K3504ZA Core i5 12th Gen 15.6" Laptop has - Processor type: Intel Core i5-1335U (12M Cache, 3.40 GHz, up to 4.60 GHz); RAM: 8GB DDR4 ; Storage:  512GB SSD; Display: 15.6" FHD (1920x1080) ; Features: Backlit Keyboard, Type-C. It's price is 89,000 BDT.</w:t>
      </w:r>
    </w:p>
    <w:p>
      <w:r>
        <w:t>Question 494: What is the price of ASUS VivoBook 15X K3504ZA Core i5 12th Gen 15.6" Laptop?</w:t>
      </w:r>
    </w:p>
    <w:p>
      <w:r>
        <w:t>Answer: It's price is 89,000 BDT.</w:t>
      </w:r>
    </w:p>
    <w:p>
      <w:r>
        <w:t>Question 495: What are the features of ASUS VivoBook 15X K3504ZA Core i5 12th Gen 15.6" Laptop?</w:t>
      </w:r>
    </w:p>
    <w:p>
      <w:r>
        <w:t>Answer: ASUS VivoBook 15X K3504ZA Core i5 12th Gen 15.6" Laptop has - Processor type: Intel Core i5-1335U (12M Cache, 3.40 GHz, up to 4.60 GHz); RAM: 8GB DDR4 ; Storage:  512GB SSD; Display: 15.6" FHD (1920x1080) ; Features: Backlit Keyboard, Type-C. It's price is 89,000 BDT.</w:t>
      </w:r>
    </w:p>
    <w:p>
      <w:r>
        <w:t>Question 496: What are the details of ASUS Vivobook 15 X1504VA-NJ261W Core i5 13th Gen 15.6" FHD Laptop?</w:t>
      </w:r>
    </w:p>
    <w:p>
      <w:r>
        <w:t>Answer: ASUS Vivobook 15 X1504VA-NJ261W Core i5 13th Gen 15.6" FHD Laptop has - Processor type: Intel Core i5-1235U (12M Cache, 3.30 GHz, up to 4.40 GHz); RAM: 8GB DDR4 3200MHz ; Storage:  512GB NVMe PCIe SSD; Display: 15.6" FHD (1920 x 1080); Features: Backlit Keyboard, Type-C. It's price is 89,500 BDT.</w:t>
      </w:r>
    </w:p>
    <w:p>
      <w:r>
        <w:t>Question 497: What is the price of ASUS Vivobook 15 X1504VA-NJ261W Core i5 13th Gen 15.6" FHD Laptop?</w:t>
      </w:r>
    </w:p>
    <w:p>
      <w:r>
        <w:t>Answer: It's price is 89,500 BDT.</w:t>
      </w:r>
    </w:p>
    <w:p>
      <w:r>
        <w:t>Question 498: What are the features of ASUS Vivobook 15 X1504VA-NJ261W Core i5 13th Gen 15.6" FHD Laptop?</w:t>
      </w:r>
    </w:p>
    <w:p>
      <w:r>
        <w:t>Answer: ASUS Vivobook 15 X1504VA-NJ261W Core i5 13th Gen 15.6" FHD Laptop has - Processor type: Intel Core i5-1235U (12M Cache, 3.30 GHz, up to 4.40 GHz); RAM: 8GB DDR4 3200MHz ; Storage:  512GB NVMe PCIe SSD; Display: 15.6" FHD (1920 x 1080); Features: Backlit Keyboard, Type-C. It's price is 89,500 BDT.</w:t>
      </w:r>
    </w:p>
    <w:p>
      <w:r>
        <w:t>Question 499: What are the details of MSI Modern 15 B12M Core i7 12th Gen 16GB RAM 15.6" FHD Laptop?</w:t>
      </w:r>
    </w:p>
    <w:p>
      <w:r>
        <w:t>Answer: MSI Modern 15 B12M Core i7 12th Gen 16GB RAM 15.6" FHD Laptop has - Processor type: Intel Core i5-1240P Processor (12M Cache, up to 4.40 GHz); RAM: 8GB DDR4 (ON BOARD) ; Storage:  512GB M.2 SSD; Display: 15.6" FHD (1920x1080) ; Features: Type-C, Fingerprint, Backlit Keyboard, Wi-Fi 6E. It's price is 89,900 BDT.</w:t>
      </w:r>
    </w:p>
    <w:p>
      <w:r>
        <w:t>Question 500: What is the price of MSI Modern 15 B12M Core i7 12th Gen 16GB RAM 15.6" FHD Laptop?</w:t>
      </w:r>
    </w:p>
    <w:p>
      <w:r>
        <w:t>Answer: It's price is 89,900 BDT.</w:t>
      </w:r>
    </w:p>
    <w:p>
      <w:r>
        <w:t>Question 501: What are the features of MSI Modern 15 B12M Core i7 12th Gen 16GB RAM 15.6" FHD Laptop?</w:t>
      </w:r>
    </w:p>
    <w:p>
      <w:r>
        <w:t>Answer: MSI Modern 15 B12M Core i7 12th Gen 16GB RAM 15.6" FHD Laptop has - Processor type: Intel Core i5-1240P Processor (12M Cache, up to 4.40 GHz); RAM: 8GB DDR4 (ON BOARD) ; Storage:  512GB M.2 SSD; Display: 15.6" FHD (1920x1080) ; Features: Type-C, Fingerprint, Backlit Keyboard, Wi-Fi 6E. It's price is 89,900 BDT.</w:t>
      </w:r>
    </w:p>
    <w:p>
      <w:r>
        <w:t>Question 502: What are the details of Asus VivoBook Flip 14 TM420UA Ryzen 5 14" FHD Touch Laptop?</w:t>
      </w:r>
    </w:p>
    <w:p>
      <w:r>
        <w:t>Answer: Asus VivoBook Flip 14 TM420UA Ryzen 5 14" FHD Touch Laptop has - Processor type: AMD Ryzen 5 5625U (16MB L3 Cache, 2.3GHz, up to 4.3GHz); RAM: 8GB DDR4 ; Storage:  512GB M.2 SSD; Display: 14" FHD (1920x1080) Touch; Features: Backlit keyboard, Stereo Speakers, Type-C. It's price is 89,900 BDT.</w:t>
      </w:r>
    </w:p>
    <w:p>
      <w:r>
        <w:t>Question 503: What is the price of Asus VivoBook Flip 14 TM420UA Ryzen 5 14" FHD Touch Laptop?</w:t>
      </w:r>
    </w:p>
    <w:p>
      <w:r>
        <w:t>Answer: It's price is 89,900 BDT.</w:t>
      </w:r>
    </w:p>
    <w:p>
      <w:r>
        <w:t>Question 504: What are the features of Asus VivoBook Flip 14 TM420UA Ryzen 5 14" FHD Touch Laptop?</w:t>
      </w:r>
    </w:p>
    <w:p>
      <w:r>
        <w:t>Answer: Asus VivoBook Flip 14 TM420UA Ryzen 5 14" FHD Touch Laptop has - Processor type: AMD Ryzen 5 5625U (16MB L3 Cache, 2.3GHz, up to 4.3GHz); RAM: 8GB DDR4 ; Storage:  512GB M.2 SSD; Display: 14" FHD (1920x1080) Touch; Features: Backlit keyboard, Stereo Speakers, Type-C. It's price is 89,900 BDT.</w:t>
      </w:r>
    </w:p>
    <w:p>
      <w:r>
        <w:t>Question 505: What are the details of Acer Aspire 7 A715-76G-59U9 Core i5 12th Gen GTX 1650 4GB 15.6 Inch 144Hz FHD Gaming Laptop?</w:t>
      </w:r>
    </w:p>
    <w:p>
      <w:r>
        <w:t>Answer: Acer Aspire 7 A715-76G-59U9 Core i5 12th Gen GTX 1650 4GB 15.6 Inch 144Hz FHD Gaming Laptop has - Processor type: Intel Core i5-1235U (12M Cache, 1.30 GHz, up to 4.40 GHz); RAM: 8GB DDR4  ; Storage:  512GB SSD; Display: 15.6" FHD (1920x1080) ; Features: Backlight Keyboard, Type-C. It's price is 89,900 BDT.</w:t>
      </w:r>
    </w:p>
    <w:p>
      <w:r>
        <w:t>Question 506: What is the price of Acer Aspire 7 A715-76G-59U9 Core i5 12th Gen GTX 1650 4GB 15.6 Inch 144Hz FHD Gaming Laptop?</w:t>
      </w:r>
    </w:p>
    <w:p>
      <w:r>
        <w:t>Answer: It's price is 89,900 BDT.</w:t>
      </w:r>
    </w:p>
    <w:p>
      <w:r>
        <w:t>Question 507: What are the features of Acer Aspire 7 A715-76G-59U9 Core i5 12th Gen GTX 1650 4GB 15.6 Inch 144Hz FHD Gaming Laptop?</w:t>
      </w:r>
    </w:p>
    <w:p>
      <w:r>
        <w:t>Answer: Acer Aspire 7 A715-76G-59U9 Core i5 12th Gen GTX 1650 4GB 15.6 Inch 144Hz FHD Gaming Laptop has - Processor type: Intel Core i5-1235U (12M Cache, 1.30 GHz, up to 4.40 GHz); RAM: 8GB DDR4  ; Storage:  512GB SSD; Display: 15.6" FHD (1920x1080) ; Features: Backlight Keyboard, Type-C. It's price is 89,900 BDT.</w:t>
      </w:r>
    </w:p>
    <w:p>
      <w:r>
        <w:t>Question 508: What are the details of MSI Modern 15 B13M Core i5 13th Gen 15.6" FHD Laptop?</w:t>
      </w:r>
    </w:p>
    <w:p>
      <w:r>
        <w:t>Answer: MSI Modern 15 B13M Core i5 13th Gen 15.6" FHD Laptop has - Processor type: AMD Ryzen 5 5500U (8M Cache, 2.1GHz up to 4.0GHz, 6 cores); RAM: 8GB DDR5 ; Storage:  512GB  SSD; Display: 15.6" FHD WV (1920x1080) LED; Features: Backlit Keyboard, Fingerprint , Type-C,. It's price is 91,500 BDT.</w:t>
      </w:r>
    </w:p>
    <w:p>
      <w:r>
        <w:t>Question 509: What is the price of MSI Modern 15 B13M Core i5 13th Gen 15.6" FHD Laptop?</w:t>
      </w:r>
    </w:p>
    <w:p>
      <w:r>
        <w:t>Answer: It's price is 91,500 BDT.</w:t>
      </w:r>
    </w:p>
    <w:p>
      <w:r>
        <w:t>Question 510: What are the features of MSI Modern 15 B13M Core i5 13th Gen 15.6" FHD Laptop?</w:t>
      </w:r>
    </w:p>
    <w:p>
      <w:r>
        <w:t>Answer: MSI Modern 15 B13M Core i5 13th Gen 15.6" FHD Laptop has - Processor type: AMD Ryzen 5 5500U (8M Cache, 2.1GHz up to 4.0GHz, 6 cores); RAM: 8GB DDR5 ; Storage:  512GB  SSD; Display: 15.6" FHD WV (1920x1080) LED; Features: Backlit Keyboard, Fingerprint , Type-C,. It's price is 91,500 BDT.</w:t>
      </w:r>
    </w:p>
    <w:p>
      <w:r>
        <w:t>Question 511: What are the details of ASUS VivoBook 15X K3504ZA Core i5 12th Gen 15.6" FHD WV Laptop?</w:t>
      </w:r>
    </w:p>
    <w:p>
      <w:r>
        <w:t>Answer: ASUS VivoBook 15X K3504ZA Core i5 12th Gen 15.6" FHD WV Laptop has - Processor type: Intel Core i7-1255U (12M Cache, 3.50 GHz, up to 4.70 GHz); RAM: 8GB DDR4 ; Storage:  512GB SSD; Display: 15.6" FHD (1920x1080); Features: Backlit Keyboard, Fingerprint, Type-C. It's price is 91,500 BDT.</w:t>
      </w:r>
    </w:p>
    <w:p>
      <w:r>
        <w:t>Question 512: What is the price of ASUS VivoBook 15X K3504ZA Core i5 12th Gen 15.6" FHD WV Laptop?</w:t>
      </w:r>
    </w:p>
    <w:p>
      <w:r>
        <w:t>Answer: It's price is 91,500 BDT.</w:t>
      </w:r>
    </w:p>
    <w:p>
      <w:r>
        <w:t>Question 513: What are the features of ASUS VivoBook 15X K3504ZA Core i5 12th Gen 15.6" FHD WV Laptop?</w:t>
      </w:r>
    </w:p>
    <w:p>
      <w:r>
        <w:t>Answer: ASUS VivoBook 15X K3504ZA Core i5 12th Gen 15.6" FHD WV Laptop has - Processor type: Intel Core i7-1255U (12M Cache, 3.50 GHz, up to 4.70 GHz); RAM: 8GB DDR4 ; Storage:  512GB SSD; Display: 15.6" FHD (1920x1080); Features: Backlit Keyboard, Fingerprint, Type-C. It's price is 91,500 BDT.</w:t>
      </w:r>
    </w:p>
    <w:p>
      <w:r>
        <w:t>Question 514: What are the details of Acer Aspire 5 A515-57G-57LE Core i5 12th Gen RTX 2050 4GB Graphics 15.6" FHD Gaming Laptop?</w:t>
      </w:r>
    </w:p>
    <w:p>
      <w:r>
        <w:t>Answer: Acer Aspire 5 A515-57G-57LE Core i5 12th Gen RTX 2050 4GB Graphics 15.6" FHD Gaming Laptop has - Processor type: Intel Core i5-1335U (up to 4.6GHz, 12 MB L3 cache); RAM: 8GB DDR4 ; Storage:  512GB SSD; Display: 14" FHD (1920 x 1080); Features: HD Camera, USB Type-C / Thunderbolt 4 port. It's price is 91,500 BDT.</w:t>
      </w:r>
    </w:p>
    <w:p>
      <w:r>
        <w:t>Question 515: What is the price of Acer Aspire 5 A515-57G-57LE Core i5 12th Gen RTX 2050 4GB Graphics 15.6" FHD Gaming Laptop?</w:t>
      </w:r>
    </w:p>
    <w:p>
      <w:r>
        <w:t>Answer: It's price is 91,500 BDT.</w:t>
      </w:r>
    </w:p>
    <w:p>
      <w:r>
        <w:t>Question 516: What are the features of Acer Aspire 5 A515-57G-57LE Core i5 12th Gen RTX 2050 4GB Graphics 15.6" FHD Gaming Laptop?</w:t>
      </w:r>
    </w:p>
    <w:p>
      <w:r>
        <w:t>Answer: Acer Aspire 5 A515-57G-57LE Core i5 12th Gen RTX 2050 4GB Graphics 15.6" FHD Gaming Laptop has - Processor type: Intel Core i5-1335U (up to 4.6GHz, 12 MB L3 cache); RAM: 8GB DDR4 ; Storage:  512GB SSD; Display: 14" FHD (1920 x 1080); Features: HD Camera, USB Type-C / Thunderbolt 4 port. It's price is 91,500 BDT.</w:t>
      </w:r>
    </w:p>
    <w:p>
      <w:r>
        <w:t>Question 517: What are the details of HP ProBook 455 G9 Ryzen 5 5625U 15.6" FHD Laptop?</w:t>
      </w:r>
    </w:p>
    <w:p>
      <w:r>
        <w:t>Answer: HP ProBook 455 G9 Ryzen 5 5625U 15.6" FHD Laptop has - Processor type: Intel Core i5-1335U 13th Gen; RAM: 16GB DDR4 ; Storage:  512GB SSD; Display: 14" FHD (1920x1080) Display; Features: Backlit Keyboard, Type-C. It's price is 85,000 BDT.</w:t>
      </w:r>
    </w:p>
    <w:p>
      <w:r>
        <w:t>Question 518: What is the price of HP ProBook 455 G9 Ryzen 5 5625U 15.6" FHD Laptop?</w:t>
      </w:r>
    </w:p>
    <w:p>
      <w:r>
        <w:t>Answer: It's price is 85,000 BDT.</w:t>
      </w:r>
    </w:p>
    <w:p>
      <w:r>
        <w:t>Question 519: What are the features of HP ProBook 455 G9 Ryzen 5 5625U 15.6" FHD Laptop?</w:t>
      </w:r>
    </w:p>
    <w:p>
      <w:r>
        <w:t>Answer: HP ProBook 455 G9 Ryzen 5 5625U 15.6" FHD Laptop has - Processor type: Intel Core i5-1335U 13th Gen; RAM: 16GB DDR4 ; Storage:  512GB SSD; Display: 14" FHD (1920x1080) Display; Features: Backlit Keyboard, Type-C. It's price is 85,000 BDT.</w:t>
      </w:r>
    </w:p>
    <w:p>
      <w:r>
        <w:t>Question 520: What are the details of HP ProBook 440 G9 Core i5 12th Gen 14" FHD Laptop?</w:t>
      </w:r>
    </w:p>
    <w:p>
      <w:r>
        <w:t>Answer: HP ProBook 440 G9 Core i5 12th Gen 14" FHD Laptop has - Processor type: Intel Core i5-12450H (12M Cache, 3.30 GHz up to 4.40 GHz); RAM: 8GB 3200MHz ; Storage:  512GB SSD; Display: 14" FHD (1920 x 1080); Features: Backlit Keyboard, Fingerprint, Type-C. It's price is 93,000 BDT.</w:t>
      </w:r>
    </w:p>
    <w:p>
      <w:r>
        <w:t>Question 521: What is the price of HP ProBook 440 G9 Core i5 12th Gen 14" FHD Laptop?</w:t>
      </w:r>
    </w:p>
    <w:p>
      <w:r>
        <w:t>Answer: It's price is 93,000 BDT.</w:t>
      </w:r>
    </w:p>
    <w:p>
      <w:r>
        <w:t>Question 522: What are the features of HP ProBook 440 G9 Core i5 12th Gen 14" FHD Laptop?</w:t>
      </w:r>
    </w:p>
    <w:p>
      <w:r>
        <w:t>Answer: HP ProBook 440 G9 Core i5 12th Gen 14" FHD Laptop has - Processor type: Intel Core i5-12450H (12M Cache, 3.30 GHz up to 4.40 GHz); RAM: 8GB 3200MHz ; Storage:  512GB SSD; Display: 14" FHD (1920 x 1080); Features: Backlit Keyboard, Fingerprint, Type-C. It's price is 93,000 BDT.</w:t>
      </w:r>
    </w:p>
    <w:p>
      <w:r>
        <w:t>Question 523: What are the details of ASUS ZenBook 14 UM425UA Ryzen 5 5500U 14" FHD Laptop?</w:t>
      </w:r>
    </w:p>
    <w:p>
      <w:r>
        <w:t>Answer: ASUS ZenBook 14 UM425UA Ryzen 5 5500U 14" FHD Laptop has - Processor type: Intel Core i5-1135G7 (8M Cache, 2.40 GHz up to 4.20 GHz); RAM: 8GB 3200MHz ; Storage:  512GB M.2 SSD; Display: 15.6" FHD (1920 x 1080) IPS; Features: Backlit Keyboard, Type-C. It's price is 93,500 BDT.</w:t>
      </w:r>
    </w:p>
    <w:p>
      <w:r>
        <w:t>Question 524: What is the price of ASUS ZenBook 14 UM425UA Ryzen 5 5500U 14" FHD Laptop?</w:t>
      </w:r>
    </w:p>
    <w:p>
      <w:r>
        <w:t>Answer: It's price is 93,500 BDT.</w:t>
      </w:r>
    </w:p>
    <w:p>
      <w:r>
        <w:t>Question 525: What are the features of ASUS ZenBook 14 UM425UA Ryzen 5 5500U 14" FHD Laptop?</w:t>
      </w:r>
    </w:p>
    <w:p>
      <w:r>
        <w:t>Answer: ASUS ZenBook 14 UM425UA Ryzen 5 5500U 14" FHD Laptop has - Processor type: Intel Core i5-1135G7 (8M Cache, 2.40 GHz up to 4.20 GHz); RAM: 8GB 3200MHz ; Storage:  512GB M.2 SSD; Display: 15.6" FHD (1920 x 1080) IPS; Features: Backlit Keyboard, Type-C. It's price is 93,500 BDT.</w:t>
      </w:r>
    </w:p>
    <w:p>
      <w:r>
        <w:t>Question 526: What are the details of MSI Modern 14 C12MO Core i7 12th Gen 14" FHD Laptop?</w:t>
      </w:r>
    </w:p>
    <w:p>
      <w:r>
        <w:t>Answer: MSI Modern 14 C12MO Core i7 12th Gen 14" FHD Laptop has - Processor type: Intel Core i5-1135G7 (8M Cache, 2.40 GHz up to 4.20 GHz); RAM: 8GB DDR4  ; Storage:  512GB NVME SSD; Display: Features: Backlit Keyboard, Fingerprint, OLED Display; Features: Backlit Keyboard, Type-C. It's price is 91,500 BDT.</w:t>
      </w:r>
    </w:p>
    <w:p>
      <w:r>
        <w:t>Question 527: What is the price of MSI Modern 14 C12MO Core i7 12th Gen 14" FHD Laptop?</w:t>
      </w:r>
    </w:p>
    <w:p>
      <w:r>
        <w:t>Answer: It's price is 91,500 BDT.</w:t>
      </w:r>
    </w:p>
    <w:p>
      <w:r>
        <w:t>Question 528: What are the features of MSI Modern 14 C12MO Core i7 12th Gen 14" FHD Laptop?</w:t>
      </w:r>
    </w:p>
    <w:p>
      <w:r>
        <w:t>Answer: MSI Modern 14 C12MO Core i7 12th Gen 14" FHD Laptop has - Processor type: Intel Core i5-1135G7 (8M Cache, 2.40 GHz up to 4.20 GHz); RAM: 8GB DDR4  ; Storage:  512GB NVME SSD; Display: Features: Backlit Keyboard, Fingerprint, OLED Display; Features: Backlit Keyboard, Type-C. It's price is 91,500 BDT.</w:t>
      </w:r>
    </w:p>
    <w:p>
      <w:r>
        <w:t>Question 529: What are the details of HP ProBook 450 G10 Core i5 13th Gen 15.6" FHD Laptop?</w:t>
      </w:r>
    </w:p>
    <w:p>
      <w:r>
        <w:t>Answer: HP ProBook 450 G10 Core i5 13th Gen 15.6" FHD Laptop has - Processor type: Intel Core i5-12450H 12th Gen; RAM: 16GB DDR4 ; Storage:  512GB SSD; Display: 14" FHD (1920 x 1080); Features: Backlit Keyboard, 360° Flip &amp; Touch Screen, Fingerprint, Type-C. It's price is 93,500 BDT.</w:t>
      </w:r>
    </w:p>
    <w:p>
      <w:r>
        <w:t>Question 530: What is the price of HP ProBook 450 G10 Core i5 13th Gen 15.6" FHD Laptop?</w:t>
      </w:r>
    </w:p>
    <w:p>
      <w:r>
        <w:t>Answer: It's price is 93,500 BDT.</w:t>
      </w:r>
    </w:p>
    <w:p>
      <w:r>
        <w:t>Question 531: What are the features of HP ProBook 450 G10 Core i5 13th Gen 15.6" FHD Laptop?</w:t>
      </w:r>
    </w:p>
    <w:p>
      <w:r>
        <w:t>Answer: HP ProBook 450 G10 Core i5 13th Gen 15.6" FHD Laptop has - Processor type: Intel Core i5-12450H 12th Gen; RAM: 16GB DDR4 ; Storage:  512GB SSD; Display: 14" FHD (1920 x 1080); Features: Backlit Keyboard, 360° Flip &amp; Touch Screen, Fingerprint, Type-C. It's price is 93,500 BDT.</w:t>
      </w:r>
    </w:p>
    <w:p>
      <w:r>
        <w:t>Question 532: What are the details of Acer Aspire 5 5M-A515-58GM Core i5 13th Gen RTX 2050 4GB Graphics 15.6" FHD Gaming Laptop?</w:t>
      </w:r>
    </w:p>
    <w:p>
      <w:r>
        <w:t>Answer: Acer Aspire 5 5M-A515-58GM Core i5 13th Gen RTX 2050 4GB Graphics 15.6" FHD Gaming Laptop has - Processor type: Intel Core I7 13th Gen-1355U (10 Cores  + 12 Threads); RAM: 16GB DDR4 ; Storage:  512GB SSD; Display: 14" FHD (1920 x 1080); Features: Spill-resistant keyboard, Type-C. It's price is 94,000 BDT.</w:t>
      </w:r>
    </w:p>
    <w:p>
      <w:r>
        <w:t>Question 533: What is the price of Acer Aspire 5 5M-A515-58GM Core i5 13th Gen RTX 2050 4GB Graphics 15.6" FHD Gaming Laptop?</w:t>
      </w:r>
    </w:p>
    <w:p>
      <w:r>
        <w:t>Answer: It's price is 94,000 BDT.</w:t>
      </w:r>
    </w:p>
    <w:p>
      <w:r>
        <w:t>Question 534: What are the features of Acer Aspire 5 5M-A515-58GM Core i5 13th Gen RTX 2050 4GB Graphics 15.6" FHD Gaming Laptop?</w:t>
      </w:r>
    </w:p>
    <w:p>
      <w:r>
        <w:t>Answer: Acer Aspire 5 5M-A515-58GM Core i5 13th Gen RTX 2050 4GB Graphics 15.6" FHD Gaming Laptop has - Processor type: Intel Core I7 13th Gen-1355U (10 Cores  + 12 Threads); RAM: 16GB DDR4 ; Storage:  512GB SSD; Display: 14" FHD (1920 x 1080); Features: Spill-resistant keyboard, Type-C. It's price is 94,000 BDT.</w:t>
      </w:r>
    </w:p>
    <w:p>
      <w:r>
        <w:t>Question 535: What are the details of MSI GF63 THIN 12UCX Core i5 12th Gen RTX 2050 4GB Graphics 15.6" FHD 144hz Gaming Laptop?</w:t>
      </w:r>
    </w:p>
    <w:p>
      <w:r>
        <w:t>Answer: MSI GF63 THIN 12UCX Core i5 12th Gen RTX 2050 4GB Graphics 15.6" FHD 144hz Gaming Laptop has - Processor type: Intel Core i5-1240P Processor (12M Cache, up to 4.40 GHz); RAM: 16GB DDR4 3200MHz RAM ; Storage:  512GB NVMe PCIe Gen3x4 SSD ; Display: 14" FHD (1920 x 1080) LED; Features: Stereo Speaker, Type-C, Backlit Keyboard. It's price is 94,500 BDT.</w:t>
      </w:r>
    </w:p>
    <w:p>
      <w:r>
        <w:t>Question 536: What is the price of MSI GF63 THIN 12UCX Core i5 12th Gen RTX 2050 4GB Graphics 15.6" FHD 144hz Gaming Laptop?</w:t>
      </w:r>
    </w:p>
    <w:p>
      <w:r>
        <w:t>Answer: It's price is 94,500 BDT.</w:t>
      </w:r>
    </w:p>
    <w:p>
      <w:r>
        <w:t>Question 537: What are the features of MSI GF63 THIN 12UCX Core i5 12th Gen RTX 2050 4GB Graphics 15.6" FHD 144hz Gaming Laptop?</w:t>
      </w:r>
    </w:p>
    <w:p>
      <w:r>
        <w:t>Answer: MSI GF63 THIN 12UCX Core i5 12th Gen RTX 2050 4GB Graphics 15.6" FHD 144hz Gaming Laptop has - Processor type: Intel Core i5-1240P Processor (12M Cache, up to 4.40 GHz); RAM: 16GB DDR4 3200MHz RAM ; Storage:  512GB NVMe PCIe Gen3x4 SSD ; Display: 14" FHD (1920 x 1080) LED; Features: Stereo Speaker, Type-C, Backlit Keyboard. It's price is 94,500 BDT.</w:t>
      </w:r>
    </w:p>
    <w:p>
      <w:r>
        <w:t>Question 538: What are the details of Asus VivoBook 15 S513EQ Core i5 11th Gen 8GB RAM 15.6" OLED FHD Laptop?</w:t>
      </w:r>
    </w:p>
    <w:p>
      <w:r>
        <w:t>Answer: Asus VivoBook 15 S513EQ Core i5 11th Gen 8GB RAM 15.6" OLED FHD Laptop has - Processor type: AMD Ryzen 7 5700U(1.8GHz Up to 4.3GHz) ; RAM: 16GB LPDDR4x ; Storage:  512GB SSD; Display: 14" FHD (1920 x 1080); Features: Backlit Keyboard, Type-C, Privacy Shutter. It's price is 95,000 BDT.</w:t>
      </w:r>
    </w:p>
    <w:p>
      <w:r>
        <w:t>Question 539: What is the price of Asus VivoBook 15 S513EQ Core i5 11th Gen 8GB RAM 15.6" OLED FHD Laptop?</w:t>
      </w:r>
    </w:p>
    <w:p>
      <w:r>
        <w:t>Answer: It's price is 95,000 BDT.</w:t>
      </w:r>
    </w:p>
    <w:p>
      <w:r>
        <w:t>Question 540: What are the features of Asus VivoBook 15 S513EQ Core i5 11th Gen 8GB RAM 15.6" OLED FHD Laptop?</w:t>
      </w:r>
    </w:p>
    <w:p>
      <w:r>
        <w:t>Answer: Asus VivoBook 15 S513EQ Core i5 11th Gen 8GB RAM 15.6" OLED FHD Laptop has - Processor type: AMD Ryzen 7 5700U(1.8GHz Up to 4.3GHz) ; RAM: 16GB LPDDR4x ; Storage:  512GB SSD; Display: 14" FHD (1920 x 1080); Features: Backlit Keyboard, Type-C, Privacy Shutter. It's price is 95,000 BDT.</w:t>
      </w:r>
    </w:p>
    <w:p>
      <w:r>
        <w:t>Question 541: What are the details of Asus VivoBook 15 K513EQ Core i5 11th Gen 15.6" OLED FHD Laptop?</w:t>
      </w:r>
    </w:p>
    <w:p>
      <w:r>
        <w:t>Answer: Asus VivoBook 15 K513EQ Core i5 11th Gen 15.6" OLED FHD Laptop has - Processor type: Intel Core i7-11800H (24M Cache, 2.30 GHz up to 4.60 GHz); RAM: 8GB DDR4 3200MHz ; Storage:  512GB NVMe PCIe SSD; Display: 14" WUXGA (1920x1200) IPS; Features: Backlit Keyboard, Fingerprint, Type-C. It's price is 95,000 BDT.</w:t>
      </w:r>
    </w:p>
    <w:p>
      <w:r>
        <w:t>Question 542: What is the price of Asus VivoBook 15 K513EQ Core i5 11th Gen 15.6" OLED FHD Laptop?</w:t>
      </w:r>
    </w:p>
    <w:p>
      <w:r>
        <w:t>Answer: It's price is 95,000 BDT.</w:t>
      </w:r>
    </w:p>
    <w:p>
      <w:r>
        <w:t>Question 543: What are the features of Asus VivoBook 15 K513EQ Core i5 11th Gen 15.6" OLED FHD Laptop?</w:t>
      </w:r>
    </w:p>
    <w:p>
      <w:r>
        <w:t>Answer: Asus VivoBook 15 K513EQ Core i5 11th Gen 15.6" OLED FHD Laptop has - Processor type: Intel Core i7-11800H (24M Cache, 2.30 GHz up to 4.60 GHz); RAM: 8GB DDR4 3200MHz ; Storage:  512GB NVMe PCIe SSD; Display: 14" WUXGA (1920x1200) IPS; Features: Backlit Keyboard, Fingerprint, Type-C. It's price is 95,000 BDT.</w:t>
      </w:r>
    </w:p>
    <w:p>
      <w:r>
        <w:t>Question 544: What are the details of Acer Aspire 7 A715-76G Core i5 12th Gen RTX 3050 4GB Graphics IPS 144Hz 15.6" Gaming Laptop?</w:t>
      </w:r>
    </w:p>
    <w:p>
      <w:r>
        <w:t>Answer: Acer Aspire 7 A715-76G Core i5 12th Gen RTX 3050 4GB Graphics IPS 144Hz 15.6" Gaming Laptop has - Processor type: Intel Core i7-1165G7 (12M Cache, 2.80 GHz up to 4.70 GHz, with IPU); RAM: 8GB DDR4 3200MHz ; Storage:  512GB NVMe PCIe SSD; Display: 14" FHD (1920x1080) ; Features: Backlight Keyboard, Type-C. It's price is 95,900 BDT.</w:t>
      </w:r>
    </w:p>
    <w:p>
      <w:r>
        <w:t>Question 545: What is the price of Acer Aspire 7 A715-76G Core i5 12th Gen RTX 3050 4GB Graphics IPS 144Hz 15.6" Gaming Laptop?</w:t>
      </w:r>
    </w:p>
    <w:p>
      <w:r>
        <w:t>Answer: It's price is 95,900 BDT.</w:t>
      </w:r>
    </w:p>
    <w:p>
      <w:r>
        <w:t>Question 546: What are the features of Acer Aspire 7 A715-76G Core i5 12th Gen RTX 3050 4GB Graphics IPS 144Hz 15.6" Gaming Laptop?</w:t>
      </w:r>
    </w:p>
    <w:p>
      <w:r>
        <w:t>Answer: Acer Aspire 7 A715-76G Core i5 12th Gen RTX 3050 4GB Graphics IPS 144Hz 15.6" Gaming Laptop has - Processor type: Intel Core i7-1165G7 (12M Cache, 2.80 GHz up to 4.70 GHz, with IPU); RAM: 8GB DDR4 3200MHz ; Storage:  512GB NVMe PCIe SSD; Display: 14" FHD (1920x1080) ; Features: Backlight Keyboard, Type-C. It's price is 95,900 BDT.</w:t>
      </w:r>
    </w:p>
    <w:p>
      <w:r>
        <w:t>Question 547: What are the details of Acer Aspire 5 A515-58GM-74CC core i7 13th Gen RTX 2050 4GB 15.6" FHD Gaming Laptop?</w:t>
      </w:r>
    </w:p>
    <w:p>
      <w:r>
        <w:t>Answer: Acer Aspire 5 A515-58GM-74CC core i7 13th Gen RTX 2050 4GB 15.6" FHD Gaming Laptop has - Processor type:  Intel Core i5-1135G7 (8M Cache, 2.40 GHz up to 4.20 GHz); RAM: 8GB DDR4 3200MHz ; Storage:  512GB NVMe PCIe SSD; Display: 14" WUXGA (1920x1200) IPS; Features: Backlit Keyboard, Touch, Type-C. It's price is 96,500 BDT.</w:t>
      </w:r>
    </w:p>
    <w:p>
      <w:r>
        <w:t>Question 548: What is the price of Acer Aspire 5 A515-58GM-74CC core i7 13th Gen RTX 2050 4GB 15.6" FHD Gaming Laptop?</w:t>
      </w:r>
    </w:p>
    <w:p>
      <w:r>
        <w:t>Answer: It's price is 96,500 BDT.</w:t>
      </w:r>
    </w:p>
    <w:p>
      <w:r>
        <w:t>Question 549: What are the features of Acer Aspire 5 A515-58GM-74CC core i7 13th Gen RTX 2050 4GB 15.6" FHD Gaming Laptop?</w:t>
      </w:r>
    </w:p>
    <w:p>
      <w:r>
        <w:t>Answer: Acer Aspire 5 A515-58GM-74CC core i7 13th Gen RTX 2050 4GB 15.6" FHD Gaming Laptop has - Processor type:  Intel Core i5-1135G7 (8M Cache, 2.40 GHz up to 4.20 GHz); RAM: 8GB DDR4 3200MHz ; Storage:  512GB NVMe PCIe SSD; Display: 14" WUXGA (1920x1200) IPS; Features: Backlit Keyboard, Touch, Type-C. It's price is 96,500 BDT.</w:t>
      </w:r>
    </w:p>
    <w:p>
      <w:r>
        <w:t>Question 550: What are the details of Acer Aspire 5 AN515-57G-52HF Core i5 12th Gen RTX 2050 4GB Graphics 15.6" FHD Gaming Laptop?</w:t>
      </w:r>
    </w:p>
    <w:p>
      <w:r>
        <w:t>Answer: Acer Aspire 5 AN515-57G-52HF Core i5 12th Gen RTX 2050 4GB Graphics 15.6" FHD Gaming Laptop has - Processor type: Intel Core i7-1255U (12M Cache, 3.50 GHz, up to 4.70 GHz); RAM: 16GB DDR4 3200MHz RAM ; Storage:  512GB NVMe PCIe Gen3x4 SSD ; Display: 15.6" FHD (1920x1080) ; Features: Backlight Keyboard, Type-C. It's price is 96,900 BDT.</w:t>
      </w:r>
    </w:p>
    <w:p>
      <w:r>
        <w:t>Question 551: What is the price of Acer Aspire 5 AN515-57G-52HF Core i5 12th Gen RTX 2050 4GB Graphics 15.6" FHD Gaming Laptop?</w:t>
      </w:r>
    </w:p>
    <w:p>
      <w:r>
        <w:t>Answer: It's price is 96,900 BDT.</w:t>
      </w:r>
    </w:p>
    <w:p>
      <w:r>
        <w:t>Question 552: What are the features of Acer Aspire 5 AN515-57G-52HF Core i5 12th Gen RTX 2050 4GB Graphics 15.6" FHD Gaming Laptop?</w:t>
      </w:r>
    </w:p>
    <w:p>
      <w:r>
        <w:t>Answer: Acer Aspire 5 AN515-57G-52HF Core i5 12th Gen RTX 2050 4GB Graphics 15.6" FHD Gaming Laptop has - Processor type: Intel Core i7-1255U (12M Cache, 3.50 GHz, up to 4.70 GHz); RAM: 16GB DDR4 3200MHz RAM ; Storage:  512GB NVMe PCIe Gen3x4 SSD ; Display: 15.6" FHD (1920x1080) ; Features: Backlight Keyboard, Type-C. It's price is 96,900 BDT.</w:t>
      </w:r>
    </w:p>
    <w:p>
      <w:r>
        <w:t>Question 553: What are the details of ASUS VivoBook Flip 14 TM420UA-EC046 Ryzen 7 5700U 14" FHD Touch Laptop?</w:t>
      </w:r>
    </w:p>
    <w:p>
      <w:r>
        <w:t>Answer: ASUS VivoBook Flip 14 TM420UA-EC046 Ryzen 7 5700U 14" FHD Touch Laptop has - Processor type: Intel Core i5-1335U (12M Cache, 3.40 GHz, up to 4.60 GHz); RAM: 8GB DDR4 3200MHz ; Storage:  1TB M.2 PCIe Gen4 SSD ; Display: 14” FHD+ (1920x1200), IPS-Level; Features: Backlight Keyboard, Type-C. It's price is 97,000 BDT.</w:t>
      </w:r>
    </w:p>
    <w:p>
      <w:r>
        <w:t>Question 554: What is the price of ASUS VivoBook Flip 14 TM420UA-EC046 Ryzen 7 5700U 14" FHD Touch Laptop?</w:t>
      </w:r>
    </w:p>
    <w:p>
      <w:r>
        <w:t>Answer: It's price is 97,000 BDT.</w:t>
      </w:r>
    </w:p>
    <w:p>
      <w:r>
        <w:t>Question 555: What are the features of ASUS VivoBook Flip 14 TM420UA-EC046 Ryzen 7 5700U 14" FHD Touch Laptop?</w:t>
      </w:r>
    </w:p>
    <w:p>
      <w:r>
        <w:t>Answer: ASUS VivoBook Flip 14 TM420UA-EC046 Ryzen 7 5700U 14" FHD Touch Laptop has - Processor type: Intel Core i5-1335U (12M Cache, 3.40 GHz, up to 4.60 GHz); RAM: 8GB DDR4 3200MHz ; Storage:  1TB M.2 PCIe Gen4 SSD ; Display: 14” FHD+ (1920x1200), IPS-Level; Features: Backlight Keyboard, Type-C. It's price is 97,000 BDT.</w:t>
      </w:r>
    </w:p>
    <w:p>
      <w:r>
        <w:t>Question 556: What are the details of MSI GF63 THIN 11SC Core i7 11th Gen GTX 1650 Max Q 4GB Graphics 15.6" FHD 144hz Gaming Laptop?</w:t>
      </w:r>
    </w:p>
    <w:p>
      <w:r>
        <w:t>Answer: MSI GF63 THIN 11SC Core i7 11th Gen GTX 1650 Max Q 4GB Graphics 15.6" FHD 144hz Gaming Laptop has - Processor type: AMD Ryzen 5 7530U (2.0GHz up to 4.5GHz); RAM: 16GB DDR4 ; Storage:  512GB SSD; Display: 15.6" FHD (1920x1080) LED; Features: Backlight Keyboard, Type-C. It's price is 97,000 BDT.</w:t>
      </w:r>
    </w:p>
    <w:p>
      <w:r>
        <w:t>Question 557: What is the price of MSI GF63 THIN 11SC Core i7 11th Gen GTX 1650 Max Q 4GB Graphics 15.6" FHD 144hz Gaming Laptop?</w:t>
      </w:r>
    </w:p>
    <w:p>
      <w:r>
        <w:t>Answer: It's price is 97,000 BDT.</w:t>
      </w:r>
    </w:p>
    <w:p>
      <w:r>
        <w:t>Question 558: What are the features of MSI GF63 THIN 11SC Core i7 11th Gen GTX 1650 Max Q 4GB Graphics 15.6" FHD 144hz Gaming Laptop?</w:t>
      </w:r>
    </w:p>
    <w:p>
      <w:r>
        <w:t>Answer: MSI GF63 THIN 11SC Core i7 11th Gen GTX 1650 Max Q 4GB Graphics 15.6" FHD 144hz Gaming Laptop has - Processor type: AMD Ryzen 5 7530U (2.0GHz up to 4.5GHz); RAM: 16GB DDR4 ; Storage:  512GB SSD; Display: 15.6" FHD (1920x1080) LED; Features: Backlight Keyboard, Type-C. It's price is 97,000 BDT.</w:t>
      </w:r>
    </w:p>
    <w:p>
      <w:r>
        <w:t>Question 559: What are the details of Walton Tamarind MX711G Core i7 11th Gen 14" FHD Laptop?</w:t>
      </w:r>
    </w:p>
    <w:p>
      <w:r>
        <w:t>Answer: Walton Tamarind MX711G Core i7 11th Gen 14" FHD Laptop has - Processor type: Intel Core i5-1135G7 (8M Cache, 2.40 GHz up to 4.20 GHz); RAM: 16GB DDR4 ; Storage:  512GB SSD; Display: 15.6" FHD WV (1920x1080) LED; Features: Backlight Keyboard, Type-C. It's price is 97,500 BDT.</w:t>
      </w:r>
    </w:p>
    <w:p>
      <w:r>
        <w:t>Question 560: What is the price of Walton Tamarind MX711G Core i7 11th Gen 14" FHD Laptop?</w:t>
      </w:r>
    </w:p>
    <w:p>
      <w:r>
        <w:t>Answer: It's price is 97,500 BDT.</w:t>
      </w:r>
    </w:p>
    <w:p>
      <w:r>
        <w:t>Question 561: What are the features of Walton Tamarind MX711G Core i7 11th Gen 14" FHD Laptop?</w:t>
      </w:r>
    </w:p>
    <w:p>
      <w:r>
        <w:t>Answer: Walton Tamarind MX711G Core i7 11th Gen 14" FHD Laptop has - Processor type: Intel Core i5-1135G7 (8M Cache, 2.40 GHz up to 4.20 GHz); RAM: 16GB DDR4 ; Storage:  512GB SSD; Display: 15.6" FHD WV (1920x1080) LED; Features: Backlight Keyboard, Type-C. It's price is 97,500 BDT.</w:t>
      </w:r>
    </w:p>
    <w:p>
      <w:r>
        <w:t>Question 562: What are the details of Asus ExpertBook B3 Flip B3402FEA Core i5 14-inch 250 Nits 360° FHD Touch Laptop?</w:t>
      </w:r>
    </w:p>
    <w:p>
      <w:r>
        <w:t>Answer: Asus ExpertBook B3 Flip B3402FEA Core i5 14-inch 250 Nits 360° FHD Touch Laptop has - Processor type: Intel Core i7-1355U (12M Cache, 3.70 GHz, up to 5.00 GHz); RAM: 8GB DDR4 ; Storage:  512GB SSD; Display: 16" 4K (3840 x 2400) OLED; Features: Fingerprint, Backlit Keyboard, Type-C, Wi-Fi 6E. It's price is 98,000 BDT.</w:t>
      </w:r>
    </w:p>
    <w:p>
      <w:r>
        <w:t>Question 563: What is the price of Asus ExpertBook B3 Flip B3402FEA Core i5 14-inch 250 Nits 360° FHD Touch Laptop?</w:t>
      </w:r>
    </w:p>
    <w:p>
      <w:r>
        <w:t>Answer: It's price is 98,000 BDT.</w:t>
      </w:r>
    </w:p>
    <w:p>
      <w:r>
        <w:t>Question 564: What are the features of Asus ExpertBook B3 Flip B3402FEA Core i5 14-inch 250 Nits 360° FHD Touch Laptop?</w:t>
      </w:r>
    </w:p>
    <w:p>
      <w:r>
        <w:t>Answer: Asus ExpertBook B3 Flip B3402FEA Core i5 14-inch 250 Nits 360° FHD Touch Laptop has - Processor type: Intel Core i7-1355U (12M Cache, 3.70 GHz, up to 5.00 GHz); RAM: 8GB DDR4 ; Storage:  512GB SSD; Display: 16" 4K (3840 x 2400) OLED; Features: Fingerprint, Backlit Keyboard, Type-C, Wi-Fi 6E. It's price is 98,000 BDT.</w:t>
      </w:r>
    </w:p>
    <w:p>
      <w:r>
        <w:t>Question 565: What are the details of Acer TravelMate TMP214-54 Core i7 12th Gen 14" FHD Laptop?</w:t>
      </w:r>
    </w:p>
    <w:p>
      <w:r>
        <w:t>Answer: Acer TravelMate TMP214-54 Core i7 12th Gen 14" FHD Laptop has - Processor type: AMD Ryzen 7 5700U (1.8GHz up to 4.3GHz); RAM: 8GB DDR4 ; Storage:  512GB SSD; Display: 14" FHD (1920x1080) IPS; Features: Backlit Keyboard, Type-C, Privacy Shutter, Wi-Fi 6E. It's price is 98,000 BDT.</w:t>
      </w:r>
    </w:p>
    <w:p>
      <w:r>
        <w:t>Question 566: What is the price of Acer TravelMate TMP214-54 Core i7 12th Gen 14" FHD Laptop?</w:t>
      </w:r>
    </w:p>
    <w:p>
      <w:r>
        <w:t>Answer: It's price is 98,000 BDT.</w:t>
      </w:r>
    </w:p>
    <w:p>
      <w:r>
        <w:t>Question 567: What are the features of Acer TravelMate TMP214-54 Core i7 12th Gen 14" FHD Laptop?</w:t>
      </w:r>
    </w:p>
    <w:p>
      <w:r>
        <w:t>Answer: Acer TravelMate TMP214-54 Core i7 12th Gen 14" FHD Laptop has - Processor type: AMD Ryzen 7 5700U (1.8GHz up to 4.3GHz); RAM: 8GB DDR4 ; Storage:  512GB SSD; Display: 14" FHD (1920x1080) IPS; Features: Backlit Keyboard, Type-C, Privacy Shutter, Wi-Fi 6E. It's price is 98,000 BDT.</w:t>
      </w:r>
    </w:p>
    <w:p>
      <w:r>
        <w:t>Question 568: What are the details of Acer Aspire 5M-A515-58GM Core i5 13th Gen RTX 2050 4GB Graphics 15.6" FHD Gaming Laptop?</w:t>
      </w:r>
    </w:p>
    <w:p>
      <w:r>
        <w:t>Answer: Acer Aspire 5M-A515-58GM Core i5 13th Gen RTX 2050 4GB Graphics 15.6" FHD Gaming Laptop has - Processor type: Intel Core i5-12450H (12M Cache, 3.30 GHz up to 4.40 GHz); RAM: 8GB DDR4 2666MHz ; Storage:  512GB SSD; Display: 14" FHD (1920 x 1080) LED; Features: Backlit Keyboard, Type-C. It's price is 99,500 BDT.</w:t>
      </w:r>
    </w:p>
    <w:p>
      <w:r>
        <w:t>Question 569: What is the price of Acer Aspire 5M-A515-58GM Core i5 13th Gen RTX 2050 4GB Graphics 15.6" FHD Gaming Laptop?</w:t>
      </w:r>
    </w:p>
    <w:p>
      <w:r>
        <w:t>Answer: It's price is 99,500 BDT.</w:t>
      </w:r>
    </w:p>
    <w:p>
      <w:r>
        <w:t>Question 570: What are the features of Acer Aspire 5M-A515-58GM Core i5 13th Gen RTX 2050 4GB Graphics 15.6" FHD Gaming Laptop?</w:t>
      </w:r>
    </w:p>
    <w:p>
      <w:r>
        <w:t>Answer: Acer Aspire 5M-A515-58GM Core i5 13th Gen RTX 2050 4GB Graphics 15.6" FHD Gaming Laptop has - Processor type: Intel Core i5-12450H (12M Cache, 3.30 GHz up to 4.40 GHz); RAM: 8GB DDR4 2666MHz ; Storage:  512GB SSD; Display: 14" FHD (1920 x 1080) LED; Features: Backlit Keyboard, Type-C. It's price is 99,500 BDT.</w:t>
      </w:r>
    </w:p>
    <w:p>
      <w:r>
        <w:t>Question 571: What are the details of Lenovo IdeaPad Slim 5 14ABR8 Ryzen 5 7530U 14" WUXGA Laptop?</w:t>
      </w:r>
    </w:p>
    <w:p>
      <w:r>
        <w:t>Answer: Lenovo IdeaPad Slim 5 14ABR8 Ryzen 5 7530U 14" WUXGA Laptop has - Processor type: Intel Core i5-12450H (12M Cache, 3.30 GHz up to 4.40 GHz); RAM: 8GB DDR4 ; Storage:  512GB SSD; Display: 15.6" (1920x1080) FHD; Features: Backlit Keyboard, Type-C, Privacy Shutter, Wi-Fi 6E. It's price is 99,500 BDT.</w:t>
      </w:r>
    </w:p>
    <w:p>
      <w:r>
        <w:t>Question 572: What is the price of Lenovo IdeaPad Slim 5 14ABR8 Ryzen 5 7530U 14" WUXGA Laptop?</w:t>
      </w:r>
    </w:p>
    <w:p>
      <w:r>
        <w:t>Answer: It's price is 99,500 BDT.</w:t>
      </w:r>
    </w:p>
    <w:p>
      <w:r>
        <w:t>Question 573: What are the features of Lenovo IdeaPad Slim 5 14ABR8 Ryzen 5 7530U 14" WUXGA Laptop?</w:t>
      </w:r>
    </w:p>
    <w:p>
      <w:r>
        <w:t>Answer: Lenovo IdeaPad Slim 5 14ABR8 Ryzen 5 7530U 14" WUXGA Laptop has - Processor type: Intel Core i5-12450H (12M Cache, 3.30 GHz up to 4.40 GHz); RAM: 8GB DDR4 ; Storage:  512GB SSD; Display: 15.6" (1920x1080) FHD; Features: Backlit Keyboard, Type-C, Privacy Shutter, Wi-Fi 6E. It's price is 99,500 BDT.</w:t>
      </w:r>
    </w:p>
    <w:p>
      <w:r>
        <w:t>Question 574: What are the details of Asus Vivobook S15 S513EQ Core i5 11th Gen 15.6" OLED FHD Laptop?</w:t>
      </w:r>
    </w:p>
    <w:p>
      <w:r>
        <w:t>Answer: Asus Vivobook S15 S513EQ Core i5 11th Gen 15.6" OLED FHD Laptop has - Processor type: Intel Core i5-12450H (12M Cache, 3.30 GHz up to 4.40 GHz); RAM: 8GB DDR4 (ON BOARD) ; Storage:  512GB M.2 SSD; Display: 13.3-inch 2560x1600 LED-backlit Retina; Features: Backlit Chiclet Keyboard, Type-C. It's price is 102,500 BDT.</w:t>
      </w:r>
    </w:p>
    <w:p>
      <w:r>
        <w:t>Question 575: What is the price of Asus Vivobook S15 S513EQ Core i5 11th Gen 15.6" OLED FHD Laptop?</w:t>
      </w:r>
    </w:p>
    <w:p>
      <w:r>
        <w:t>Answer: It's price is 102,500 BDT.</w:t>
      </w:r>
    </w:p>
    <w:p>
      <w:r>
        <w:t>Question 576: What are the features of Asus Vivobook S15 S513EQ Core i5 11th Gen 15.6" OLED FHD Laptop?</w:t>
      </w:r>
    </w:p>
    <w:p>
      <w:r>
        <w:t>Answer: Asus Vivobook S15 S513EQ Core i5 11th Gen 15.6" OLED FHD Laptop has - Processor type: Intel Core i5-12450H (12M Cache, 3.30 GHz up to 4.40 GHz); RAM: 8GB DDR4 (ON BOARD) ; Storage:  512GB M.2 SSD; Display: 13.3-inch 2560x1600 LED-backlit Retina; Features: Backlit Chiclet Keyboard, Type-C. It's price is 102,500 BDT.</w:t>
      </w:r>
    </w:p>
    <w:p>
      <w:r>
        <w:t>Question 577: What are the details of MSI Modern 14 C13M Core i7 13th Gen 14" FHD Laptop?</w:t>
      </w:r>
    </w:p>
    <w:p>
      <w:r>
        <w:t>Answer: MSI Modern 14 C13M Core i7 13th Gen 14" FHD Laptop has - Processor type: Intel Core i7-1355U (12M Cache, 3.70 GHz, up to 5.00 GHz); RAM: 8GB DDR4  ; Storage:  512GB SSD; Display: 13.3-inch 2560x1600 LED-backlit Retina; Features: Backlit Keyboard, Finger Print, Type-C, Privacy Shutter. It's price is 104,500 BDT.</w:t>
      </w:r>
    </w:p>
    <w:p>
      <w:r>
        <w:t>Question 578: What is the price of MSI Modern 14 C13M Core i7 13th Gen 14" FHD Laptop?</w:t>
      </w:r>
    </w:p>
    <w:p>
      <w:r>
        <w:t>Answer: It's price is 104,500 BDT.</w:t>
      </w:r>
    </w:p>
    <w:p>
      <w:r>
        <w:t>Question 579: What are the features of MSI Modern 14 C13M Core i7 13th Gen 14" FHD Laptop?</w:t>
      </w:r>
    </w:p>
    <w:p>
      <w:r>
        <w:t>Answer: MSI Modern 14 C13M Core i7 13th Gen 14" FHD Laptop has - Processor type: Intel Core i7-1355U (12M Cache, 3.70 GHz, up to 5.00 GHz); RAM: 8GB DDR4  ; Storage:  512GB SSD; Display: 13.3-inch 2560x1600 LED-backlit Retina; Features: Backlit Keyboard, Finger Print, Type-C, Privacy Shutter. It's price is 104,500 BDT.</w:t>
      </w:r>
    </w:p>
    <w:p>
      <w:r>
        <w:t>Question 580: What are the details of Lenovo IdeaPad Flex 5 14ALC7 AMD Ryzen 7 5700U 14" Touchscreen Laptop?</w:t>
      </w:r>
    </w:p>
    <w:p>
      <w:r>
        <w:t>Answer: Lenovo IdeaPad Flex 5 14ALC7 AMD Ryzen 7 5700U 14" Touchscreen Laptop has - Processor type: Intel Core i5-13420H (12M Cache, 3.4 GHz up to 4.6 GHz); RAM: 8GB ; Storage:  256GB SSD; Display: 13.3" FHD (1920x1080) Multitouch Display; Features: Backlit Keyboard, Type-C. It's price is 105,000 BDT.</w:t>
      </w:r>
    </w:p>
    <w:p>
      <w:r>
        <w:t>Question 581: What is the price of Lenovo IdeaPad Flex 5 14ALC7 AMD Ryzen 7 5700U 14" Touchscreen Laptop?</w:t>
      </w:r>
    </w:p>
    <w:p>
      <w:r>
        <w:t>Answer: It's price is 105,000 BDT.</w:t>
      </w:r>
    </w:p>
    <w:p>
      <w:r>
        <w:t>Question 582: What are the features of Lenovo IdeaPad Flex 5 14ALC7 AMD Ryzen 7 5700U 14" Touchscreen Laptop?</w:t>
      </w:r>
    </w:p>
    <w:p>
      <w:r>
        <w:t>Answer: Lenovo IdeaPad Flex 5 14ALC7 AMD Ryzen 7 5700U 14" Touchscreen Laptop has - Processor type: Intel Core i5-13420H (12M Cache, 3.4 GHz up to 4.6 GHz); RAM: 8GB ; Storage:  256GB SSD; Display: 13.3" FHD (1920x1080) Multitouch Display; Features: Backlit Keyboard, Type-C. It's price is 105,000 BDT.</w:t>
      </w:r>
    </w:p>
    <w:p>
      <w:r>
        <w:t>Question 583: What are the details of MSI GF63 THIN 12UC Core i5 12th Gen RTX 3050 4GB Graphics 15.6" FHD 144hz Gaming Laptop?</w:t>
      </w:r>
    </w:p>
    <w:p>
      <w:r>
        <w:t>Answer: MSI GF63 THIN 12UC Core i5 12th Gen RTX 3050 4GB Graphics 15.6" FHD 144hz Gaming Laptop has - Processor type: Intel Core i5-1335U (12M Cache, 3.30 GHz, up to 4.40 GHz); RAM: 8GB ; Storage:  256GB SSD; Display: 14" WUXGA (1920x1200) IPS; Features: Backlit Keyboard. It's price is 96,500 BDT.</w:t>
      </w:r>
    </w:p>
    <w:p>
      <w:r>
        <w:t>Question 584: What is the price of MSI GF63 THIN 12UC Core i5 12th Gen RTX 3050 4GB Graphics 15.6" FHD 144hz Gaming Laptop?</w:t>
      </w:r>
    </w:p>
    <w:p>
      <w:r>
        <w:t>Answer: It's price is 96,500 BDT.</w:t>
      </w:r>
    </w:p>
    <w:p>
      <w:r>
        <w:t>Question 585: What are the features of MSI GF63 THIN 12UC Core i5 12th Gen RTX 3050 4GB Graphics 15.6" FHD 144hz Gaming Laptop?</w:t>
      </w:r>
    </w:p>
    <w:p>
      <w:r>
        <w:t>Answer: MSI GF63 THIN 12UC Core i5 12th Gen RTX 3050 4GB Graphics 15.6" FHD 144hz Gaming Laptop has - Processor type: Intel Core i5-1335U (12M Cache, 3.30 GHz, up to 4.40 GHz); RAM: 8GB ; Storage:  256GB SSD; Display: 14" WUXGA (1920x1200) IPS; Features: Backlit Keyboard. It's price is 96,500 BDT.</w:t>
      </w:r>
    </w:p>
    <w:p>
      <w:r>
        <w:t>Question 586: What are the details of MSI Thin 15 B12UC Core i5 12th Gen RTX 3050 4GB Graphics 15.6" FHD 144hz Gaming Laptop?</w:t>
      </w:r>
    </w:p>
    <w:p>
      <w:r>
        <w:t>Answer: MSI Thin 15 B12UC Core i5 12th Gen RTX 3050 4GB Graphics 15.6" FHD 144hz Gaming Laptop has - Processor type: Intel Core i5-12450H (12M Cache, 3.30 GHz up to 4.40 GHz); RAM: 16GB DDR4 ; Storage:  512GB SSD; Display: 14" FHD (1920 x 1080); Features: Backlit Keyboard, Type-C. It's price is 99,500 BDT.</w:t>
      </w:r>
    </w:p>
    <w:p>
      <w:r>
        <w:t>Question 587: What is the price of MSI Thin 15 B12UC Core i5 12th Gen RTX 3050 4GB Graphics 15.6" FHD 144hz Gaming Laptop?</w:t>
      </w:r>
    </w:p>
    <w:p>
      <w:r>
        <w:t>Answer: It's price is 99,500 BDT.</w:t>
      </w:r>
    </w:p>
    <w:p>
      <w:r>
        <w:t>Question 588: What are the features of MSI Thin 15 B12UC Core i5 12th Gen RTX 3050 4GB Graphics 15.6" FHD 144hz Gaming Laptop?</w:t>
      </w:r>
    </w:p>
    <w:p>
      <w:r>
        <w:t>Answer: MSI Thin 15 B12UC Core i5 12th Gen RTX 3050 4GB Graphics 15.6" FHD 144hz Gaming Laptop has - Processor type: Intel Core i5-12450H (12M Cache, 3.30 GHz up to 4.40 GHz); RAM: 16GB DDR4 ; Storage:  512GB SSD; Display: 14" FHD (1920 x 1080); Features: Backlit Keyboard, Type-C. It's price is 99,500 BDT.</w:t>
      </w:r>
    </w:p>
    <w:p>
      <w:r>
        <w:t>Question 589: What are the details of MSI Thin 15 B12UC Core i5 12th Gen RTX 2050 4GB Graphics 15.6" FHD 144hz Gaming Laptop?</w:t>
      </w:r>
    </w:p>
    <w:p>
      <w:r>
        <w:t>Answer: MSI Thin 15 B12UC Core i5 12th Gen RTX 2050 4GB Graphics 15.6" FHD 144hz Gaming Laptop has - Processor type: Intel Core i7-1255U (12M Cache, 3.30 GHz, up to 4.70 GHz); RAM: 8GB DDR4 ; Storage:  512GB SSD; Display: 14" WUXGA (1920x1200) IPS; Features: Backlit keyboard, Type-C. It's price is 96,500 BDT.</w:t>
      </w:r>
    </w:p>
    <w:p>
      <w:r>
        <w:t>Question 590: What is the price of MSI Thin 15 B12UC Core i5 12th Gen RTX 2050 4GB Graphics 15.6" FHD 144hz Gaming Laptop?</w:t>
      </w:r>
    </w:p>
    <w:p>
      <w:r>
        <w:t>Answer: It's price is 96,500 BDT.</w:t>
      </w:r>
    </w:p>
    <w:p>
      <w:r>
        <w:t>Question 591: What are the features of MSI Thin 15 B12UC Core i5 12th Gen RTX 2050 4GB Graphics 15.6" FHD 144hz Gaming Laptop?</w:t>
      </w:r>
    </w:p>
    <w:p>
      <w:r>
        <w:t>Answer: MSI Thin 15 B12UC Core i5 12th Gen RTX 2050 4GB Graphics 15.6" FHD 144hz Gaming Laptop has - Processor type: Intel Core i7-1255U (12M Cache, 3.30 GHz, up to 4.70 GHz); RAM: 8GB DDR4 ; Storage:  512GB SSD; Display: 14" WUXGA (1920x1200) IPS; Features: Backlit keyboard, Type-C. It's price is 96,500 BDT.</w:t>
      </w:r>
    </w:p>
    <w:p>
      <w:r>
        <w:t>Question 592: What are the details of MSI Modern 15 B13M Core i7 13th Gen 15.6" FHD Laptop?</w:t>
      </w:r>
    </w:p>
    <w:p>
      <w:r>
        <w:t>Answer: MSI Modern 15 B13M Core i7 13th Gen 15.6" FHD Laptop has - Processor type: Ryzen 5 5600H (L2 3MB &amp; L3 16MB Cache, 3.3GHz Up to 4.2GHz); RAM: 8GB DDR4 ; Storage:  512GB SSD; Display: 14" FHD (1920 x 1080) IPS; Features: Backlit Keyboard, Fingerprint, Type-C. It's price is 105,500 BDT.</w:t>
      </w:r>
    </w:p>
    <w:p>
      <w:r>
        <w:t>Question 593: What is the price of MSI Modern 15 B13M Core i7 13th Gen 15.6" FHD Laptop?</w:t>
      </w:r>
    </w:p>
    <w:p>
      <w:r>
        <w:t>Answer: It's price is 105,500 BDT.</w:t>
      </w:r>
    </w:p>
    <w:p>
      <w:r>
        <w:t>Question 594: What are the features of MSI Modern 15 B13M Core i7 13th Gen 15.6" FHD Laptop?</w:t>
      </w:r>
    </w:p>
    <w:p>
      <w:r>
        <w:t>Answer: MSI Modern 15 B13M Core i7 13th Gen 15.6" FHD Laptop has - Processor type: Ryzen 5 5600H (L2 3MB &amp; L3 16MB Cache, 3.3GHz Up to 4.2GHz); RAM: 8GB DDR4 ; Storage:  512GB SSD; Display: 14" FHD (1920 x 1080) IPS; Features: Backlit Keyboard, Fingerprint, Type-C. It's price is 105,500 BDT.</w:t>
      </w:r>
    </w:p>
    <w:p>
      <w:r>
        <w:t>Question 595: What are the details of MSI Commercial 14 H A13MG Core i5 13th Gen 14" FHD+ Laptop?</w:t>
      </w:r>
    </w:p>
    <w:p>
      <w:r>
        <w:t>Answer: MSI Commercial 14 H A13MG Core i5 13th Gen 14" FHD+ Laptop has - Processor type: AMD Ryzen 5 7530U (2.0GHz up to 4.5GHz); RAM: 8GB RAM ; Storage:  512GB SSD; Display: 15.6" FHD (1920 x 1080) IPS; Features: Backlit Keyboard, Type-C. It's price is 106,000 BDT.</w:t>
      </w:r>
    </w:p>
    <w:p>
      <w:r>
        <w:t>Question 596: What is the price of MSI Commercial 14 H A13MG Core i5 13th Gen 14" FHD+ Laptop?</w:t>
      </w:r>
    </w:p>
    <w:p>
      <w:r>
        <w:t>Answer: It's price is 106,000 BDT.</w:t>
      </w:r>
    </w:p>
    <w:p>
      <w:r>
        <w:t>Question 597: What are the features of MSI Commercial 14 H A13MG Core i5 13th Gen 14" FHD+ Laptop?</w:t>
      </w:r>
    </w:p>
    <w:p>
      <w:r>
        <w:t>Answer: MSI Commercial 14 H A13MG Core i5 13th Gen 14" FHD+ Laptop has - Processor type: AMD Ryzen 5 7530U (2.0GHz up to 4.5GHz); RAM: 8GB RAM ; Storage:  512GB SSD; Display: 15.6" FHD (1920 x 1080) IPS; Features: Backlit Keyboard, Type-C. It's price is 106,000 BDT.</w:t>
      </w:r>
    </w:p>
    <w:p>
      <w:r>
        <w:t>Question 598: What are the details of ASUS VivoBook 15X K3504VA Core i5 13th Gen 15.6" FHD Laptop?</w:t>
      </w:r>
    </w:p>
    <w:p>
      <w:r>
        <w:t>Answer: ASUS VivoBook 15X K3504VA Core i5 13th Gen 15.6" FHD Laptop has - Processor type: Intel Core i7-11800H (24M Cache, 2.30 GHz up to 4.60 GHz); RAM: Memory: 16GB DDR4 3200MHz RAM ; Storage:  256GB SSD + 1TB HDD; Display: 14-inch, WUXGA (1920 x 1200) IPS; Features: Backlit Magic Keyboard. It's price is 106,500 BDT.</w:t>
      </w:r>
    </w:p>
    <w:p>
      <w:r>
        <w:t>Question 599: What is the price of ASUS VivoBook 15X K3504VA Core i5 13th Gen 15.6" FHD Laptop?</w:t>
      </w:r>
    </w:p>
    <w:p>
      <w:r>
        <w:t>Answer: It's price is 106,500 BDT.</w:t>
      </w:r>
    </w:p>
    <w:p>
      <w:r>
        <w:t>Question 600: What are the features of ASUS VivoBook 15X K3504VA Core i5 13th Gen 15.6" FHD Laptop?</w:t>
      </w:r>
    </w:p>
    <w:p>
      <w:r>
        <w:t>Answer: ASUS VivoBook 15X K3504VA Core i5 13th Gen 15.6" FHD Laptop has - Processor type: Intel Core i7-11800H (24M Cache, 2.30 GHz up to 4.60 GHz); RAM: Memory: 16GB DDR4 3200MHz RAM ; Storage:  256GB SSD + 1TB HDD; Display: 14-inch, WUXGA (1920 x 1200) IPS; Features: Backlit Magic Keyboard. It's price is 106,500 BDT.</w:t>
      </w:r>
    </w:p>
    <w:p>
      <w:r>
        <w:t>Question 601: What are the details of MSI Cyborg 15 A12UCX Core i5 12th Gen RTX 2050 4GB Graphics 8GB RAM 15.6" FHD Gaming Laptop?</w:t>
      </w:r>
    </w:p>
    <w:p>
      <w:r>
        <w:t>Answer: MSI Cyborg 15 A12UCX Core i5 12th Gen RTX 2050 4GB Graphics 8GB RAM 15.6" FHD Gaming Laptop has - Processor type: Intel Core i5-1135G7 (8M Cache, 2.40 GHz up to 4.20 GHz); RAM: 8GB DDR4 (ONBOARD) ; Storage:  512GB M.2 SSD; Display: 13.3" FHD (1920x1080); Features: Backlit Magic Keyboard. It's price is 107,000 BDT.</w:t>
      </w:r>
    </w:p>
    <w:p>
      <w:r>
        <w:t>Question 602: What is the price of MSI Cyborg 15 A12UCX Core i5 12th Gen RTX 2050 4GB Graphics 8GB RAM 15.6" FHD Gaming Laptop?</w:t>
      </w:r>
    </w:p>
    <w:p>
      <w:r>
        <w:t>Answer: It's price is 107,000 BDT.</w:t>
      </w:r>
    </w:p>
    <w:p>
      <w:r>
        <w:t>Question 603: What are the features of MSI Cyborg 15 A12UCX Core i5 12th Gen RTX 2050 4GB Graphics 8GB RAM 15.6" FHD Gaming Laptop?</w:t>
      </w:r>
    </w:p>
    <w:p>
      <w:r>
        <w:t>Answer: MSI Cyborg 15 A12UCX Core i5 12th Gen RTX 2050 4GB Graphics 8GB RAM 15.6" FHD Gaming Laptop has - Processor type: Intel Core i5-1135G7 (8M Cache, 2.40 GHz up to 4.20 GHz); RAM: 8GB DDR4 (ONBOARD) ; Storage:  512GB M.2 SSD; Display: 13.3" FHD (1920x1080); Features: Backlit Magic Keyboard. It's price is 107,000 BDT.</w:t>
      </w:r>
    </w:p>
    <w:p>
      <w:r>
        <w:t>Question 604: What are the details of ASUS VivoBook 15X K3504ZA Core i7 12th Gen 15.6" FHD WV Laptop?</w:t>
      </w:r>
    </w:p>
    <w:p>
      <w:r>
        <w:t>Answer: ASUS VivoBook 15X K3504ZA Core i7 12th Gen 15.6" FHD WV Laptop has - Processor type: Intel Core i5-1240P Processor (12M Cache, up to 4.40 GHz); RAM: 8GB DDR5 ; Storage:  512GB SSD ; Display: 14"  WQXGA (2560X1600); Features: Backlit Keyboard, Camera privacy shutter. It's price is 107,500 BDT.</w:t>
      </w:r>
    </w:p>
    <w:p>
      <w:r>
        <w:t>Question 605: What is the price of ASUS VivoBook 15X K3504ZA Core i7 12th Gen 15.6" FHD WV Laptop?</w:t>
      </w:r>
    </w:p>
    <w:p>
      <w:r>
        <w:t>Answer: It's price is 107,500 BDT.</w:t>
      </w:r>
    </w:p>
    <w:p>
      <w:r>
        <w:t>Question 606: What are the features of ASUS VivoBook 15X K3504ZA Core i7 12th Gen 15.6" FHD WV Laptop?</w:t>
      </w:r>
    </w:p>
    <w:p>
      <w:r>
        <w:t>Answer: ASUS VivoBook 15X K3504ZA Core i7 12th Gen 15.6" FHD WV Laptop has - Processor type: Intel Core i5-1240P Processor (12M Cache, up to 4.40 GHz); RAM: 8GB DDR5 ; Storage:  512GB SSD ; Display: 14"  WQXGA (2560X1600); Features: Backlit Keyboard, Camera privacy shutter. It's price is 107,500 BDT.</w:t>
      </w:r>
    </w:p>
    <w:p>
      <w:r>
        <w:t>Question 607: What are the details of ASUS Vivobook 16X OLED M1603QA Ryzen 5 5600H 16" 4K Laptop?</w:t>
      </w:r>
    </w:p>
    <w:p>
      <w:r>
        <w:t>Answer: ASUS Vivobook 16X OLED M1603QA Ryzen 5 5600H 16" 4K Laptop has - Processor type: Intel Core i7-1165G7 (12M Cache, 2.80 GHz up to 4.70 GHz, with IPU); RAM: 8 GB DDR4 3200MHz ; Storage:  512GB PCIe SSD; Display: 14"  2.8K OLED WQHD (2880X1800) ; Features: Backlit Keyboard 1-Zone RGB, Type-C. It's price is 108,000 BDT.</w:t>
      </w:r>
    </w:p>
    <w:p>
      <w:r>
        <w:t>Question 608: What is the price of ASUS Vivobook 16X OLED M1603QA Ryzen 5 5600H 16" 4K Laptop?</w:t>
      </w:r>
    </w:p>
    <w:p>
      <w:r>
        <w:t>Answer: It's price is 108,000 BDT.</w:t>
      </w:r>
    </w:p>
    <w:p>
      <w:r>
        <w:t>Question 609: What are the features of ASUS Vivobook 16X OLED M1603QA Ryzen 5 5600H 16" 4K Laptop?</w:t>
      </w:r>
    </w:p>
    <w:p>
      <w:r>
        <w:t>Answer: ASUS Vivobook 16X OLED M1603QA Ryzen 5 5600H 16" 4K Laptop has - Processor type: Intel Core i7-1165G7 (12M Cache, 2.80 GHz up to 4.70 GHz, with IPU); RAM: 8 GB DDR4 3200MHz ; Storage:  512GB PCIe SSD; Display: 14"  2.8K OLED WQHD (2880X1800) ; Features: Backlit Keyboard 1-Zone RGB, Type-C. It's price is 108,000 BDT.</w:t>
      </w:r>
    </w:p>
    <w:p>
      <w:r>
        <w:t>Question 610: What are the details of Lenovo IdeaPad Light 5 14ABR8 Ryzen 5 7530U 14" FHD Laptop?</w:t>
      </w:r>
    </w:p>
    <w:p>
      <w:r>
        <w:t>Answer: Lenovo IdeaPad Light 5 14ABR8 Ryzen 5 7530U 14" FHD Laptop has - Processor type: Intel Core i7-11370H Processor (12M Cache, 3.30 GHz up to 4.80 GHz); RAM: 8 GB DDR4 3200MHz ; Storage:  512GB PCIe SSD; Display: 16" 2.5K (2560x1600); Features: Backlit Keyboard, Type-C, Wi-Fi 6. It's price is 108,000 BDT.</w:t>
      </w:r>
    </w:p>
    <w:p>
      <w:r>
        <w:t>Question 611: What is the price of Lenovo IdeaPad Light 5 14ABR8 Ryzen 5 7530U 14" FHD Laptop?</w:t>
      </w:r>
    </w:p>
    <w:p>
      <w:r>
        <w:t>Answer: It's price is 108,000 BDT.</w:t>
      </w:r>
    </w:p>
    <w:p>
      <w:r>
        <w:t>Question 612: What are the features of Lenovo IdeaPad Light 5 14ABR8 Ryzen 5 7530U 14" FHD Laptop?</w:t>
      </w:r>
    </w:p>
    <w:p>
      <w:r>
        <w:t>Answer: Lenovo IdeaPad Light 5 14ABR8 Ryzen 5 7530U 14" FHD Laptop has - Processor type: Intel Core i7-11370H Processor (12M Cache, 3.30 GHz up to 4.80 GHz); RAM: 8 GB DDR4 3200MHz ; Storage:  512GB PCIe SSD; Display: 16" 2.5K (2560x1600); Features: Backlit Keyboard, Type-C, Wi-Fi 6. It's price is 108,000 BDT.</w:t>
      </w:r>
    </w:p>
    <w:p>
      <w:r>
        <w:t>Question 613: What are the details of ASUS TUF Gaming F15 FX506HF Core i7 11th Gen RTX 2050 4GB Graphics 15.6" FHD Gaming Laptop?</w:t>
      </w:r>
    </w:p>
    <w:p>
      <w:r>
        <w:t>Answer: ASUS TUF Gaming F15 FX506HF Core i7 11th Gen RTX 2050 4GB Graphics 15.6" FHD Gaming Laptop has - Processor type: Intel Core i5-13420H (12M Cache, 3.4 GHz up to 4.6 GHz); RAM: 8GB DDR4 (ONBOARD) ; Storage:  512GB M.2 SSD; Display: 16" 2.5K (2560x1600); Features: Fingerprint , Stereo Speakers, Type-C. It's price is 108,900 BDT.</w:t>
      </w:r>
    </w:p>
    <w:p>
      <w:r>
        <w:t>Question 614: What is the price of ASUS TUF Gaming F15 FX506HF Core i7 11th Gen RTX 2050 4GB Graphics 15.6" FHD Gaming Laptop?</w:t>
      </w:r>
    </w:p>
    <w:p>
      <w:r>
        <w:t>Answer: It's price is 108,900 BDT.</w:t>
      </w:r>
    </w:p>
    <w:p>
      <w:r>
        <w:t>Question 615: What are the features of ASUS TUF Gaming F15 FX506HF Core i7 11th Gen RTX 2050 4GB Graphics 15.6" FHD Gaming Laptop?</w:t>
      </w:r>
    </w:p>
    <w:p>
      <w:r>
        <w:t>Answer: ASUS TUF Gaming F15 FX506HF Core i7 11th Gen RTX 2050 4GB Graphics 15.6" FHD Gaming Laptop has - Processor type: Intel Core i5-13420H (12M Cache, 3.4 GHz up to 4.6 GHz); RAM: 8GB DDR4 (ONBOARD) ; Storage:  512GB M.2 SSD; Display: 16" 2.5K (2560x1600); Features: Fingerprint , Stereo Speakers, Type-C. It's price is 108,900 BDT.</w:t>
      </w:r>
    </w:p>
    <w:p>
      <w:r>
        <w:t>Question 616: What are the details of Asus ZenBook 14 UX425EA Intel Core i5 1135G7 11th Gen 14" FHD WV Laptop?</w:t>
      </w:r>
    </w:p>
    <w:p>
      <w:r>
        <w:t>Answer: Asus ZenBook 14 UX425EA Intel Core i5 1135G7 11th Gen 14" FHD WV Laptop has - Processor type: Apple M1 chip with 8-core CPU and 7-core GPU; RAM: 16GB ; Storage:  512GB SSD; Display: Features: 15.6" 144Hz Display, Backlit Keyboard; Features: Backlit keyboard, Type-C. It's price is 109,000 BDT.</w:t>
      </w:r>
    </w:p>
    <w:p>
      <w:r>
        <w:t>Question 617: What is the price of Asus ZenBook 14 UX425EA Intel Core i5 1135G7 11th Gen 14" FHD WV Laptop?</w:t>
      </w:r>
    </w:p>
    <w:p>
      <w:r>
        <w:t>Answer: It's price is 109,000 BDT.</w:t>
      </w:r>
    </w:p>
    <w:p>
      <w:r>
        <w:t>Question 618: What are the features of Asus ZenBook 14 UX425EA Intel Core i5 1135G7 11th Gen 14" FHD WV Laptop?</w:t>
      </w:r>
    </w:p>
    <w:p>
      <w:r>
        <w:t>Answer: Asus ZenBook 14 UX425EA Intel Core i5 1135G7 11th Gen 14" FHD WV Laptop has - Processor type: Apple M1 chip with 8-core CPU and 7-core GPU; RAM: 16GB ; Storage:  512GB SSD; Display: Features: 15.6" 144Hz Display, Backlit Keyboard; Features: Backlit keyboard, Type-C. It's price is 109,000 BDT.</w:t>
      </w:r>
    </w:p>
    <w:p>
      <w:r>
        <w:t>Question 619: What are the details of Acer Aspire 7 A715-51G Core i5 12th Gen RTX 3050 4GB Graphics 15.6" FHD Gaming Laptop?</w:t>
      </w:r>
    </w:p>
    <w:p>
      <w:r>
        <w:t>Answer: Acer Aspire 7 A715-51G Core i5 12th Gen RTX 3050 4GB Graphics 15.6" FHD Gaming Laptop has - Processor type: Apple M1 chip with 8-core CPU and 7-core GPU; RAM: 8GB DDR4 ; Storage:  512GB SSD; Display: 16" WUXGA (1920x1200) IPS; Features: Backlit keyboard, Type-C. It's price is 111,500 BDT.</w:t>
      </w:r>
    </w:p>
    <w:p>
      <w:r>
        <w:t>Question 620: What is the price of Acer Aspire 7 A715-51G Core i5 12th Gen RTX 3050 4GB Graphics 15.6" FHD Gaming Laptop?</w:t>
      </w:r>
    </w:p>
    <w:p>
      <w:r>
        <w:t>Answer: It's price is 111,500 BDT.</w:t>
      </w:r>
    </w:p>
    <w:p>
      <w:r>
        <w:t>Question 621: What are the features of Acer Aspire 7 A715-51G Core i5 12th Gen RTX 3050 4GB Graphics 15.6" FHD Gaming Laptop?</w:t>
      </w:r>
    </w:p>
    <w:p>
      <w:r>
        <w:t>Answer: Acer Aspire 7 A715-51G Core i5 12th Gen RTX 3050 4GB Graphics 15.6" FHD Gaming Laptop has - Processor type: Apple M1 chip with 8-core CPU and 7-core GPU; RAM: 8GB DDR4 ; Storage:  512GB SSD; Display: 16" WUXGA (1920x1200) IPS; Features: Backlit keyboard, Type-C. It's price is 111,500 BDT.</w:t>
      </w:r>
    </w:p>
    <w:p>
      <w:r>
        <w:t>Question 622: What are the details of Asus VivoBook 15 X513EP Core i7 11th Gen MX330 2GB Graphics 15.6" FHD Laptop With Windows 11?</w:t>
      </w:r>
    </w:p>
    <w:p>
      <w:r>
        <w:t>Answer: Asus VivoBook 15 X513EP Core i7 11th Gen MX330 2GB Graphics 15.6" FHD Laptop With Windows 11 has - Processor type: AMD Ryzen 7 7730U (2.0GHz up to 4.5GHz); RAM: 8GB DDR4 3200MHz  ; Storage:  512GB SSD; Display: Features: Backlit Keyboard, 300Hz Display, Type-C; Features: Fingerprint sensor, Type-C. It's price is 112,000 BDT.</w:t>
      </w:r>
    </w:p>
    <w:p>
      <w:r>
        <w:t>Question 623: What is the price of Asus VivoBook 15 X513EP Core i7 11th Gen MX330 2GB Graphics 15.6" FHD Laptop With Windows 11?</w:t>
      </w:r>
    </w:p>
    <w:p>
      <w:r>
        <w:t>Answer: It's price is 112,000 BDT.</w:t>
      </w:r>
    </w:p>
    <w:p>
      <w:r>
        <w:t>Question 624: What are the features of Asus VivoBook 15 X513EP Core i7 11th Gen MX330 2GB Graphics 15.6" FHD Laptop With Windows 11?</w:t>
      </w:r>
    </w:p>
    <w:p>
      <w:r>
        <w:t>Answer: Asus VivoBook 15 X513EP Core i7 11th Gen MX330 2GB Graphics 15.6" FHD Laptop With Windows 11 has - Processor type: AMD Ryzen 7 7730U (2.0GHz up to 4.5GHz); RAM: 8GB DDR4 3200MHz  ; Storage:  512GB SSD; Display: Features: Backlit Keyboard, 300Hz Display, Type-C; Features: Fingerprint sensor, Type-C. It's price is 112,000 BDT.</w:t>
      </w:r>
    </w:p>
    <w:p>
      <w:r>
        <w:t>Question 625: What are the details of ASUS VivoBook Pro 15 K3500PA Core i7 11th Gen 15.6" FHD Laptop?</w:t>
      </w:r>
    </w:p>
    <w:p>
      <w:r>
        <w:t>Answer: ASUS VivoBook Pro 15 K3500PA Core i7 11th Gen 15.6" FHD Laptop has - Processor type: Intel Core i5-12500H (18M Cache, up to 4.50 GHz); RAM: 16GB DDR4 ; Storage:  512GB SSD; Display: 16" 3.2K (3200 x 2000) OLED Touch screen; Features: Backlit Keyboard, Fingerprint, Touch, Privacy Shutter. It's price is 113,500 BDT.</w:t>
      </w:r>
    </w:p>
    <w:p>
      <w:r>
        <w:t>Question 626: What is the price of ASUS VivoBook Pro 15 K3500PA Core i7 11th Gen 15.6" FHD Laptop?</w:t>
      </w:r>
    </w:p>
    <w:p>
      <w:r>
        <w:t>Answer: It's price is 113,500 BDT.</w:t>
      </w:r>
    </w:p>
    <w:p>
      <w:r>
        <w:t>Question 627: What are the features of ASUS VivoBook Pro 15 K3500PA Core i7 11th Gen 15.6" FHD Laptop?</w:t>
      </w:r>
    </w:p>
    <w:p>
      <w:r>
        <w:t>Answer: ASUS VivoBook Pro 15 K3500PA Core i7 11th Gen 15.6" FHD Laptop has - Processor type: Intel Core i5-12500H (18M Cache, up to 4.50 GHz); RAM: 16GB DDR4 ; Storage:  512GB SSD; Display: 16" 3.2K (3200 x 2000) OLED Touch screen; Features: Backlit Keyboard, Fingerprint, Touch, Privacy Shutter. It's price is 113,500 BDT.</w:t>
      </w:r>
    </w:p>
    <w:p>
      <w:r>
        <w:t>Question 628: What are the details of MSI Cyborg 15 A13UC Core i5 13th Gen RTX 3050 4GB Graphics 15.6" FHD Gaming Laptop?</w:t>
      </w:r>
    </w:p>
    <w:p>
      <w:r>
        <w:t>Answer: MSI Cyborg 15 A13UC Core i5 13th Gen RTX 3050 4GB Graphics 15.6" FHD Gaming Laptop has - Processor type: Intel Core i5-12450H (12M Cache, 3.30 GHz up to 4.40 GHz); RAM: 16GB ; Storage:  512GB SSD; Display: 14" FHD (1920 x 1080); Features: Backlit Keyboard, Type-C. It's price is 113,500 BDT.</w:t>
      </w:r>
    </w:p>
    <w:p>
      <w:r>
        <w:t>Question 629: What is the price of MSI Cyborg 15 A13UC Core i5 13th Gen RTX 3050 4GB Graphics 15.6" FHD Gaming Laptop?</w:t>
      </w:r>
    </w:p>
    <w:p>
      <w:r>
        <w:t>Answer: It's price is 113,500 BDT.</w:t>
      </w:r>
    </w:p>
    <w:p>
      <w:r>
        <w:t>Question 630: What are the features of MSI Cyborg 15 A13UC Core i5 13th Gen RTX 3050 4GB Graphics 15.6" FHD Gaming Laptop?</w:t>
      </w:r>
    </w:p>
    <w:p>
      <w:r>
        <w:t>Answer: MSI Cyborg 15 A13UC Core i5 13th Gen RTX 3050 4GB Graphics 15.6" FHD Gaming Laptop has - Processor type: Intel Core i5-12450H (12M Cache, 3.30 GHz up to 4.40 GHz); RAM: 16GB ; Storage:  512GB SSD; Display: 14" FHD (1920 x 1080); Features: Backlit Keyboard, Type-C. It's price is 113,500 BDT.</w:t>
      </w:r>
    </w:p>
    <w:p>
      <w:r>
        <w:t>Question 631: What are the details of Apple MacBook Air 13.3-Inch Retina Display 8-core Apple M1 chip with 8GB RAM, 256GB SSD (MGN63) Space Gray?</w:t>
      </w:r>
    </w:p>
    <w:p>
      <w:r>
        <w:t>Answer: Apple MacBook Air 13.3-Inch Retina Display 8-core Apple M1 chip with 8GB RAM, 256GB SSD (MGN63) Space Gray has - Processor type: Intel Core i7-1255U (12M Cache, up to 4.70 GHz); RAM: 16GB ; Storage:  512GB SSD; Display: Features: 360Hz Display, RGB Keyboard, Type-C; Features: Type-C, Fingerprint, Backlit Keyboard, Wi-Fi 6E. It's price is 112,000 BDT.</w:t>
      </w:r>
    </w:p>
    <w:p>
      <w:r>
        <w:t>Question 632: What is the price of Apple MacBook Air 13.3-Inch Retina Display 8-core Apple M1 chip with 8GB RAM, 256GB SSD (MGN63) Space Gray?</w:t>
      </w:r>
    </w:p>
    <w:p>
      <w:r>
        <w:t>Answer: It's price is 112,000 BDT.</w:t>
      </w:r>
    </w:p>
    <w:p>
      <w:r>
        <w:t>Question 633: What are the features of Apple MacBook Air 13.3-Inch Retina Display 8-core Apple M1 chip with 8GB RAM, 256GB SSD (MGN63) Space Gray?</w:t>
      </w:r>
    </w:p>
    <w:p>
      <w:r>
        <w:t>Answer: Apple MacBook Air 13.3-Inch Retina Display 8-core Apple M1 chip with 8GB RAM, 256GB SSD (MGN63) Space Gray has - Processor type: Intel Core i7-1255U (12M Cache, up to 4.70 GHz); RAM: 16GB ; Storage:  512GB SSD; Display: Features: 360Hz Display, RGB Keyboard, Type-C; Features: Type-C, Fingerprint, Backlit Keyboard, Wi-Fi 6E. It's price is 112,000 BDT.</w:t>
      </w:r>
    </w:p>
    <w:p>
      <w:r>
        <w:t>Question 634: What are the details of Apple MacBook Air 13.3-Inch Retina Display 8-core Apple M1 chip with 8GB RAM, 256GB SSD (MGN93) Silver?</w:t>
      </w:r>
    </w:p>
    <w:p>
      <w:r>
        <w:t>Answer: Apple MacBook Air 13.3-Inch Retina Display 8-core Apple M1 chip with 8GB RAM, 256GB SSD (MGN93) Silver has - Processor type: Intel Core i7-11370H (12M Cache, 3.30 GHz up to 4.80 GHz, with IPU); RAM: 8GB DDR4 ; Storage:  512GB SSD; Display: 13.6" Liquid Retina display (2560 x 1664); Features: Type-C, Fingerprint, Backlit Keyboard, Wi-Fi 6E. It's price is 112,000 BDT.</w:t>
      </w:r>
    </w:p>
    <w:p>
      <w:r>
        <w:t>Question 635: What is the price of Apple MacBook Air 13.3-Inch Retina Display 8-core Apple M1 chip with 8GB RAM, 256GB SSD (MGN93) Silver?</w:t>
      </w:r>
    </w:p>
    <w:p>
      <w:r>
        <w:t>Answer: It's price is 112,000 BDT.</w:t>
      </w:r>
    </w:p>
    <w:p>
      <w:r>
        <w:t>Question 636: What are the features of Apple MacBook Air 13.3-Inch Retina Display 8-core Apple M1 chip with 8GB RAM, 256GB SSD (MGN93) Silver?</w:t>
      </w:r>
    </w:p>
    <w:p>
      <w:r>
        <w:t>Answer: Apple MacBook Air 13.3-Inch Retina Display 8-core Apple M1 chip with 8GB RAM, 256GB SSD (MGN93) Silver has - Processor type: Intel Core i7-11370H (12M Cache, 3.30 GHz up to 4.80 GHz, with IPU); RAM: 8GB DDR4 ; Storage:  512GB SSD; Display: 13.6" Liquid Retina display (2560 x 1664); Features: Type-C, Fingerprint, Backlit Keyboard, Wi-Fi 6E. It's price is 112,000 BDT.</w:t>
      </w:r>
    </w:p>
    <w:p>
      <w:r>
        <w:t>Question 637: What are the details of Lenovo Yoga 6 13ABR8 Ryzen 5 7530U 13.3" FHD Touch Laptop ?</w:t>
      </w:r>
    </w:p>
    <w:p>
      <w:r>
        <w:t>Answer: Lenovo Yoga 6 13ABR8 Ryzen 5 7530U 13.3" FHD Touch Laptop  has - Processor type: Intel Core i7-11370H (12M Cache, 3.30 GHz up to 4.80 GHz, with IPU); RAM: 8GB DDR4 ; Storage:  512GB SSD; Display: 16" OLED WQUXGA (3840 X 2400); Features: Backlit Keyboard, Fingerprint sensor, Type-C. It's price is 115,000 BDT.</w:t>
      </w:r>
    </w:p>
    <w:p>
      <w:r>
        <w:t>Question 638: What is the price of Lenovo Yoga 6 13ABR8 Ryzen 5 7530U 13.3" FHD Touch Laptop ?</w:t>
      </w:r>
    </w:p>
    <w:p>
      <w:r>
        <w:t>Answer: It's price is 115,000 BDT.</w:t>
      </w:r>
    </w:p>
    <w:p>
      <w:r>
        <w:t>Question 639: What are the features of Lenovo Yoga 6 13ABR8 Ryzen 5 7530U 13.3" FHD Touch Laptop ?</w:t>
      </w:r>
    </w:p>
    <w:p>
      <w:r>
        <w:t>Answer: Lenovo Yoga 6 13ABR8 Ryzen 5 7530U 13.3" FHD Touch Laptop  has - Processor type: Intel Core i7-11370H (12M Cache, 3.30 GHz up to 4.80 GHz, with IPU); RAM: 8GB DDR4 ; Storage:  512GB SSD; Display: 16" OLED WQUXGA (3840 X 2400); Features: Backlit Keyboard, Fingerprint sensor, Type-C. It's price is 115,000 BDT.</w:t>
      </w:r>
    </w:p>
    <w:p>
      <w:r>
        <w:t>Question 640: What are the details of Lenovo IdeaPad Flex 5 14ABR8 Ryzen 7 7730U 14" Touchscreen Laptop ?</w:t>
      </w:r>
    </w:p>
    <w:p>
      <w:r>
        <w:t>Answer: Lenovo IdeaPad Flex 5 14ABR8 Ryzen 7 7730U 14" Touchscreen Laptop  has - Processor type: Intel Core i7-1165G7 (12M Cache, 2.80 GHz up to 4.70 GHz); RAM: 8GB DDR4 3200MHz ; Storage:  512GB SSD; Display: Features: Backlit Keyboard, 144Hz Display, Type-C; Features: Backlit Keyboard, Dolby Audio, Type-C. It's price is 115,000 BDT.</w:t>
      </w:r>
    </w:p>
    <w:p>
      <w:r>
        <w:t>Question 641: What is the price of Lenovo IdeaPad Flex 5 14ABR8 Ryzen 7 7730U 14" Touchscreen Laptop ?</w:t>
      </w:r>
    </w:p>
    <w:p>
      <w:r>
        <w:t>Answer: It's price is 115,000 BDT.</w:t>
      </w:r>
    </w:p>
    <w:p>
      <w:r>
        <w:t>Question 642: What are the features of Lenovo IdeaPad Flex 5 14ABR8 Ryzen 7 7730U 14" Touchscreen Laptop ?</w:t>
      </w:r>
    </w:p>
    <w:p>
      <w:r>
        <w:t>Answer: Lenovo IdeaPad Flex 5 14ABR8 Ryzen 7 7730U 14" Touchscreen Laptop  has - Processor type: Intel Core i7-1165G7 (12M Cache, 2.80 GHz up to 4.70 GHz); RAM: 8GB DDR4 3200MHz ; Storage:  512GB SSD; Display: Features: Backlit Keyboard, 144Hz Display, Type-C; Features: Backlit Keyboard, Dolby Audio, Type-C. It's price is 115,000 BDT.</w:t>
      </w:r>
    </w:p>
    <w:p>
      <w:r>
        <w:t>Question 643: What are the details of ASUS TUF Gaming F15 FX507ZC4 Core i5 12th Gen RTX 3050 4GB Graphics 15.6" FHD Gaming Laptop?</w:t>
      </w:r>
    </w:p>
    <w:p>
      <w:r>
        <w:t>Answer: ASUS TUF Gaming F15 FX507ZC4 Core i5 12th Gen RTX 3050 4GB Graphics 15.6" FHD Gaming Laptop has - Processor type: Intel Core i5-1235U (12M Cache, 3.3 GHz up to 4.4 GHz); RAM: 8GB DDR5 ; Storage:  512GB SSD; Display: 14" WUXGA (1920x1200) IPS; Features: Backlit Keyboard, Type-C. It's price is 115,900 BDT.</w:t>
      </w:r>
    </w:p>
    <w:p>
      <w:r>
        <w:t>Question 644: What is the price of ASUS TUF Gaming F15 FX507ZC4 Core i5 12th Gen RTX 3050 4GB Graphics 15.6" FHD Gaming Laptop?</w:t>
      </w:r>
    </w:p>
    <w:p>
      <w:r>
        <w:t>Answer: It's price is 115,900 BDT.</w:t>
      </w:r>
    </w:p>
    <w:p>
      <w:r>
        <w:t>Question 645: What are the features of ASUS TUF Gaming F15 FX507ZC4 Core i5 12th Gen RTX 3050 4GB Graphics 15.6" FHD Gaming Laptop?</w:t>
      </w:r>
    </w:p>
    <w:p>
      <w:r>
        <w:t>Answer: ASUS TUF Gaming F15 FX507ZC4 Core i5 12th Gen RTX 3050 4GB Graphics 15.6" FHD Gaming Laptop has - Processor type: Intel Core i5-1235U (12M Cache, 3.3 GHz up to 4.4 GHz); RAM: 8GB DDR5 ; Storage:  512GB SSD; Display: 14" WUXGA (1920x1200) IPS; Features: Backlit Keyboard, Type-C. It's price is 115,900 BDT.</w:t>
      </w:r>
    </w:p>
    <w:p>
      <w:r>
        <w:t>Question 646: What are the details of Acer Nitro 5 AN515-58-59JP Core i5 12th Gen RTX 3050 4GB Graphics 15.6" FHD 144Hz Gaming Laptop?</w:t>
      </w:r>
    </w:p>
    <w:p>
      <w:r>
        <w:t>Answer: Acer Nitro 5 AN515-58-59JP Core i5 12th Gen RTX 3050 4GB Graphics 15.6" FHD 144Hz Gaming Laptop has - Processor type: AMD Ryzen 5 7535HS (3.3GHz up to 4.55GHz, 6 cores); RAM: 8GB DDR5 ; Storage:  512GB SSD ; Display: 13.6" Liquid Retina display (2560 x 1664); Features: 144Hz Refresh Rate, Backlit keyboard, Type-C. It's price is 117,000 BDT.</w:t>
      </w:r>
    </w:p>
    <w:p>
      <w:r>
        <w:t>Question 647: What is the price of Acer Nitro 5 AN515-58-59JP Core i5 12th Gen RTX 3050 4GB Graphics 15.6" FHD 144Hz Gaming Laptop?</w:t>
      </w:r>
    </w:p>
    <w:p>
      <w:r>
        <w:t>Answer: It's price is 117,000 BDT.</w:t>
      </w:r>
    </w:p>
    <w:p>
      <w:r>
        <w:t>Question 648: What are the features of Acer Nitro 5 AN515-58-59JP Core i5 12th Gen RTX 3050 4GB Graphics 15.6" FHD 144Hz Gaming Laptop?</w:t>
      </w:r>
    </w:p>
    <w:p>
      <w:r>
        <w:t>Answer: Acer Nitro 5 AN515-58-59JP Core i5 12th Gen RTX 3050 4GB Graphics 15.6" FHD 144Hz Gaming Laptop has - Processor type: AMD Ryzen 5 7535HS (3.3GHz up to 4.55GHz, 6 cores); RAM: 8GB DDR5 ; Storage:  512GB SSD ; Display: 13.6" Liquid Retina display (2560 x 1664); Features: 144Hz Refresh Rate, Backlit keyboard, Type-C. It's price is 117,000 BDT.</w:t>
      </w:r>
    </w:p>
    <w:p>
      <w:r>
        <w:t>Question 649: What are the details of HP ProBook 440 G9 Core i7 12th Gen 14" FHD Laptop?</w:t>
      </w:r>
    </w:p>
    <w:p>
      <w:r>
        <w:t>Answer: HP ProBook 440 G9 Core i7 12th Gen 14" FHD Laptop has - Processor type: Intel Core i7-1355U (up to 5.0GHz, 12 MB L3 cache); RAM: 8GB DDR4 3200MHz  ; Storage:  512GB SSD; Display: 14" 2.8K (2880x1800) OLED Touch; Features: Privacy Shutter, Type-C, Wi-Fi 6E. It's price is 117,500 BDT.</w:t>
      </w:r>
    </w:p>
    <w:p>
      <w:r>
        <w:t>Question 650: What is the price of HP ProBook 440 G9 Core i7 12th Gen 14" FHD Laptop?</w:t>
      </w:r>
    </w:p>
    <w:p>
      <w:r>
        <w:t>Answer: It's price is 117,500 BDT.</w:t>
      </w:r>
    </w:p>
    <w:p>
      <w:r>
        <w:t>Question 651: What are the features of HP ProBook 440 G9 Core i7 12th Gen 14" FHD Laptop?</w:t>
      </w:r>
    </w:p>
    <w:p>
      <w:r>
        <w:t>Answer: HP ProBook 440 G9 Core i7 12th Gen 14" FHD Laptop has - Processor type: Intel Core i7-1355U (up to 5.0GHz, 12 MB L3 cache); RAM: 8GB DDR4 3200MHz  ; Storage:  512GB SSD; Display: 14" 2.8K (2880x1800) OLED Touch; Features: Privacy Shutter, Type-C, Wi-Fi 6E. It's price is 117,500 BDT.</w:t>
      </w:r>
    </w:p>
    <w:p>
      <w:r>
        <w:t>Question 652: What are the details of Lenovo IdeaPad Gaming 3i Core i7 11th Gen GTX 1650 4GB Graphics 15.6" FHD Laptop?</w:t>
      </w:r>
    </w:p>
    <w:p>
      <w:r>
        <w:t>Answer: Lenovo IdeaPad Gaming 3i Core i7 11th Gen GTX 1650 4GB Graphics 15.6" FHD Laptop has - Processor type: Intel Core i7-1355U (up to 5.0GHz, 12 MB L3 cache); RAM: 8GB DDR5 4800MHz ; Storage:  512GB SSD; Display: 14.0" 2.8K (2880 x 1800) OLED Touch; Features: High Definition Audio, FHD 1080p + IR with Privacy Shutter. It's price is 118,000 BDT.</w:t>
      </w:r>
    </w:p>
    <w:p>
      <w:r>
        <w:t>Question 653: What is the price of Lenovo IdeaPad Gaming 3i Core i7 11th Gen GTX 1650 4GB Graphics 15.6" FHD Laptop?</w:t>
      </w:r>
    </w:p>
    <w:p>
      <w:r>
        <w:t>Answer: It's price is 118,000 BDT.</w:t>
      </w:r>
    </w:p>
    <w:p>
      <w:r>
        <w:t>Question 654: What are the features of Lenovo IdeaPad Gaming 3i Core i7 11th Gen GTX 1650 4GB Graphics 15.6" FHD Laptop?</w:t>
      </w:r>
    </w:p>
    <w:p>
      <w:r>
        <w:t>Answer: Lenovo IdeaPad Gaming 3i Core i7 11th Gen GTX 1650 4GB Graphics 15.6" FHD Laptop has - Processor type: Intel Core i7-1355U (up to 5.0GHz, 12 MB L3 cache); RAM: 8GB DDR5 4800MHz ; Storage:  512GB SSD; Display: 14.0" 2.8K (2880 x 1800) OLED Touch; Features: High Definition Audio, FHD 1080p + IR with Privacy Shutter. It's price is 118,000 BDT.</w:t>
      </w:r>
    </w:p>
    <w:p>
      <w:r>
        <w:t>Question 655: What are the details of Lenovo IdeaPad Gaming 3i Core i7 11th Gen GTX 1650 4GB Graphics 15.6" FHD Laptop With 3 Years Warranty?</w:t>
      </w:r>
    </w:p>
    <w:p>
      <w:r>
        <w:t>Answer: Lenovo IdeaPad Gaming 3i Core i7 11th Gen GTX 1650 4GB Graphics 15.6" FHD Laptop With 3 Years Warranty has - Processor type: Intel Core i7-1165G7 (12M Cache, 2.80 GHz up to 4.70 GHz); RAM: 16GB DDR4 3200MHz  ; Storage:  512GB SSD; Display: 14" 2.8K (2880 x 1800) OLED; Features: Backlit Keyboard, Type-C. It's price is 118,000 BDT.</w:t>
      </w:r>
    </w:p>
    <w:p>
      <w:r>
        <w:t>Question 656: What is the price of Lenovo IdeaPad Gaming 3i Core i7 11th Gen GTX 1650 4GB Graphics 15.6" FHD Laptop With 3 Years Warranty?</w:t>
      </w:r>
    </w:p>
    <w:p>
      <w:r>
        <w:t>Answer: It's price is 118,000 BDT.</w:t>
      </w:r>
    </w:p>
    <w:p>
      <w:r>
        <w:t>Question 657: What are the features of Lenovo IdeaPad Gaming 3i Core i7 11th Gen GTX 1650 4GB Graphics 15.6" FHD Laptop With 3 Years Warranty?</w:t>
      </w:r>
    </w:p>
    <w:p>
      <w:r>
        <w:t>Answer: Lenovo IdeaPad Gaming 3i Core i7 11th Gen GTX 1650 4GB Graphics 15.6" FHD Laptop With 3 Years Warranty has - Processor type: Intel Core i7-1165G7 (12M Cache, 2.80 GHz up to 4.70 GHz); RAM: 16GB DDR4 3200MHz  ; Storage:  512GB SSD; Display: 14" 2.8K (2880 x 1800) OLED; Features: Backlit Keyboard, Type-C. It's price is 118,000 BDT.</w:t>
      </w:r>
    </w:p>
    <w:p>
      <w:r>
        <w:t>Question 658: What are the details of Asus VivoBook 15 S513EQ Core i7 11th Gen MX350 2GB Graphics 15.6" FHD OLED Laptop?</w:t>
      </w:r>
    </w:p>
    <w:p>
      <w:r>
        <w:t>Answer: Asus VivoBook 15 S513EQ Core i7 11th Gen MX350 2GB Graphics 15.6" FHD OLED Laptop has - Processor type: Intel Core i5-11300H (8M Cache, 3.10 GHz up to 4.40 GHz); RAM: 16GB DDR4 ; Storage:  512GB SSD; Display: 14" WUXGA (1920x1200) IPS; Features: Backlit Keyboard, Type-C. It's price is 118,000 BDT.</w:t>
      </w:r>
    </w:p>
    <w:p>
      <w:r>
        <w:t>Question 659: What is the price of Asus VivoBook 15 S513EQ Core i7 11th Gen MX350 2GB Graphics 15.6" FHD OLED Laptop?</w:t>
      </w:r>
    </w:p>
    <w:p>
      <w:r>
        <w:t>Answer: It's price is 118,000 BDT.</w:t>
      </w:r>
    </w:p>
    <w:p>
      <w:r>
        <w:t>Question 660: What are the features of Asus VivoBook 15 S513EQ Core i7 11th Gen MX350 2GB Graphics 15.6" FHD OLED Laptop?</w:t>
      </w:r>
    </w:p>
    <w:p>
      <w:r>
        <w:t>Answer: Asus VivoBook 15 S513EQ Core i7 11th Gen MX350 2GB Graphics 15.6" FHD OLED Laptop has - Processor type: Intel Core i5-11300H (8M Cache, 3.10 GHz up to 4.40 GHz); RAM: 16GB DDR4 ; Storage:  512GB SSD; Display: 14" WUXGA (1920x1200) IPS; Features: Backlit Keyboard, Type-C. It's price is 118,000 BDT.</w:t>
      </w:r>
    </w:p>
    <w:p>
      <w:r>
        <w:t>Question 661: What are the details of Lenovo IdeaPad Flex 5 14IAU7 Core i5 12th Gen 14" WUXGA Touch Laptop?</w:t>
      </w:r>
    </w:p>
    <w:p>
      <w:r>
        <w:t>Answer: Lenovo IdeaPad Flex 5 14IAU7 Core i5 12th Gen 14" WUXGA Touch Laptop has - Processor type: AMD Ryzen 5 4600H (8MB Cache, 3.0GHz up to 4.0GHz); RAM: 16GB DDR5 ; Storage:  512GB SSD; Display: 13.6" Liquid Retina display (2560 x 1664); Features: Backlit Keyboard, Type-C. It's price is 118,000 BDT.</w:t>
      </w:r>
    </w:p>
    <w:p>
      <w:r>
        <w:t>Question 662: What is the price of Lenovo IdeaPad Flex 5 14IAU7 Core i5 12th Gen 14" WUXGA Touch Laptop?</w:t>
      </w:r>
    </w:p>
    <w:p>
      <w:r>
        <w:t>Answer: It's price is 118,000 BDT.</w:t>
      </w:r>
    </w:p>
    <w:p>
      <w:r>
        <w:t>Question 663: What are the features of Lenovo IdeaPad Flex 5 14IAU7 Core i5 12th Gen 14" WUXGA Touch Laptop?</w:t>
      </w:r>
    </w:p>
    <w:p>
      <w:r>
        <w:t>Answer: Lenovo IdeaPad Flex 5 14IAU7 Core i5 12th Gen 14" WUXGA Touch Laptop has - Processor type: AMD Ryzen 5 4600H (8MB Cache, 3.0GHz up to 4.0GHz); RAM: 16GB DDR5 ; Storage:  512GB SSD; Display: 13.6" Liquid Retina display (2560 x 1664); Features: Backlit Keyboard, Type-C. It's price is 118,000 BDT.</w:t>
      </w:r>
    </w:p>
    <w:p>
      <w:r>
        <w:t>Question 664: What are the details of Lenovo IdeaPad Gaming 3 15ARH7 Ryzen 5 7535HS RTX 2050 4GB Graphics 15.6" FHD Laptop?</w:t>
      </w:r>
    </w:p>
    <w:p>
      <w:r>
        <w:t>Answer: Lenovo IdeaPad Gaming 3 15ARH7 Ryzen 5 7535HS RTX 2050 4GB Graphics 15.6" FHD Laptop has - Processor type: Intel Core i5-12500H Processor (18M Cache, up to 4.50 GHz); RAM: 16GB DDR4 ; Storage:  512GB SSD; Display: 14" WUXGA (1920x1200) OLED; Features: High Definition Audio, Privacy Shutter, Stereo speakers. It's price is 118,000 BDT.</w:t>
      </w:r>
    </w:p>
    <w:p>
      <w:r>
        <w:t>Question 665: What is the price of Lenovo IdeaPad Gaming 3 15ARH7 Ryzen 5 7535HS RTX 2050 4GB Graphics 15.6" FHD Laptop?</w:t>
      </w:r>
    </w:p>
    <w:p>
      <w:r>
        <w:t>Answer: It's price is 118,000 BDT.</w:t>
      </w:r>
    </w:p>
    <w:p>
      <w:r>
        <w:t>Question 666: What are the features of Lenovo IdeaPad Gaming 3 15ARH7 Ryzen 5 7535HS RTX 2050 4GB Graphics 15.6" FHD Laptop?</w:t>
      </w:r>
    </w:p>
    <w:p>
      <w:r>
        <w:t>Answer: Lenovo IdeaPad Gaming 3 15ARH7 Ryzen 5 7535HS RTX 2050 4GB Graphics 15.6" FHD Laptop has - Processor type: Intel Core i5-12500H Processor (18M Cache, up to 4.50 GHz); RAM: 16GB DDR4 ; Storage:  512GB SSD; Display: 14" WUXGA (1920x1200) OLED; Features: High Definition Audio, Privacy Shutter, Stereo speakers. It's price is 118,000 BDT.</w:t>
      </w:r>
    </w:p>
    <w:p>
      <w:r>
        <w:t>Question 667: What are the details of HP ProBook 440 G10 Core i7 13th Gen 14" FHD Laptop?</w:t>
      </w:r>
    </w:p>
    <w:p>
      <w:r>
        <w:t>Answer: HP ProBook 440 G10 Core i7 13th Gen 14" FHD Laptop has - Processor type: Intel Core i5-1335U (12MB Cache, up to 4.6 GHz); RAM: 8GB RAM ; Storage:  512GB SSD; Display: 15.6 Inch, FHD (1920*1080); Features: Backlit Keyboard, Type-C. It's price is 118,500 BDT.</w:t>
      </w:r>
    </w:p>
    <w:p>
      <w:r>
        <w:t>Question 668: What is the price of HP ProBook 440 G10 Core i7 13th Gen 14" FHD Laptop?</w:t>
      </w:r>
    </w:p>
    <w:p>
      <w:r>
        <w:t>Answer: It's price is 118,500 BDT.</w:t>
      </w:r>
    </w:p>
    <w:p>
      <w:r>
        <w:t>Question 669: What are the features of HP ProBook 440 G10 Core i7 13th Gen 14" FHD Laptop?</w:t>
      </w:r>
    </w:p>
    <w:p>
      <w:r>
        <w:t>Answer: HP ProBook 440 G10 Core i7 13th Gen 14" FHD Laptop has - Processor type: Intel Core i5-1335U (12MB Cache, up to 4.6 GHz); RAM: 8GB RAM ; Storage:  512GB SSD; Display: 15.6 Inch, FHD (1920*1080); Features: Backlit Keyboard, Type-C. It's price is 118,500 BDT.</w:t>
      </w:r>
    </w:p>
    <w:p>
      <w:r>
        <w:t>Question 670: What are the details of HP ProBook 450 G10 Core i7 13th Gen 15.6" FHD Laptop?</w:t>
      </w:r>
    </w:p>
    <w:p>
      <w:r>
        <w:t>Answer: HP ProBook 450 G10 Core i7 13th Gen 15.6" FHD Laptop has - Processor type: AMD Ryzen 7 7730U ; RAM: 8GB DDR5 4800MHz ; Storage:  512GB SSD; Display: 15.3" Liquid Retina display (2880 x 1864); Features: High Definition Audio, Privacy Shutter, Stereo speakers. It's price is 118,500 BDT.</w:t>
      </w:r>
    </w:p>
    <w:p>
      <w:r>
        <w:t>Question 671: What is the price of HP ProBook 450 G10 Core i7 13th Gen 15.6" FHD Laptop?</w:t>
      </w:r>
    </w:p>
    <w:p>
      <w:r>
        <w:t>Answer: It's price is 118,500 BDT.</w:t>
      </w:r>
    </w:p>
    <w:p>
      <w:r>
        <w:t>Question 672: What are the features of HP ProBook 450 G10 Core i7 13th Gen 15.6" FHD Laptop?</w:t>
      </w:r>
    </w:p>
    <w:p>
      <w:r>
        <w:t>Answer: HP ProBook 450 G10 Core i7 13th Gen 15.6" FHD Laptop has - Processor type: AMD Ryzen 7 7730U ; RAM: 8GB DDR5 4800MHz ; Storage:  512GB SSD; Display: 15.3" Liquid Retina display (2880 x 1864); Features: High Definition Audio, Privacy Shutter, Stereo speakers. It's price is 118,500 BDT.</w:t>
      </w:r>
    </w:p>
    <w:p>
      <w:r>
        <w:t>Question 673: What are the details of Asus VivoBook 15 S513EQ Core i7 11th Gen MX350 2GB Graphics 15.6" FHD Laptop?</w:t>
      </w:r>
    </w:p>
    <w:p>
      <w:r>
        <w:t>Answer: Asus VivoBook 15 S513EQ Core i7 11th Gen MX350 2GB Graphics 15.6" FHD Laptop has - Processor type: AMD Ryzen 7 5825U (2.0GHz Up to 4.5GHz, Core 8, Threads 16); RAM: 16GB DDR4 3200MHz ; Storage:  512GB NVMe SSD; Display: 15.3" Liquid Retina display (2880 x 1864); Features: Backlit Keyboard 1-Zone RGB, Type-C. It's price is 119,000 BDT.</w:t>
      </w:r>
    </w:p>
    <w:p>
      <w:r>
        <w:t>Question 674: What is the price of Asus VivoBook 15 S513EQ Core i7 11th Gen MX350 2GB Graphics 15.6" FHD Laptop?</w:t>
      </w:r>
    </w:p>
    <w:p>
      <w:r>
        <w:t>Answer: It's price is 119,000 BDT.</w:t>
      </w:r>
    </w:p>
    <w:p>
      <w:r>
        <w:t>Question 675: What are the features of Asus VivoBook 15 S513EQ Core i7 11th Gen MX350 2GB Graphics 15.6" FHD Laptop?</w:t>
      </w:r>
    </w:p>
    <w:p>
      <w:r>
        <w:t>Answer: Asus VivoBook 15 S513EQ Core i7 11th Gen MX350 2GB Graphics 15.6" FHD Laptop has - Processor type: AMD Ryzen 7 5825U (2.0GHz Up to 4.5GHz, Core 8, Threads 16); RAM: 16GB DDR4 3200MHz ; Storage:  512GB NVMe SSD; Display: 15.3" Liquid Retina display (2880 x 1864); Features: Backlit Keyboard 1-Zone RGB, Type-C. It's price is 119,000 BDT.</w:t>
      </w:r>
    </w:p>
    <w:p>
      <w:r>
        <w:t>Question 676: What are the details of Lenovo IdeaPad Slim 5i Pro Core i5 11th Gen MX450 2GB Graphics 16" Laptop With 3 Years Warranty?</w:t>
      </w:r>
    </w:p>
    <w:p>
      <w:r>
        <w:t>Answer: Lenovo IdeaPad Slim 5i Pro Core i5 11th Gen MX450 2GB Graphics 16" Laptop With 3 Years Warranty has - Processor type: AMD Ryzen 5 5625U (16MB L3 Cache, 2.3GHz, up to 4.3GHz); RAM: 16GB DDR4 ; Storage:  512GB SSD; Display: Features: QHD+, 240Hz Display, Backlit Keyboard; Features: Backlit Keyboard, Type-C. It's price is 121,000 BDT.</w:t>
      </w:r>
    </w:p>
    <w:p>
      <w:r>
        <w:t>Question 677: What is the price of Lenovo IdeaPad Slim 5i Pro Core i5 11th Gen MX450 2GB Graphics 16" Laptop With 3 Years Warranty?</w:t>
      </w:r>
    </w:p>
    <w:p>
      <w:r>
        <w:t>Answer: It's price is 121,000 BDT.</w:t>
      </w:r>
    </w:p>
    <w:p>
      <w:r>
        <w:t>Question 678: What are the features of Lenovo IdeaPad Slim 5i Pro Core i5 11th Gen MX450 2GB Graphics 16" Laptop With 3 Years Warranty?</w:t>
      </w:r>
    </w:p>
    <w:p>
      <w:r>
        <w:t>Answer: Lenovo IdeaPad Slim 5i Pro Core i5 11th Gen MX450 2GB Graphics 16" Laptop With 3 Years Warranty has - Processor type: AMD Ryzen 5 5625U (16MB L3 Cache, 2.3GHz, up to 4.3GHz); RAM: 16GB DDR4 ; Storage:  512GB SSD; Display: Features: QHD+, 240Hz Display, Backlit Keyboard; Features: Backlit Keyboard, Type-C. It's price is 121,000 BDT.</w:t>
      </w:r>
    </w:p>
    <w:p>
      <w:r>
        <w:t>Question 679: What are the details of Asus TUF Gaming A17 FA706ICB Ryzen 5 4600H RTX 3050 4GB Graphics 17.3" FHD Gaming Laptop?</w:t>
      </w:r>
    </w:p>
    <w:p>
      <w:r>
        <w:t>Answer: Asus TUF Gaming A17 FA706ICB Ryzen 5 4600H RTX 3050 4GB Graphics 17.3" FHD Gaming Laptop has - Processor type: Intel Core i5-12450H (12M Cache, 3.30 GHz up to 4.40 GHz); RAM: 16GB DDR4 3200MHz  ; Storage:  512GB SSD; Display: 14" FHD (1920 x 1080) IPS; Features: Backlit Keyboard, Type-C. It's price is 121,000 BDT.</w:t>
      </w:r>
    </w:p>
    <w:p>
      <w:r>
        <w:t>Question 680: What is the price of Asus TUF Gaming A17 FA706ICB Ryzen 5 4600H RTX 3050 4GB Graphics 17.3" FHD Gaming Laptop?</w:t>
      </w:r>
    </w:p>
    <w:p>
      <w:r>
        <w:t>Answer: It's price is 121,000 BDT.</w:t>
      </w:r>
    </w:p>
    <w:p>
      <w:r>
        <w:t>Question 681: What are the features of Asus TUF Gaming A17 FA706ICB Ryzen 5 4600H RTX 3050 4GB Graphics 17.3" FHD Gaming Laptop?</w:t>
      </w:r>
    </w:p>
    <w:p>
      <w:r>
        <w:t>Answer: Asus TUF Gaming A17 FA706ICB Ryzen 5 4600H RTX 3050 4GB Graphics 17.3" FHD Gaming Laptop has - Processor type: Intel Core i5-12450H (12M Cache, 3.30 GHz up to 4.40 GHz); RAM: 16GB DDR4 3200MHz  ; Storage:  512GB SSD; Display: 14" FHD (1920 x 1080) IPS; Features: Backlit Keyboard, Type-C. It's price is 121,000 BDT.</w:t>
      </w:r>
    </w:p>
    <w:p>
      <w:r>
        <w:t>Question 682: What are the details of GIGABYTE G5 MF Core i5 12th Gen RTX 4050 6GB Graphics 15.6'' FHD 144Hz Gaming Laptop?</w:t>
      </w:r>
    </w:p>
    <w:p>
      <w:r>
        <w:t>Answer: GIGABYTE G5 MF Core i5 12th Gen RTX 4050 6GB Graphics 15.6'' FHD 144Hz Gaming Laptop has - Processor type: AMD Ryzen 5 7535HS; RAM: 8GB DDR4 3200MHz  ; Storage:  512GB SSD; Display: Features: Backlit Keyboard, Dual Display, Type-C; Features: 144Hz Refresh Rate, Backlit keyboard, Type-C. It's price is 124,000 BDT.</w:t>
      </w:r>
    </w:p>
    <w:p>
      <w:r>
        <w:t>Question 683: What is the price of GIGABYTE G5 MF Core i5 12th Gen RTX 4050 6GB Graphics 15.6'' FHD 144Hz Gaming Laptop?</w:t>
      </w:r>
    </w:p>
    <w:p>
      <w:r>
        <w:t>Answer: It's price is 124,000 BDT.</w:t>
      </w:r>
    </w:p>
    <w:p>
      <w:r>
        <w:t>Question 684: What are the features of GIGABYTE G5 MF Core i5 12th Gen RTX 4050 6GB Graphics 15.6'' FHD 144Hz Gaming Laptop?</w:t>
      </w:r>
    </w:p>
    <w:p>
      <w:r>
        <w:t>Answer: GIGABYTE G5 MF Core i5 12th Gen RTX 4050 6GB Graphics 15.6'' FHD 144Hz Gaming Laptop has - Processor type: AMD Ryzen 5 7535HS; RAM: 8GB DDR4 3200MHz  ; Storage:  512GB SSD; Display: Features: Backlit Keyboard, Dual Display, Type-C; Features: 144Hz Refresh Rate, Backlit keyboard, Type-C. It's price is 124,000 BDT.</w:t>
      </w:r>
    </w:p>
    <w:p>
      <w:r>
        <w:t>Question 685: What are the details of ASUS VivoBook S 14 Flip TP3402VA Core i5 13th Gen 14" WUXGA Touch Laptop?</w:t>
      </w:r>
    </w:p>
    <w:p>
      <w:r>
        <w:t>Answer: ASUS VivoBook S 14 Flip TP3402VA Core i5 13th Gen 14" WUXGA Touch Laptop has - Processor type: Intel Core i7-11800H (24M Cache, 2.30 GHz up to 4.60 GHz); RAM: 8GB DDR5 4800MHz ; Storage:  512GB SSD; Display: 14.5" 2.5K (2560x1600) IPS, 90Hz; Features: Backlit Keyboard, Type-C. It's price is 124,000 BDT.</w:t>
      </w:r>
    </w:p>
    <w:p>
      <w:r>
        <w:t>Question 686: What is the price of ASUS VivoBook S 14 Flip TP3402VA Core i5 13th Gen 14" WUXGA Touch Laptop?</w:t>
      </w:r>
    </w:p>
    <w:p>
      <w:r>
        <w:t>Answer: It's price is 124,000 BDT.</w:t>
      </w:r>
    </w:p>
    <w:p>
      <w:r>
        <w:t>Question 687: What are the features of ASUS VivoBook S 14 Flip TP3402VA Core i5 13th Gen 14" WUXGA Touch Laptop?</w:t>
      </w:r>
    </w:p>
    <w:p>
      <w:r>
        <w:t>Answer: ASUS VivoBook S 14 Flip TP3402VA Core i5 13th Gen 14" WUXGA Touch Laptop has - Processor type: Intel Core i7-11800H (24M Cache, 2.30 GHz up to 4.60 GHz); RAM: 8GB DDR5 4800MHz ; Storage:  512GB SSD; Display: 14.5" 2.5K (2560x1600) IPS, 90Hz; Features: Backlit Keyboard, Type-C. It's price is 124,000 BDT.</w:t>
      </w:r>
    </w:p>
    <w:p>
      <w:r>
        <w:t>Question 688: What are the details of Lenovo Yoga 6 13ABR8 Ryzen 7 7730U 13.3" FHD Touch Laptop?</w:t>
      </w:r>
    </w:p>
    <w:p>
      <w:r>
        <w:t>Answer: Lenovo Yoga 6 13ABR8 Ryzen 7 7730U 13.3" FHD Touch Laptop has - Processor type: AMD Ryzen 7 7735HS ; RAM: 16GB DDR4 ; Storage:  512GB SSD; Display: 13.3" 3K (2880 x 1800) OLED 0.2ms Touchscreen; Features: Backlight Keyboard, Type-C. It's price is 125,000 BDT.</w:t>
      </w:r>
    </w:p>
    <w:p>
      <w:r>
        <w:t>Question 689: What is the price of Lenovo Yoga 6 13ABR8 Ryzen 7 7730U 13.3" FHD Touch Laptop?</w:t>
      </w:r>
    </w:p>
    <w:p>
      <w:r>
        <w:t>Answer: It's price is 125,000 BDT.</w:t>
      </w:r>
    </w:p>
    <w:p>
      <w:r>
        <w:t>Question 690: What are the features of Lenovo Yoga 6 13ABR8 Ryzen 7 7730U 13.3" FHD Touch Laptop?</w:t>
      </w:r>
    </w:p>
    <w:p>
      <w:r>
        <w:t>Answer: Lenovo Yoga 6 13ABR8 Ryzen 7 7730U 13.3" FHD Touch Laptop has - Processor type: AMD Ryzen 7 7735HS ; RAM: 16GB DDR4 ; Storage:  512GB SSD; Display: 13.3" 3K (2880 x 1800) OLED 0.2ms Touchscreen; Features: Backlight Keyboard, Type-C. It's price is 125,000 BDT.</w:t>
      </w:r>
    </w:p>
    <w:p>
      <w:r>
        <w:t>Question 691: What are the details of Asus ZenBook 14 UM3402YA Ryzen 7 5825U 14" WQXGA Laptop?</w:t>
      </w:r>
    </w:p>
    <w:p>
      <w:r>
        <w:t>Answer: Asus ZenBook 14 UM3402YA Ryzen 7 5825U 14" WQXGA Laptop has - Processor type: Intel Core i7-12700H (24M Cache, 3.50 GHz up to 4.70 GHz); RAM: 8GB ; Storage:  256GB SSD; Display: 13.6" Liquid Retina display (2560 x 1664); Features: Backlit Keyboard, 144Hz, Type C. It's price is 129,000 BDT.</w:t>
      </w:r>
    </w:p>
    <w:p>
      <w:r>
        <w:t>Question 692: What is the price of Asus ZenBook 14 UM3402YA Ryzen 7 5825U 14" WQXGA Laptop?</w:t>
      </w:r>
    </w:p>
    <w:p>
      <w:r>
        <w:t>Answer: It's price is 129,000 BDT.</w:t>
      </w:r>
    </w:p>
    <w:p>
      <w:r>
        <w:t>Question 693: What are the features of Asus ZenBook 14 UM3402YA Ryzen 7 5825U 14" WQXGA Laptop?</w:t>
      </w:r>
    </w:p>
    <w:p>
      <w:r>
        <w:t>Answer: Asus ZenBook 14 UM3402YA Ryzen 7 5825U 14" WQXGA Laptop has - Processor type: Intel Core i7-12700H (24M Cache, 3.50 GHz up to 4.70 GHz); RAM: 8GB ; Storage:  256GB SSD; Display: 13.6" Liquid Retina display (2560 x 1664); Features: Backlit Keyboard, 144Hz, Type C. It's price is 129,000 BDT.</w:t>
      </w:r>
    </w:p>
    <w:p>
      <w:r>
        <w:t>Question 694: What are the details of Asus ZenBook 14 OLED UM3402YA Ryzen 5 5625U 14" WQHD Laptop?</w:t>
      </w:r>
    </w:p>
    <w:p>
      <w:r>
        <w:t>Answer: Asus ZenBook 14 OLED UM3402YA Ryzen 5 5625U 14" WQHD Laptop has - Processor type: AMD Ryzen 5 5600H (L2 3MB &amp; L3 16MB Cache, 3.3GHz Up to 4.2GHz); RAM: 16GB DDR5 ; Storage:  512GB SSD; Display: 13.6" Liquid Retina display (2560 x 1664); Features: Backlit Keyboard, Fingerprint, Type-C. It's price is 129,500 BDT.</w:t>
      </w:r>
    </w:p>
    <w:p>
      <w:r>
        <w:t>Question 695: What is the price of Asus ZenBook 14 OLED UM3402YA Ryzen 5 5625U 14" WQHD Laptop?</w:t>
      </w:r>
    </w:p>
    <w:p>
      <w:r>
        <w:t>Answer: It's price is 129,500 BDT.</w:t>
      </w:r>
    </w:p>
    <w:p>
      <w:r>
        <w:t>Question 696: What are the features of Asus ZenBook 14 OLED UM3402YA Ryzen 5 5625U 14" WQHD Laptop?</w:t>
      </w:r>
    </w:p>
    <w:p>
      <w:r>
        <w:t>Answer: Asus ZenBook 14 OLED UM3402YA Ryzen 5 5625U 14" WQHD Laptop has - Processor type: AMD Ryzen 5 5600H (L2 3MB &amp; L3 16MB Cache, 3.3GHz Up to 4.2GHz); RAM: 16GB DDR5 ; Storage:  512GB SSD; Display: 13.6" Liquid Retina display (2560 x 1664); Features: Backlit Keyboard, Fingerprint, Type-C. It's price is 129,500 BDT.</w:t>
      </w:r>
    </w:p>
    <w:p>
      <w:r>
        <w:t>Question 697: What are the details of MSI Cyborg 15 A12VE Core i5 12th Gen RTX 4050 6GB Graphics 15.6" FHD Gaming Laptop?</w:t>
      </w:r>
    </w:p>
    <w:p>
      <w:r>
        <w:t>Answer: MSI Cyborg 15 A12VE Core i5 12th Gen RTX 4050 6GB Graphics 15.6" FHD Gaming Laptop has - Processor type: Intel Core i5-11400H Processor (12M Cache, 2.70 GHz up to 4.50 GHz); RAM: 16GB 5600MHz; ; Storage:  512GB SSD; Display: Features: Backlit Keyboard, 165Hz Display, Type-C; Features: Backlit Keyboard, Type-C, Privacy Shutter. It's price is 129,500 BDT.</w:t>
      </w:r>
    </w:p>
    <w:p>
      <w:r>
        <w:t>Question 698: What is the price of MSI Cyborg 15 A12VE Core i5 12th Gen RTX 4050 6GB Graphics 15.6" FHD Gaming Laptop?</w:t>
      </w:r>
    </w:p>
    <w:p>
      <w:r>
        <w:t>Answer: It's price is 129,500 BDT.</w:t>
      </w:r>
    </w:p>
    <w:p>
      <w:r>
        <w:t>Question 699: What are the features of MSI Cyborg 15 A12VE Core i5 12th Gen RTX 4050 6GB Graphics 15.6" FHD Gaming Laptop?</w:t>
      </w:r>
    </w:p>
    <w:p>
      <w:r>
        <w:t>Answer: MSI Cyborg 15 A12VE Core i5 12th Gen RTX 4050 6GB Graphics 15.6" FHD Gaming Laptop has - Processor type: Intel Core i5-11400H Processor (12M Cache, 2.70 GHz up to 4.50 GHz); RAM: 16GB 5600MHz; ; Storage:  512GB SSD; Display: Features: Backlit Keyboard, 165Hz Display, Type-C; Features: Backlit Keyboard, Type-C, Privacy Shutter. It's price is 129,500 BDT.</w:t>
      </w:r>
    </w:p>
    <w:p>
      <w:r>
        <w:t>Question 700: What are the details of Lenovo IdeaPad Pro 5 16ARP8 Ryzen 5 7535HS 16" 2.5K Laptop?</w:t>
      </w:r>
    </w:p>
    <w:p>
      <w:r>
        <w:t>Answer: Lenovo IdeaPad Pro 5 16ARP8 Ryzen 5 7535HS 16" 2.5K Laptop has - Processor type: Intel Core i5-12450H (12M Cache, 3.30 GHz up to 4.40 GHz); RAM: 16GB DDR5 ; Storage:  512GB SSD; Display: 13.3" 2.8K (2880 x 1800) OLED; Features: Backlit Keyboard, Fingerprint, Type-C. It's price is 129,500 BDT.</w:t>
      </w:r>
    </w:p>
    <w:p>
      <w:r>
        <w:t>Question 701: What is the price of Lenovo IdeaPad Pro 5 16ARP8 Ryzen 5 7535HS 16" 2.5K Laptop?</w:t>
      </w:r>
    </w:p>
    <w:p>
      <w:r>
        <w:t>Answer: It's price is 129,500 BDT.</w:t>
      </w:r>
    </w:p>
    <w:p>
      <w:r>
        <w:t>Question 702: What are the features of Lenovo IdeaPad Pro 5 16ARP8 Ryzen 5 7535HS 16" 2.5K Laptop?</w:t>
      </w:r>
    </w:p>
    <w:p>
      <w:r>
        <w:t>Answer: Lenovo IdeaPad Pro 5 16ARP8 Ryzen 5 7535HS 16" 2.5K Laptop has - Processor type: Intel Core i5-12450H (12M Cache, 3.30 GHz up to 4.40 GHz); RAM: 16GB DDR5 ; Storage:  512GB SSD; Display: 13.3" 2.8K (2880 x 1800) OLED; Features: Backlit Keyboard, Fingerprint, Type-C. It's price is 129,500 BDT.</w:t>
      </w:r>
    </w:p>
    <w:p>
      <w:r>
        <w:t>Question 703: What are the details of ASUS TUF Gaming F15 FX506HF Core i7 11th Gen RTX 3050Ti 4GB Graphics 15.6" FHD Gaming Laptop?</w:t>
      </w:r>
    </w:p>
    <w:p>
      <w:r>
        <w:t>Answer: ASUS TUF Gaming F15 FX506HF Core i7 11th Gen RTX 3050Ti 4GB Graphics 15.6" FHD Gaming Laptop has - Processor type: AMD Ryzen 5 7535HS (3.3GHz up to 4.55GHz, 6 cores); RAM: 16GB DDR4 ; Storage:  512GB SSD; Display: 15.3" Liquid Retina display (2880 x 1864); Features: LED Backlight, Fingerprint. It's price is 129,900 BDT.</w:t>
      </w:r>
    </w:p>
    <w:p>
      <w:r>
        <w:t>Question 704: What is the price of ASUS TUF Gaming F15 FX506HF Core i7 11th Gen RTX 3050Ti 4GB Graphics 15.6" FHD Gaming Laptop?</w:t>
      </w:r>
    </w:p>
    <w:p>
      <w:r>
        <w:t>Answer: It's price is 129,900 BDT.</w:t>
      </w:r>
    </w:p>
    <w:p>
      <w:r>
        <w:t>Question 705: What are the features of ASUS TUF Gaming F15 FX506HF Core i7 11th Gen RTX 3050Ti 4GB Graphics 15.6" FHD Gaming Laptop?</w:t>
      </w:r>
    </w:p>
    <w:p>
      <w:r>
        <w:t>Answer: ASUS TUF Gaming F15 FX506HF Core i7 11th Gen RTX 3050Ti 4GB Graphics 15.6" FHD Gaming Laptop has - Processor type: AMD Ryzen 5 7535HS (3.3GHz up to 4.55GHz, 6 cores); RAM: 16GB DDR4 ; Storage:  512GB SSD; Display: 15.3" Liquid Retina display (2880 x 1864); Features: LED Backlight, Fingerprint. It's price is 129,900 BDT.</w:t>
      </w:r>
    </w:p>
    <w:p>
      <w:r>
        <w:t>Question 706: What are the details of Lenovo IdeaPad Pro 5 16ARP8 Ryzen 7 7735HS 16" 2.5K Laptop?</w:t>
      </w:r>
    </w:p>
    <w:p>
      <w:r>
        <w:t>Answer: Lenovo IdeaPad Pro 5 16ARP8 Ryzen 7 7735HS 16" 2.5K Laptop has - Processor type: Intel Core i5-12500H Processor (18M Cache, up to 4.50 GHz); RAM: 8GB ; Storage:  256GB SSD; Display: 15.3" Liquid Retina display (2880 x 1864); Features: Backlit Keyboard, Type-C. It's price is 130,000 BDT.</w:t>
      </w:r>
    </w:p>
    <w:p>
      <w:r>
        <w:t>Question 707: What is the price of Lenovo IdeaPad Pro 5 16ARP8 Ryzen 7 7735HS 16" 2.5K Laptop?</w:t>
      </w:r>
    </w:p>
    <w:p>
      <w:r>
        <w:t>Answer: It's price is 130,000 BDT.</w:t>
      </w:r>
    </w:p>
    <w:p>
      <w:r>
        <w:t>Question 708: What are the features of Lenovo IdeaPad Pro 5 16ARP8 Ryzen 7 7735HS 16" 2.5K Laptop?</w:t>
      </w:r>
    </w:p>
    <w:p>
      <w:r>
        <w:t>Answer: Lenovo IdeaPad Pro 5 16ARP8 Ryzen 7 7735HS 16" 2.5K Laptop has - Processor type: Intel Core i5-12500H Processor (18M Cache, up to 4.50 GHz); RAM: 8GB ; Storage:  256GB SSD; Display: 15.3" Liquid Retina display (2880 x 1864); Features: Backlit Keyboard, Type-C. It's price is 130,000 BDT.</w:t>
      </w:r>
    </w:p>
    <w:p>
      <w:r>
        <w:t>Question 709: What are the details of ASUS TUF Gaming F15 FX507ZC4 Core i7 12th Gen RTX 3050 4GB Graphics 15.6" FHD Gaming Laptop?</w:t>
      </w:r>
    </w:p>
    <w:p>
      <w:r>
        <w:t>Answer: ASUS TUF Gaming F15 FX507ZC4 Core i7 12th Gen RTX 3050 4GB Graphics 15.6" FHD Gaming Laptop has - Processor type: Intel Core i5-12450H (12M Cache, 3.30 GHz up to 4.40 GHz); RAM: 16GB RAM ; Storage:  512GB SSD; Display: 15.3" Liquid Retina display (2880 x 1864); Features: 2W x2 Stereo speakers, Privacy Shutter. It's price is 131,900 BDT.</w:t>
      </w:r>
    </w:p>
    <w:p>
      <w:r>
        <w:t>Question 710: What is the price of ASUS TUF Gaming F15 FX507ZC4 Core i7 12th Gen RTX 3050 4GB Graphics 15.6" FHD Gaming Laptop?</w:t>
      </w:r>
    </w:p>
    <w:p>
      <w:r>
        <w:t>Answer: It's price is 131,900 BDT.</w:t>
      </w:r>
    </w:p>
    <w:p>
      <w:r>
        <w:t>Question 711: What are the features of ASUS TUF Gaming F15 FX507ZC4 Core i7 12th Gen RTX 3050 4GB Graphics 15.6" FHD Gaming Laptop?</w:t>
      </w:r>
    </w:p>
    <w:p>
      <w:r>
        <w:t>Answer: ASUS TUF Gaming F15 FX507ZC4 Core i7 12th Gen RTX 3050 4GB Graphics 15.6" FHD Gaming Laptop has - Processor type: Intel Core i5-12450H (12M Cache, 3.30 GHz up to 4.40 GHz); RAM: 16GB RAM ; Storage:  512GB SSD; Display: 15.3" Liquid Retina display (2880 x 1864); Features: 2W x2 Stereo speakers, Privacy Shutter. It's price is 131,900 BDT.</w:t>
      </w:r>
    </w:p>
    <w:p>
      <w:r>
        <w:t>Question 712: What are the details of ASUS Vivobook Pro 15 M3500QC Ryzen 5 5600H RTX 3050 4GB Graphics 15.6" FHD Laptop?</w:t>
      </w:r>
    </w:p>
    <w:p>
      <w:r>
        <w:t>Answer: ASUS Vivobook Pro 15 M3500QC Ryzen 5 5600H RTX 3050 4GB Graphics 15.6" FHD Laptop has - Processor type: Intel Core i5-12450H (12M Cache, 3.30 GHz up to 4.40 GHz); RAM: 16GB LPDDR5 ; Storage:  512GB SSD; Display: 14" 2.8K (2880 x 1800) OLED Touch; Features: Backlit Keyboard, Fingerprint , Type-C. It's price is 132,000 BDT.</w:t>
      </w:r>
    </w:p>
    <w:p>
      <w:r>
        <w:t>Question 713: What is the price of ASUS Vivobook Pro 15 M3500QC Ryzen 5 5600H RTX 3050 4GB Graphics 15.6" FHD Laptop?</w:t>
      </w:r>
    </w:p>
    <w:p>
      <w:r>
        <w:t>Answer: It's price is 132,000 BDT.</w:t>
      </w:r>
    </w:p>
    <w:p>
      <w:r>
        <w:t>Question 714: What are the features of ASUS Vivobook Pro 15 M3500QC Ryzen 5 5600H RTX 3050 4GB Graphics 15.6" FHD Laptop?</w:t>
      </w:r>
    </w:p>
    <w:p>
      <w:r>
        <w:t>Answer: ASUS Vivobook Pro 15 M3500QC Ryzen 5 5600H RTX 3050 4GB Graphics 15.6" FHD Laptop has - Processor type: Intel Core i5-12450H (12M Cache, 3.30 GHz up to 4.40 GHz); RAM: 16GB LPDDR5 ; Storage:  512GB SSD; Display: 14" 2.8K (2880 x 1800) OLED Touch; Features: Backlit Keyboard, Fingerprint , Type-C. It's price is 132,000 BDT.</w:t>
      </w:r>
    </w:p>
    <w:p>
      <w:r>
        <w:t>Question 715: What are the details of ASUS TUF Gaming F15 FX506HE Core i5 11th Gen RTX 3050 Ti 4GB Graphics 15.6" FHD Gaming Laptop?</w:t>
      </w:r>
    </w:p>
    <w:p>
      <w:r>
        <w:t>Answer: ASUS TUF Gaming F15 FX506HE Core i5 11th Gen RTX 3050 Ti 4GB Graphics 15.6" FHD Gaming Laptop has - Processor type: Intel Core i5-12450H (12M Cache, 3.30 GHz up to 4.40 GHz); RAM: 16GB DDR5 ; Storage:  512GB SSD; Display: 13.5" PixelSense Multi-Touch; Features:  Backlit Keyboard , 165Hz, Type C. It's price is 133,500 BDT.</w:t>
      </w:r>
    </w:p>
    <w:p>
      <w:r>
        <w:t>Question 716: What is the price of ASUS TUF Gaming F15 FX506HE Core i5 11th Gen RTX 3050 Ti 4GB Graphics 15.6" FHD Gaming Laptop?</w:t>
      </w:r>
    </w:p>
    <w:p>
      <w:r>
        <w:t>Answer: It's price is 133,500 BDT.</w:t>
      </w:r>
    </w:p>
    <w:p>
      <w:r>
        <w:t>Question 717: What are the features of ASUS TUF Gaming F15 FX506HE Core i5 11th Gen RTX 3050 Ti 4GB Graphics 15.6" FHD Gaming Laptop?</w:t>
      </w:r>
    </w:p>
    <w:p>
      <w:r>
        <w:t>Answer: ASUS TUF Gaming F15 FX506HE Core i5 11th Gen RTX 3050 Ti 4GB Graphics 15.6" FHD Gaming Laptop has - Processor type: Intel Core i5-12450H (12M Cache, 3.30 GHz up to 4.40 GHz); RAM: 16GB DDR5 ; Storage:  512GB SSD; Display: 13.5" PixelSense Multi-Touch; Features:  Backlit Keyboard , 165Hz, Type C. It's price is 133,500 BDT.</w:t>
      </w:r>
    </w:p>
    <w:p>
      <w:r>
        <w:t>Question 718: What are the details of MSI Sword 15 A12UCX Core i5 12th Gen RTX 2050 4GB Graphics 15.6" FHD Gaming Laptop?</w:t>
      </w:r>
    </w:p>
    <w:p>
      <w:r>
        <w:t>Answer: MSI Sword 15 A12UCX Core i5 12th Gen RTX 2050 4GB Graphics 15.6" FHD Gaming Laptop has - Processor type: Ryzen 7 5800H (8-core, 16-thread, 20MB cache, up to 4.4 GHz); RAM: 16GB ; Storage:  512GB SSD; Display: 13.5" PixelSense Multi-Touch; Features: Backlit Keyboard, Type-C. It's price is 134,000 BDT.</w:t>
      </w:r>
    </w:p>
    <w:p>
      <w:r>
        <w:t>Question 719: What is the price of MSI Sword 15 A12UCX Core i5 12th Gen RTX 2050 4GB Graphics 15.6" FHD Gaming Laptop?</w:t>
      </w:r>
    </w:p>
    <w:p>
      <w:r>
        <w:t>Answer: It's price is 134,000 BDT.</w:t>
      </w:r>
    </w:p>
    <w:p>
      <w:r>
        <w:t>Question 720: What are the features of MSI Sword 15 A12UCX Core i5 12th Gen RTX 2050 4GB Graphics 15.6" FHD Gaming Laptop?</w:t>
      </w:r>
    </w:p>
    <w:p>
      <w:r>
        <w:t>Answer: MSI Sword 15 A12UCX Core i5 12th Gen RTX 2050 4GB Graphics 15.6" FHD Gaming Laptop has - Processor type: Ryzen 7 5800H (8-core, 16-thread, 20MB cache, up to 4.4 GHz); RAM: 16GB ; Storage:  512GB SSD; Display: 13.5" PixelSense Multi-Touch; Features: Backlit Keyboard, Type-C. It's price is 134,000 BDT.</w:t>
      </w:r>
    </w:p>
    <w:p>
      <w:r>
        <w:t>Question 721: What are the details of Lenovo IdeaPad Gaming 3 15ARH7 Ryzen 5 7535HS RTX 4050 6GB Graphics 15.6" FHD Laptop?</w:t>
      </w:r>
    </w:p>
    <w:p>
      <w:r>
        <w:t>Answer: Lenovo IdeaPad Gaming 3 15ARH7 Ryzen 5 7535HS RTX 4050 6GB Graphics 15.6" FHD Laptop has - Processor type: Intel Core i7-13700H (24M Cache, 3.70 GHz up to 5.0 GHz); RAM: 16GB (8x2) DDR5 ; Storage:  1TB SSD; Display: 13.3" 3K (2880 x 1800) OLED 0.2ms; Features: 144Hz Refresh Rate, Type C. It's price is 124,000 BDT.</w:t>
      </w:r>
    </w:p>
    <w:p>
      <w:r>
        <w:t>Question 722: What is the price of Lenovo IdeaPad Gaming 3 15ARH7 Ryzen 5 7535HS RTX 4050 6GB Graphics 15.6" FHD Laptop?</w:t>
      </w:r>
    </w:p>
    <w:p>
      <w:r>
        <w:t>Answer: It's price is 124,000 BDT.</w:t>
      </w:r>
    </w:p>
    <w:p>
      <w:r>
        <w:t>Question 723: What are the features of Lenovo IdeaPad Gaming 3 15ARH7 Ryzen 5 7535HS RTX 4050 6GB Graphics 15.6" FHD Laptop?</w:t>
      </w:r>
    </w:p>
    <w:p>
      <w:r>
        <w:t>Answer: Lenovo IdeaPad Gaming 3 15ARH7 Ryzen 5 7535HS RTX 4050 6GB Graphics 15.6" FHD Laptop has - Processor type: Intel Core i7-13700H (24M Cache, 3.70 GHz up to 5.0 GHz); RAM: 16GB (8x2) DDR5 ; Storage:  1TB SSD; Display: 13.3" 3K (2880 x 1800) OLED 0.2ms; Features: 144Hz Refresh Rate, Type C. It's price is 124,000 BDT.</w:t>
      </w:r>
    </w:p>
    <w:p>
      <w:r>
        <w:t>Question 724: What are the details of GIGABYTE G5 KF Core i5 12th Gen RTX 4060 8GB Graphics 15.6'' FHD 144Hz Gaming Laptop?</w:t>
      </w:r>
    </w:p>
    <w:p>
      <w:r>
        <w:t>Answer: GIGABYTE G5 KF Core i5 12th Gen RTX 4060 8GB Graphics 15.6'' FHD 144Hz Gaming Laptop has - Processor type: AMD Ryzen 7 6800H (16M Cache, 3.2 GHz up to 4.7 GHz); RAM: 16GB DDR5 4800MHz ; Storage:  512GB SSD; Display: Features: Backlit Keyboard, 165Hz Display, Type-C; Features: Backlit Keyboard, Fingerprint, Type-C. It's price is 135,000 BDT.</w:t>
      </w:r>
    </w:p>
    <w:p>
      <w:r>
        <w:t>Question 725: What is the price of GIGABYTE G5 KF Core i5 12th Gen RTX 4060 8GB Graphics 15.6'' FHD 144Hz Gaming Laptop?</w:t>
      </w:r>
    </w:p>
    <w:p>
      <w:r>
        <w:t>Answer: It's price is 135,000 BDT.</w:t>
      </w:r>
    </w:p>
    <w:p>
      <w:r>
        <w:t>Question 726: What are the features of GIGABYTE G5 KF Core i5 12th Gen RTX 4060 8GB Graphics 15.6'' FHD 144Hz Gaming Laptop?</w:t>
      </w:r>
    </w:p>
    <w:p>
      <w:r>
        <w:t>Answer: GIGABYTE G5 KF Core i5 12th Gen RTX 4060 8GB Graphics 15.6'' FHD 144Hz Gaming Laptop has - Processor type: AMD Ryzen 7 6800H (16M Cache, 3.2 GHz up to 4.7 GHz); RAM: 16GB DDR5 4800MHz ; Storage:  512GB SSD; Display: Features: Backlit Keyboard, 165Hz Display, Type-C; Features: Backlit Keyboard, Fingerprint, Type-C. It's price is 135,000 BDT.</w:t>
      </w:r>
    </w:p>
    <w:p>
      <w:r>
        <w:t>Question 727: What are the details of Asus TUF Dash F15 FX517ZC Core i5 12th Gen RTX 3050 4GB Graphics 15.6" FHD Gaming Laptop?</w:t>
      </w:r>
    </w:p>
    <w:p>
      <w:r>
        <w:t>Answer: Asus TUF Dash F15 FX517ZC Core i5 12th Gen RTX 3050 4GB Graphics 15.6" FHD Gaming Laptop has - Processor type: AMD Ryzen 7 7730U (8-core/16-thread, 16MB cache, up to 4.5 GHz); RAM: 16GB DDR5 ; Storage:  512GB SSD ; Display: Features: 240Hz Display, Backlit Keyboard, Type-C; Features: White Backlit, Type-C, E-Shutter, LA1 AI Chip. It's price is 139,000 BDT.</w:t>
      </w:r>
    </w:p>
    <w:p>
      <w:r>
        <w:t>Question 728: What is the price of Asus TUF Dash F15 FX517ZC Core i5 12th Gen RTX 3050 4GB Graphics 15.6" FHD Gaming Laptop?</w:t>
      </w:r>
    </w:p>
    <w:p>
      <w:r>
        <w:t>Answer: It's price is 139,000 BDT.</w:t>
      </w:r>
    </w:p>
    <w:p>
      <w:r>
        <w:t>Question 729: What are the features of Asus TUF Dash F15 FX517ZC Core i5 12th Gen RTX 3050 4GB Graphics 15.6" FHD Gaming Laptop?</w:t>
      </w:r>
    </w:p>
    <w:p>
      <w:r>
        <w:t>Answer: Asus TUF Dash F15 FX517ZC Core i5 12th Gen RTX 3050 4GB Graphics 15.6" FHD Gaming Laptop has - Processor type: AMD Ryzen 7 7730U (8-core/16-thread, 16MB cache, up to 4.5 GHz); RAM: 16GB DDR5 ; Storage:  512GB SSD ; Display: Features: 240Hz Display, Backlit Keyboard, Type-C; Features: White Backlit, Type-C, E-Shutter, LA1 AI Chip. It's price is 139,000 BDT.</w:t>
      </w:r>
    </w:p>
    <w:p>
      <w:r>
        <w:t>Question 730: What are the details of MSI Katana 15 B12UDXK Core i5 12th Gen RTX 3050 4GB Graphics 15.6" FHD Gaming Laptop?</w:t>
      </w:r>
    </w:p>
    <w:p>
      <w:r>
        <w:t>Answer: MSI Katana 15 B12UDXK Core i5 12th Gen RTX 3050 4GB Graphics 15.6" FHD Gaming Laptop has - Processor type: Intel Core i5-1135G7 (8M Cache, 2.40 GHz up to 4.20 GHz); RAM: 16GB LPDDR5 ; Storage:  512GB SSD; Display: 14.5" 2.8K 120Hz OLED Touchscreen, ScreenPad Plus; Features: Backlit Magic Keyboard and the Touch ID. It's price is 139,000 BDT.</w:t>
      </w:r>
    </w:p>
    <w:p>
      <w:r>
        <w:t>Question 731: What is the price of MSI Katana 15 B12UDXK Core i5 12th Gen RTX 3050 4GB Graphics 15.6" FHD Gaming Laptop?</w:t>
      </w:r>
    </w:p>
    <w:p>
      <w:r>
        <w:t>Answer: It's price is 139,000 BDT.</w:t>
      </w:r>
    </w:p>
    <w:p>
      <w:r>
        <w:t>Question 732: What are the features of MSI Katana 15 B12UDXK Core i5 12th Gen RTX 3050 4GB Graphics 15.6" FHD Gaming Laptop?</w:t>
      </w:r>
    </w:p>
    <w:p>
      <w:r>
        <w:t>Answer: MSI Katana 15 B12UDXK Core i5 12th Gen RTX 3050 4GB Graphics 15.6" FHD Gaming Laptop has - Processor type: Intel Core i5-1135G7 (8M Cache, 2.40 GHz up to 4.20 GHz); RAM: 16GB LPDDR5 ; Storage:  512GB SSD; Display: 14.5" 2.8K 120Hz OLED Touchscreen, ScreenPad Plus; Features: Backlit Magic Keyboard and the Touch ID. It's price is 139,000 BDT.</w:t>
      </w:r>
    </w:p>
    <w:p>
      <w:r>
        <w:t>Question 733: What are the details of Thunderobot 911MT Core i5 12th Gen RTX 3060 6GB Graphics 15.6" FHD 144Hz Gaming Laptop?</w:t>
      </w:r>
    </w:p>
    <w:p>
      <w:r>
        <w:t>Answer: Thunderobot 911MT Core i5 12th Gen RTX 3060 6GB Graphics 15.6" FHD 144Hz Gaming Laptop has - Processor type: AMD Ryzen 7 6800H (16M Cache, 3.2 GHz up to 4.7 GHz); RAM: 8GB ; Storage:  256GB SSD; Display: Features: 17.3" 144Hz Display, Backlit Keyboard; Features: Backlit Keyboard, Fingerprint , Type-C. It's price is 139,000 BDT.</w:t>
      </w:r>
    </w:p>
    <w:p>
      <w:r>
        <w:t>Question 734: What is the price of Thunderobot 911MT Core i5 12th Gen RTX 3060 6GB Graphics 15.6" FHD 144Hz Gaming Laptop?</w:t>
      </w:r>
    </w:p>
    <w:p>
      <w:r>
        <w:t>Answer: It's price is 139,000 BDT.</w:t>
      </w:r>
    </w:p>
    <w:p>
      <w:r>
        <w:t>Question 735: What are the features of Thunderobot 911MT Core i5 12th Gen RTX 3060 6GB Graphics 15.6" FHD 144Hz Gaming Laptop?</w:t>
      </w:r>
    </w:p>
    <w:p>
      <w:r>
        <w:t>Answer: Thunderobot 911MT Core i5 12th Gen RTX 3060 6GB Graphics 15.6" FHD 144Hz Gaming Laptop has - Processor type: AMD Ryzen 7 6800H (16M Cache, 3.2 GHz up to 4.7 GHz); RAM: 8GB ; Storage:  256GB SSD; Display: Features: 17.3" 144Hz Display, Backlit Keyboard; Features: Backlit Keyboard, Fingerprint , Type-C. It's price is 139,000 BDT.</w:t>
      </w:r>
    </w:p>
    <w:p>
      <w:r>
        <w:t>Question 736: What are the details of ASUS Vivobook Pro 15 M3500QC Ryzen 7 5800H RTX 3050 4GB Graphics 15.6" FHD Laptop?</w:t>
      </w:r>
    </w:p>
    <w:p>
      <w:r>
        <w:t>Answer: ASUS Vivobook Pro 15 M3500QC Ryzen 7 5800H RTX 3050 4GB Graphics 15.6" FHD Laptop has - Processor type: Intel Core i5-12450H (12M Cache, 3.30 GHz up to 4.40 GHz); RAM: 16GB DDR5 ; Storage:  1TB SSD; Display: 14.2" Liquid Retina display (3024 x 1664); Features: Backlit Keyboard, Fingerprint, Touch, Privacy Shutter. It's price is 139,500 BDT.</w:t>
      </w:r>
    </w:p>
    <w:p>
      <w:r>
        <w:t>Question 737: What is the price of ASUS Vivobook Pro 15 M3500QC Ryzen 7 5800H RTX 3050 4GB Graphics 15.6" FHD Laptop?</w:t>
      </w:r>
    </w:p>
    <w:p>
      <w:r>
        <w:t>Answer: It's price is 139,500 BDT.</w:t>
      </w:r>
    </w:p>
    <w:p>
      <w:r>
        <w:t>Question 738: What are the features of ASUS Vivobook Pro 15 M3500QC Ryzen 7 5800H RTX 3050 4GB Graphics 15.6" FHD Laptop?</w:t>
      </w:r>
    </w:p>
    <w:p>
      <w:r>
        <w:t>Answer: ASUS Vivobook Pro 15 M3500QC Ryzen 7 5800H RTX 3050 4GB Graphics 15.6" FHD Laptop has - Processor type: Intel Core i5-12450H (12M Cache, 3.30 GHz up to 4.40 GHz); RAM: 16GB DDR5 ; Storage:  1TB SSD; Display: 14.2" Liquid Retina display (3024 x 1664); Features: Backlit Keyboard, Fingerprint, Touch, Privacy Shutter. It's price is 139,500 BDT.</w:t>
      </w:r>
    </w:p>
    <w:p>
      <w:r>
        <w:t>Question 739: What are the details of Lenovo IdeaPad Slim 5 16IRL8 Core i7 13th Gen 16" WUXGA Laptop?</w:t>
      </w:r>
    </w:p>
    <w:p>
      <w:r>
        <w:t>Answer: Lenovo IdeaPad Slim 5 16IRL8 Core i7 13th Gen 16" WUXGA Laptop has - Processor type: AMD Ryzen 7 5800H (8-core, 16-thread, 20MB cache, up to 4.4 GHz); RAM: 16GB DDR4 ; Storage:  512GB SSD; Display: 14.2" Liquid Retina display (3024 x 1664); Features: Backlit Keyboard, Type-C. It's price is 140,000 BDT.</w:t>
      </w:r>
    </w:p>
    <w:p>
      <w:r>
        <w:t>Question 740: What is the price of Lenovo IdeaPad Slim 5 16IRL8 Core i7 13th Gen 16" WUXGA Laptop?</w:t>
      </w:r>
    </w:p>
    <w:p>
      <w:r>
        <w:t>Answer: It's price is 140,000 BDT.</w:t>
      </w:r>
    </w:p>
    <w:p>
      <w:r>
        <w:t>Question 741: What are the features of Lenovo IdeaPad Slim 5 16IRL8 Core i7 13th Gen 16" WUXGA Laptop?</w:t>
      </w:r>
    </w:p>
    <w:p>
      <w:r>
        <w:t>Answer: Lenovo IdeaPad Slim 5 16IRL8 Core i7 13th Gen 16" WUXGA Laptop has - Processor type: AMD Ryzen 7 5800H (8-core, 16-thread, 20MB cache, up to 4.4 GHz); RAM: 16GB DDR4 ; Storage:  512GB SSD; Display: 14.2" Liquid Retina display (3024 x 1664); Features: Backlit Keyboard, Type-C. It's price is 140,000 BDT.</w:t>
      </w:r>
    </w:p>
    <w:p>
      <w:r>
        <w:t>Question 742: What are the details of ASUS TUF Gaming A15 FA507RE Ryzen 7 6800H RTX 3050 Ti 4GB Graphics 15.6" FHD Gaming Laptop?</w:t>
      </w:r>
    </w:p>
    <w:p>
      <w:r>
        <w:t>Answer: ASUS TUF Gaming A15 FA507RE Ryzen 7 6800H RTX 3050 Ti 4GB Graphics 15.6" FHD Gaming Laptop has - Processor type: Intel Core i5-13500H (18M Cache, 3.40 GHz, up to 4.70 GHz); RAM: 16GB DDR4 3200MHz ; Storage:  512GB NVMe SSD; Display: Features: Backlit Keyboard, 144Hz Display; Features: Backlit Keyboard, Type-C. It's price is 142,900 BDT.</w:t>
      </w:r>
    </w:p>
    <w:p>
      <w:r>
        <w:t>Question 743: What is the price of ASUS TUF Gaming A15 FA507RE Ryzen 7 6800H RTX 3050 Ti 4GB Graphics 15.6" FHD Gaming Laptop?</w:t>
      </w:r>
    </w:p>
    <w:p>
      <w:r>
        <w:t>Answer: It's price is 142,900 BDT.</w:t>
      </w:r>
    </w:p>
    <w:p>
      <w:r>
        <w:t>Question 744: What are the features of ASUS TUF Gaming A15 FA507RE Ryzen 7 6800H RTX 3050 Ti 4GB Graphics 15.6" FHD Gaming Laptop?</w:t>
      </w:r>
    </w:p>
    <w:p>
      <w:r>
        <w:t>Answer: ASUS TUF Gaming A15 FA507RE Ryzen 7 6800H RTX 3050 Ti 4GB Graphics 15.6" FHD Gaming Laptop has - Processor type: Intel Core i5-13500H (18M Cache, 3.40 GHz, up to 4.70 GHz); RAM: 16GB DDR4 3200MHz ; Storage:  512GB NVMe SSD; Display: Features: Backlit Keyboard, 144Hz Display; Features: Backlit Keyboard, Type-C. It's price is 142,900 BDT.</w:t>
      </w:r>
    </w:p>
    <w:p>
      <w:r>
        <w:t>Question 745: What are the details of ASUS Vivobook S 16 Flip OLED TN3604YA Ryzen 7 7730U 16" 3.2K Touch Laptop?</w:t>
      </w:r>
    </w:p>
    <w:p>
      <w:r>
        <w:t>Answer: ASUS Vivobook S 16 Flip OLED TN3604YA Ryzen 7 7730U 16" 3.2K Touch Laptop has - Processor type: Intel Core i7-12650H (24M Cache, 2.30 GHz up to 4.70 GHz); RAM: 8GB ; Storage:  256GB SSD; Display: Features: Backlit Keyboard, 165Hz Display; Features: Backlit Magic Keyboard and the Touch ID. It's price is 142,900 BDT.</w:t>
      </w:r>
    </w:p>
    <w:p>
      <w:r>
        <w:t>Question 746: What is the price of ASUS Vivobook S 16 Flip OLED TN3604YA Ryzen 7 7730U 16" 3.2K Touch Laptop?</w:t>
      </w:r>
    </w:p>
    <w:p>
      <w:r>
        <w:t>Answer: It's price is 142,900 BDT.</w:t>
      </w:r>
    </w:p>
    <w:p>
      <w:r>
        <w:t>Question 747: What are the features of ASUS Vivobook S 16 Flip OLED TN3604YA Ryzen 7 7730U 16" 3.2K Touch Laptop?</w:t>
      </w:r>
    </w:p>
    <w:p>
      <w:r>
        <w:t>Answer: ASUS Vivobook S 16 Flip OLED TN3604YA Ryzen 7 7730U 16" 3.2K Touch Laptop has - Processor type: Intel Core i7-12650H (24M Cache, 2.30 GHz up to 4.70 GHz); RAM: 8GB ; Storage:  256GB SSD; Display: Features: Backlit Keyboard, 165Hz Display; Features: Backlit Magic Keyboard and the Touch ID. It's price is 142,900 BDT.</w:t>
      </w:r>
    </w:p>
    <w:p>
      <w:r>
        <w:t>Question 748: What are the details of Lenovo ThinkPad P14s Gen 2 Core i5 11th Gen 14" FHD Business Laptop?</w:t>
      </w:r>
    </w:p>
    <w:p>
      <w:r>
        <w:t>Answer: Lenovo ThinkPad P14s Gen 2 Core i5 11th Gen 14" FHD Business Laptop has - Processor type: Intel Core i5-12500H Processor (18M Cache, up to 4.50 GHz); RAM: 8GB ; Storage:  256GB SSD; Display: 14" 2.8K (2880x1800) OLED, 90Hz Touchscreen; Features: Fingerprint Reader, Type-C. It's price is 143,000 BDT.</w:t>
      </w:r>
    </w:p>
    <w:p>
      <w:r>
        <w:t>Question 749: What is the price of Lenovo ThinkPad P14s Gen 2 Core i5 11th Gen 14" FHD Business Laptop?</w:t>
      </w:r>
    </w:p>
    <w:p>
      <w:r>
        <w:t>Answer: It's price is 143,000 BDT.</w:t>
      </w:r>
    </w:p>
    <w:p>
      <w:r>
        <w:t>Question 750: What are the features of Lenovo ThinkPad P14s Gen 2 Core i5 11th Gen 14" FHD Business Laptop?</w:t>
      </w:r>
    </w:p>
    <w:p>
      <w:r>
        <w:t>Answer: Lenovo ThinkPad P14s Gen 2 Core i5 11th Gen 14" FHD Business Laptop has - Processor type: Intel Core i5-12500H Processor (18M Cache, up to 4.50 GHz); RAM: 8GB ; Storage:  256GB SSD; Display: 14" 2.8K (2880x1800) OLED, 90Hz Touchscreen; Features: Fingerprint Reader, Type-C. It's price is 143,000 BDT.</w:t>
      </w:r>
    </w:p>
    <w:p>
      <w:r>
        <w:t>Question 751: What are the details of ASUS TUF Gaming A15 FA507RC Ryzen 7 6800H RTX 3050 4GB Graphics 15.6" FHD Gaming Laptop?</w:t>
      </w:r>
    </w:p>
    <w:p>
      <w:r>
        <w:t>Answer: ASUS TUF Gaming A15 FA507RC Ryzen 7 6800H RTX 3050 4GB Graphics 15.6" FHD Gaming Laptop has - Processor type: Intel Core i5-12500H (18M Cache, up to 4.50 GHz); RAM: 16GB DDR5  ; Storage:  512GB SSD ; Display: 14.2" Liquid Retina display (3024 x 1664); Features: Backlit Keyboard, Type-C. It's price is 144,000 BDT.</w:t>
      </w:r>
    </w:p>
    <w:p>
      <w:r>
        <w:t>Question 752: What is the price of ASUS TUF Gaming A15 FA507RC Ryzen 7 6800H RTX 3050 4GB Graphics 15.6" FHD Gaming Laptop?</w:t>
      </w:r>
    </w:p>
    <w:p>
      <w:r>
        <w:t>Answer: It's price is 144,000 BDT.</w:t>
      </w:r>
    </w:p>
    <w:p>
      <w:r>
        <w:t>Question 753: What are the features of ASUS TUF Gaming A15 FA507RC Ryzen 7 6800H RTX 3050 4GB Graphics 15.6" FHD Gaming Laptop?</w:t>
      </w:r>
    </w:p>
    <w:p>
      <w:r>
        <w:t>Answer: ASUS TUF Gaming A15 FA507RC Ryzen 7 6800H RTX 3050 4GB Graphics 15.6" FHD Gaming Laptop has - Processor type: Intel Core i5-12500H (18M Cache, up to 4.50 GHz); RAM: 16GB DDR5  ; Storage:  512GB SSD ; Display: 14.2" Liquid Retina display (3024 x 1664); Features: Backlit Keyboard, Type-C. It's price is 144,000 BDT.</w:t>
      </w:r>
    </w:p>
    <w:p>
      <w:r>
        <w:t>Question 754: What are the details of Lenovo IdeaPad Gaming 3i Core i5 12th Gen RTX 3050 4GB Graphics 16" 2K WUXGA Laptop?</w:t>
      </w:r>
    </w:p>
    <w:p>
      <w:r>
        <w:t>Answer: Lenovo IdeaPad Gaming 3i Core i5 12th Gen RTX 3050 4GB Graphics 16" 2K WUXGA Laptop has - Processor type: Intel Core i5-12500H (Up to 4.40 GHz); RAM: 8GB DDR5 4800MHz  ; Storage:  512GB SSD; Display: 14.2" Liquid Retina display (3024 x 1664); Features: Backlit Keyboard, Type-C. It's price is 144,000 BDT.</w:t>
      </w:r>
    </w:p>
    <w:p>
      <w:r>
        <w:t>Question 755: What is the price of Lenovo IdeaPad Gaming 3i Core i5 12th Gen RTX 3050 4GB Graphics 16" 2K WUXGA Laptop?</w:t>
      </w:r>
    </w:p>
    <w:p>
      <w:r>
        <w:t>Answer: It's price is 144,000 BDT.</w:t>
      </w:r>
    </w:p>
    <w:p>
      <w:r>
        <w:t>Question 756: What are the features of Lenovo IdeaPad Gaming 3i Core i5 12th Gen RTX 3050 4GB Graphics 16" 2K WUXGA Laptop?</w:t>
      </w:r>
    </w:p>
    <w:p>
      <w:r>
        <w:t>Answer: Lenovo IdeaPad Gaming 3i Core i5 12th Gen RTX 3050 4GB Graphics 16" 2K WUXGA Laptop has - Processor type: Intel Core i5-12500H (Up to 4.40 GHz); RAM: 8GB DDR5 4800MHz  ; Storage:  512GB SSD; Display: 14.2" Liquid Retina display (3024 x 1664); Features: Backlit Keyboard, Type-C. It's price is 144,000 BDT.</w:t>
      </w:r>
    </w:p>
    <w:p>
      <w:r>
        <w:t>Question 757: What are the details of ASUS Vivobook Pro 15 OLED M3500QC Ryzen 7 5800H RTX 3050 4GB Graphics 15.6" FHD Laptop with Windows 11?</w:t>
      </w:r>
    </w:p>
    <w:p>
      <w:r>
        <w:t>Answer: ASUS Vivobook Pro 15 OLED M3500QC Ryzen 7 5800H RTX 3050 4GB Graphics 15.6" FHD Laptop with Windows 11 has - Processor type: Intel Core i5-13420H (12M Cache, 3.4 GHz up to 4.6 GHz); RAM: 16GB DDR4 3200MHz  ; Storage:  512GB SSD; Display: 14.2" Liquid Retina display (3024 x 1664); Features: Backlit Keyboard, Fingerprint sensor, Type-C. It's price is 144,500 BDT.</w:t>
      </w:r>
    </w:p>
    <w:p>
      <w:r>
        <w:t>Question 758: What is the price of ASUS Vivobook Pro 15 OLED M3500QC Ryzen 7 5800H RTX 3050 4GB Graphics 15.6" FHD Laptop with Windows 11?</w:t>
      </w:r>
    </w:p>
    <w:p>
      <w:r>
        <w:t>Answer: It's price is 144,500 BDT.</w:t>
      </w:r>
    </w:p>
    <w:p>
      <w:r>
        <w:t>Question 759: What are the features of ASUS Vivobook Pro 15 OLED M3500QC Ryzen 7 5800H RTX 3050 4GB Graphics 15.6" FHD Laptop with Windows 11?</w:t>
      </w:r>
    </w:p>
    <w:p>
      <w:r>
        <w:t>Answer: ASUS Vivobook Pro 15 OLED M3500QC Ryzen 7 5800H RTX 3050 4GB Graphics 15.6" FHD Laptop with Windows 11 has - Processor type: Intel Core i5-13420H (12M Cache, 3.4 GHz up to 4.6 GHz); RAM: 16GB DDR4 3200MHz  ; Storage:  512GB SSD; Display: 14.2" Liquid Retina display (3024 x 1664); Features: Backlit Keyboard, Fingerprint sensor, Type-C. It's price is 144,500 BDT.</w:t>
      </w:r>
    </w:p>
    <w:p>
      <w:r>
        <w:t>Question 760: What are the details of Thunderobot 911X Core i5 13th Gen RTX 4050 6GB Graphics 15.6" FHD 165Hz Gaming Laptop?</w:t>
      </w:r>
    </w:p>
    <w:p>
      <w:r>
        <w:t>Answer: Thunderobot 911X Core i5 13th Gen RTX 4050 6GB Graphics 15.6" FHD 165Hz Gaming Laptop has - Processor type: Apple M2 chip, 8-core CPU with 4 performance cores and 4 efficiency cores; RAM: 16GB LPDDR4X ; Storage:  512GB SSD; Display: Features: 16” UHD+ OLED Display, Backlit Keyboard, Fingerprint; Features: RGB Backlit Keyboard, Type-C. It's price is 144,900 BDT.</w:t>
      </w:r>
    </w:p>
    <w:p>
      <w:r>
        <w:t>Question 761: What is the price of Thunderobot 911X Core i5 13th Gen RTX 4050 6GB Graphics 15.6" FHD 165Hz Gaming Laptop?</w:t>
      </w:r>
    </w:p>
    <w:p>
      <w:r>
        <w:t>Answer: It's price is 144,900 BDT.</w:t>
      </w:r>
    </w:p>
    <w:p>
      <w:r>
        <w:t>Question 762: What are the features of Thunderobot 911X Core i5 13th Gen RTX 4050 6GB Graphics 15.6" FHD 165Hz Gaming Laptop?</w:t>
      </w:r>
    </w:p>
    <w:p>
      <w:r>
        <w:t>Answer: Thunderobot 911X Core i5 13th Gen RTX 4050 6GB Graphics 15.6" FHD 165Hz Gaming Laptop has - Processor type: Apple M2 chip, 8-core CPU with 4 performance cores and 4 efficiency cores; RAM: 16GB LPDDR4X ; Storage:  512GB SSD; Display: Features: 16” UHD+ OLED Display, Backlit Keyboard, Fingerprint; Features: RGB Backlit Keyboard, Type-C. It's price is 144,900 BDT.</w:t>
      </w:r>
    </w:p>
    <w:p>
      <w:r>
        <w:t>Question 763: What are the details of MSI Cyborg 15 A12UDX Core i7 12th Gen RTX 3050 6GB Graphics 15.6" FHD Gaming Laptop?</w:t>
      </w:r>
    </w:p>
    <w:p>
      <w:r>
        <w:t>Answer: MSI Cyborg 15 A12UDX Core i7 12th Gen RTX 3050 6GB Graphics 15.6" FHD Gaming Laptop has - Processor type: AMD Ryzen 7 6800H (16M Cache, 3.2 GHz up to 4.7 GHz); RAM: 16GB DDR4 ; Storage:  512GB M.2 NVMe PCIe 3.0 SSD; Display: 14.2" Liquid Retina display (3024 x 1664); Features: Backlit Keyboard, Type-C. It's price is 145,000 BDT.</w:t>
      </w:r>
    </w:p>
    <w:p>
      <w:r>
        <w:t>Question 764: What is the price of MSI Cyborg 15 A12UDX Core i7 12th Gen RTX 3050 6GB Graphics 15.6" FHD Gaming Laptop?</w:t>
      </w:r>
    </w:p>
    <w:p>
      <w:r>
        <w:t>Answer: It's price is 145,000 BDT.</w:t>
      </w:r>
    </w:p>
    <w:p>
      <w:r>
        <w:t>Question 765: What are the features of MSI Cyborg 15 A12UDX Core i7 12th Gen RTX 3050 6GB Graphics 15.6" FHD Gaming Laptop?</w:t>
      </w:r>
    </w:p>
    <w:p>
      <w:r>
        <w:t>Answer: MSI Cyborg 15 A12UDX Core i7 12th Gen RTX 3050 6GB Graphics 15.6" FHD Gaming Laptop has - Processor type: AMD Ryzen 7 6800H (16M Cache, 3.2 GHz up to 4.7 GHz); RAM: 16GB DDR4 ; Storage:  512GB M.2 NVMe PCIe 3.0 SSD; Display: 14.2" Liquid Retina display (3024 x 1664); Features: Backlit Keyboard, Type-C. It's price is 145,000 BDT.</w:t>
      </w:r>
    </w:p>
    <w:p>
      <w:r>
        <w:t>Question 766: What are the details of GIGABYTE G5 KE Core i5 12th Gen RTX 3060 6GB Graphics 15.6" FHD 144Hz Gaming Laptop?</w:t>
      </w:r>
    </w:p>
    <w:p>
      <w:r>
        <w:t>Answer: GIGABYTE G5 KE Core i5 12th Gen RTX 3060 6GB Graphics 15.6" FHD 144Hz Gaming Laptop has - Processor type: Ryzen 7 7840HS (3.8GHz Up to 5.1GHz, 8 Cores, 16 Threads); RAM: 16GB DDR4 3200MHz ; Storage:  512GB SSD; Display: 14.2" Liquid Retina display (3024 x 1664); Features: Backlit Keyboard, Type-C. It's price is 146,000 BDT.</w:t>
      </w:r>
    </w:p>
    <w:p>
      <w:r>
        <w:t>Question 767: What is the price of GIGABYTE G5 KE Core i5 12th Gen RTX 3060 6GB Graphics 15.6" FHD 144Hz Gaming Laptop?</w:t>
      </w:r>
    </w:p>
    <w:p>
      <w:r>
        <w:t>Answer: It's price is 146,000 BDT.</w:t>
      </w:r>
    </w:p>
    <w:p>
      <w:r>
        <w:t>Question 768: What are the features of GIGABYTE G5 KE Core i5 12th Gen RTX 3060 6GB Graphics 15.6" FHD 144Hz Gaming Laptop?</w:t>
      </w:r>
    </w:p>
    <w:p>
      <w:r>
        <w:t>Answer: GIGABYTE G5 KE Core i5 12th Gen RTX 3060 6GB Graphics 15.6" FHD 144Hz Gaming Laptop has - Processor type: Ryzen 7 7840HS (3.8GHz Up to 5.1GHz, 8 Cores, 16 Threads); RAM: 16GB DDR4 3200MHz ; Storage:  512GB SSD; Display: 14.2" Liquid Retina display (3024 x 1664); Features: Backlit Keyboard, Type-C. It's price is 146,000 BDT.</w:t>
      </w:r>
    </w:p>
    <w:p>
      <w:r>
        <w:t>Question 769: What are the details of GIGABYTE AORUS 15 9MF Core i5 12th Gen RTX 4050 6GB Graphics 15.6" FHD 360Hz Gaming Laptop?</w:t>
      </w:r>
    </w:p>
    <w:p>
      <w:r>
        <w:t>Answer: GIGABYTE AORUS 15 9MF Core i5 12th Gen RTX 4050 6GB Graphics 15.6" FHD 360Hz Gaming Laptop has - Processor type: Intel Core i7-1255U (12M Cache, 3.5 GHz up to 4.7 GHz); RAM: 16GB DDR5 5600MHz ; Storage:  512GB NVMe PCIe Gen4 SSD; Display: 16.2" Liquid Retina display (3456 x 2234); Features: Backlit Keyboard, Type-C, Touch. It's price is 146,000 BDT.</w:t>
      </w:r>
    </w:p>
    <w:p>
      <w:r>
        <w:t>Question 770: What is the price of GIGABYTE AORUS 15 9MF Core i5 12th Gen RTX 4050 6GB Graphics 15.6" FHD 360Hz Gaming Laptop?</w:t>
      </w:r>
    </w:p>
    <w:p>
      <w:r>
        <w:t>Answer: It's price is 146,000 BDT.</w:t>
      </w:r>
    </w:p>
    <w:p>
      <w:r>
        <w:t>Question 771: What are the features of GIGABYTE AORUS 15 9MF Core i5 12th Gen RTX 4050 6GB Graphics 15.6" FHD 360Hz Gaming Laptop?</w:t>
      </w:r>
    </w:p>
    <w:p>
      <w:r>
        <w:t>Answer: GIGABYTE AORUS 15 9MF Core i5 12th Gen RTX 4050 6GB Graphics 15.6" FHD 360Hz Gaming Laptop has - Processor type: Intel Core i7-1255U (12M Cache, 3.5 GHz up to 4.7 GHz); RAM: 16GB DDR5 5600MHz ; Storage:  512GB NVMe PCIe Gen4 SSD; Display: 16.2" Liquid Retina display (3456 x 2234); Features: Backlit Keyboard, Type-C, Touch. It's price is 146,000 BDT.</w:t>
      </w:r>
    </w:p>
    <w:p>
      <w:r>
        <w:t>Question 772: What are the details of ASUS VivoBook 16X K3605ZF-MX041W Core i5 12th Gen 16" OLED Laptop?</w:t>
      </w:r>
    </w:p>
    <w:p>
      <w:r>
        <w:t>Answer: ASUS VivoBook 16X K3605ZF-MX041W Core i5 12th Gen 16" OLED Laptop has - Processor type: AMD Ryzen 7 6800H (16M Cache, 3.2 GHz up to 4.7 GHz); RAM: 16GB LPDDR5 on board ; Storage:  512GB SSD; Display: 16.2" Liquid Retina display (3456 x 2234); Features: Backlit Keyboard, Fingerprint, Touch, Privacy Shutter. It's price is 148,000 BDT.</w:t>
      </w:r>
    </w:p>
    <w:p>
      <w:r>
        <w:t>Question 773: What is the price of ASUS VivoBook 16X K3605ZF-MX041W Core i5 12th Gen 16" OLED Laptop?</w:t>
      </w:r>
    </w:p>
    <w:p>
      <w:r>
        <w:t>Answer: It's price is 148,000 BDT.</w:t>
      </w:r>
    </w:p>
    <w:p>
      <w:r>
        <w:t>Question 774: What are the features of ASUS VivoBook 16X K3605ZF-MX041W Core i5 12th Gen 16" OLED Laptop?</w:t>
      </w:r>
    </w:p>
    <w:p>
      <w:r>
        <w:t>Answer: ASUS VivoBook 16X K3605ZF-MX041W Core i5 12th Gen 16" OLED Laptop has - Processor type: AMD Ryzen 7 6800H (16M Cache, 3.2 GHz up to 4.7 GHz); RAM: 16GB LPDDR5 on board ; Storage:  512GB SSD; Display: 16.2" Liquid Retina display (3456 x 2234); Features: Backlit Keyboard, Fingerprint, Touch, Privacy Shutter. It's price is 148,000 BDT.</w:t>
      </w:r>
    </w:p>
    <w:p>
      <w:r>
        <w:t>Question 775: What are the details of Lenovo LOQ 15IRH8 Core i5 13th Gen RTX 3050 6GB Graphics 15.6" FHD Gaming Laptop?</w:t>
      </w:r>
    </w:p>
    <w:p>
      <w:r>
        <w:t>Answer: Lenovo LOQ 15IRH8 Core i5 13th Gen RTX 3050 6GB Graphics 15.6" FHD Gaming Laptop has - Processor type: AMD Ryzen 9 5900HX (16MB L3 Cache, 3.3GHz up to 4.6GHz); RAM: 16GB DDR5 ; Storage:  1TB SSD; Display: 16.2" Liquid Retina display (3456 x 2234); Features: Backlit Magic Keyboard and the Touch ID. It's price is 148,000 BDT.</w:t>
      </w:r>
    </w:p>
    <w:p>
      <w:r>
        <w:t>Question 776: What is the price of Lenovo LOQ 15IRH8 Core i5 13th Gen RTX 3050 6GB Graphics 15.6" FHD Gaming Laptop?</w:t>
      </w:r>
    </w:p>
    <w:p>
      <w:r>
        <w:t>Answer: It's price is 148,000 BDT.</w:t>
      </w:r>
    </w:p>
    <w:p>
      <w:r>
        <w:t>Question 777: What are the features of Lenovo LOQ 15IRH8 Core i5 13th Gen RTX 3050 6GB Graphics 15.6" FHD Gaming Laptop?</w:t>
      </w:r>
    </w:p>
    <w:p>
      <w:r>
        <w:t>Answer: Lenovo LOQ 15IRH8 Core i5 13th Gen RTX 3050 6GB Graphics 15.6" FHD Gaming Laptop has - Processor type: AMD Ryzen 9 5900HX (16MB L3 Cache, 3.3GHz up to 4.6GHz); RAM: 16GB DDR5 ; Storage:  1TB SSD; Display: 16.2" Liquid Retina display (3456 x 2234); Features: Backlit Magic Keyboard and the Touch ID. It's price is 148,000 BDT.</w:t>
      </w:r>
    </w:p>
    <w:p>
      <w:r>
        <w:t>Question 778: What are the details of Apple MacBook Air (2022) Apple M2 Chip 13.6-Inch Liquid Retina Display 8GB RAM 256GB SSD Midnight #MLY33LL/A / MLY33ZP/A?</w:t>
      </w:r>
    </w:p>
    <w:p>
      <w:r>
        <w:t>Answer: Apple MacBook Air (2022) Apple M2 Chip 13.6-Inch Liquid Retina Display 8GB RAM 256GB SSD Midnight #MLY33LL/A / MLY33ZP/A has - Processor type: Apple M2 chip, 8-core CPU with 4 performance cores and 4 efficiency cores; RAM: 8GB DDR5 4800MHz  ; Storage:  512GB SSD; Display: 16.2" Liquid Retina display (3456 x 2234); Features: Backlit Keyboard, Privacy Shutter. It's price is 149,000 BDT.</w:t>
      </w:r>
    </w:p>
    <w:p>
      <w:r>
        <w:t>Question 779: What is the price of Apple MacBook Air (2022) Apple M2 Chip 13.6-Inch Liquid Retina Display 8GB RAM 256GB SSD Midnight #MLY33LL/A / MLY33ZP/A?</w:t>
      </w:r>
    </w:p>
    <w:p>
      <w:r>
        <w:t>Answer: It's price is 149,000 BDT.</w:t>
      </w:r>
    </w:p>
    <w:p>
      <w:r>
        <w:t>Question 780: What are the features of Apple MacBook Air (2022) Apple M2 Chip 13.6-Inch Liquid Retina Display 8GB RAM 256GB SSD Midnight #MLY33LL/A / MLY33ZP/A?</w:t>
      </w:r>
    </w:p>
    <w:p>
      <w:r>
        <w:t>Answer: Apple MacBook Air (2022) Apple M2 Chip 13.6-Inch Liquid Retina Display 8GB RAM 256GB SSD Midnight #MLY33LL/A / MLY33ZP/A has - Processor type: Apple M2 chip, 8-core CPU with 4 performance cores and 4 efficiency cores; RAM: 8GB DDR5 4800MHz  ; Storage:  512GB SSD; Display: 16.2" Liquid Retina display (3456 x 2234); Features: Backlit Keyboard, Privacy Shutter. It's price is 149,000 BDT.</w:t>
      </w:r>
    </w:p>
    <w:p>
      <w:r>
        <w:t>Question 781: What are the details of ASUS Vivobook S 16X OLED M5602RA Ryzen 7 6800H 16" OLED Laptop?</w:t>
      </w:r>
    </w:p>
    <w:p>
      <w:r>
        <w:t>Answer: ASUS Vivobook S 16X OLED M5602RA Ryzen 7 6800H 16" OLED Laptop has - Processor type: Intel Core i7-1255U (12M Cache, up to 4.70 GHz); RAM: 16GB DDR5 ; Storage:  512GB SSD; Display: 16.2" Liquid Retina display (3456 x 2234); Features: Backlit Keyboard, E-shutter. It's price is 149,000 BDT.</w:t>
      </w:r>
    </w:p>
    <w:p>
      <w:r>
        <w:t>Question 782: What is the price of ASUS Vivobook S 16X OLED M5602RA Ryzen 7 6800H 16" OLED Laptop?</w:t>
      </w:r>
    </w:p>
    <w:p>
      <w:r>
        <w:t>Answer: It's price is 149,000 BDT.</w:t>
      </w:r>
    </w:p>
    <w:p>
      <w:r>
        <w:t>Question 783: What are the features of ASUS Vivobook S 16X OLED M5602RA Ryzen 7 6800H 16" OLED Laptop?</w:t>
      </w:r>
    </w:p>
    <w:p>
      <w:r>
        <w:t>Answer: ASUS Vivobook S 16X OLED M5602RA Ryzen 7 6800H 16" OLED Laptop has - Processor type: Intel Core i7-1255U (12M Cache, up to 4.70 GHz); RAM: 16GB DDR5 ; Storage:  512GB SSD; Display: 16.2" Liquid Retina display (3456 x 2234); Features: Backlit Keyboard, E-shutter. It's price is 149,000 BDT.</w:t>
      </w:r>
    </w:p>
    <w:p>
      <w:r>
        <w:t>Question 784: What are the details of Lenovo LOQ 15APH8 Ryzen 7 7840HS RTX 3050 6GB Graphics 15.6" FHD 144Hz Gaming Laptop?</w:t>
      </w:r>
    </w:p>
    <w:p>
      <w:r>
        <w:t>Answer: Lenovo LOQ 15APH8 Ryzen 7 7840HS RTX 3050 6GB Graphics 15.6" FHD 144Hz Gaming Laptop has - Processor type: AMD Ryzen 7 7735U (8-core, 16MB cache, 2.7 GHz up to 4.75GHz); RAM: 16GB DDR4  ; Storage:  512GB SSD; Display: 14.2" Liquid Retina display (3024 x 1964); Features: Backlit Keyboard, Fingerprint, Type-C. It's price is 150,000 BDT.</w:t>
      </w:r>
    </w:p>
    <w:p>
      <w:r>
        <w:t>Question 785: What is the price of Lenovo LOQ 15APH8 Ryzen 7 7840HS RTX 3050 6GB Graphics 15.6" FHD 144Hz Gaming Laptop?</w:t>
      </w:r>
    </w:p>
    <w:p>
      <w:r>
        <w:t>Answer: It's price is 150,000 BDT.</w:t>
      </w:r>
    </w:p>
    <w:p>
      <w:r>
        <w:t>Question 786: What are the features of Lenovo LOQ 15APH8 Ryzen 7 7840HS RTX 3050 6GB Graphics 15.6" FHD 144Hz Gaming Laptop?</w:t>
      </w:r>
    </w:p>
    <w:p>
      <w:r>
        <w:t>Answer: Lenovo LOQ 15APH8 Ryzen 7 7840HS RTX 3050 6GB Graphics 15.6" FHD 144Hz Gaming Laptop has - Processor type: AMD Ryzen 7 7735U (8-core, 16MB cache, 2.7 GHz up to 4.75GHz); RAM: 16GB DDR4  ; Storage:  512GB SSD; Display: 14.2" Liquid Retina display (3024 x 1964); Features: Backlit Keyboard, Fingerprint, Type-C. It's price is 150,000 BDT.</w:t>
      </w:r>
    </w:p>
    <w:p>
      <w:r>
        <w:t>Question 787: What are the details of Lenovo IdeaPad Flex 5 14IAU7 Core i7 12th Gen 14" WUXGA Touch Laptop?</w:t>
      </w:r>
    </w:p>
    <w:p>
      <w:r>
        <w:t>Answer: Lenovo IdeaPad Flex 5 14IAU7 Core i7 12th Gen 14" WUXGA Touch Laptop has - Processor type: Intel Core i5 13500HX 13th Gen; RAM: 8GB ; Storage:  512GB SSD; Display: 14.2" Liquid Retina display (3024 x 1964); Features: Backlit Keyboard, Type-C. It's price is 150,000 BDT.</w:t>
      </w:r>
    </w:p>
    <w:p>
      <w:r>
        <w:t>Question 788: What is the price of Lenovo IdeaPad Flex 5 14IAU7 Core i7 12th Gen 14" WUXGA Touch Laptop?</w:t>
      </w:r>
    </w:p>
    <w:p>
      <w:r>
        <w:t>Answer: It's price is 150,000 BDT.</w:t>
      </w:r>
    </w:p>
    <w:p>
      <w:r>
        <w:t>Question 789: What are the features of Lenovo IdeaPad Flex 5 14IAU7 Core i7 12th Gen 14" WUXGA Touch Laptop?</w:t>
      </w:r>
    </w:p>
    <w:p>
      <w:r>
        <w:t>Answer: Lenovo IdeaPad Flex 5 14IAU7 Core i7 12th Gen 14" WUXGA Touch Laptop has - Processor type: Intel Core i5 13500HX 13th Gen; RAM: 8GB ; Storage:  512GB SSD; Display: 14.2" Liquid Retina display (3024 x 1964); Features: Backlit Keyboard, Type-C. It's price is 150,000 BDT.</w:t>
      </w:r>
    </w:p>
    <w:p>
      <w:r>
        <w:t>Question 790: What are the details of ASUS TUF Gaming A15 FA507RE Ryzen 7 6800H RTX 3050 Ti 4GB Graphics 15.6" FHD Jaeger Gray Gaming Laptop?</w:t>
      </w:r>
    </w:p>
    <w:p>
      <w:r>
        <w:t>Answer: ASUS TUF Gaming A15 FA507RE Ryzen 7 6800H RTX 3050 Ti 4GB Graphics 15.6" FHD Jaeger Gray Gaming Laptop has - Processor type: Intel Core i7-1165G7 (12M Cache, 2.80 GHz up to 4.70 GHz, with IPU); RAM: 8GB ; Storage:  512GB SSD; Display: 16.2" Liquid Retina display (3456 x 2234); Features: Backlit Magic Keyboard and the Touch ID. It's price is 143,000 BDT.</w:t>
      </w:r>
    </w:p>
    <w:p>
      <w:r>
        <w:t>Question 791: What is the price of ASUS TUF Gaming A15 FA507RE Ryzen 7 6800H RTX 3050 Ti 4GB Graphics 15.6" FHD Jaeger Gray Gaming Laptop?</w:t>
      </w:r>
    </w:p>
    <w:p>
      <w:r>
        <w:t>Answer: It's price is 143,000 BDT.</w:t>
      </w:r>
    </w:p>
    <w:p>
      <w:r>
        <w:t>Question 792: What are the features of ASUS TUF Gaming A15 FA507RE Ryzen 7 6800H RTX 3050 Ti 4GB Graphics 15.6" FHD Jaeger Gray Gaming Laptop?</w:t>
      </w:r>
    </w:p>
    <w:p>
      <w:r>
        <w:t>Answer: ASUS TUF Gaming A15 FA507RE Ryzen 7 6800H RTX 3050 Ti 4GB Graphics 15.6" FHD Jaeger Gray Gaming Laptop has - Processor type: Intel Core i7-1165G7 (12M Cache, 2.80 GHz up to 4.70 GHz, with IPU); RAM: 8GB ; Storage:  512GB SSD; Display: 16.2" Liquid Retina display (3456 x 2234); Features: Backlit Magic Keyboard and the Touch ID. It's price is 143,000 BDT.</w:t>
      </w:r>
    </w:p>
    <w:p>
      <w:r>
        <w:t>Question 793: What are the details of ASUS Vivobook Pro 15 M3500QC Ryzen 9 5900HX RTX 3050 4GB Graphics 15.6" FHD Laptop?</w:t>
      </w:r>
    </w:p>
    <w:p>
      <w:r>
        <w:t>Answer: ASUS Vivobook Pro 15 M3500QC Ryzen 9 5900HX RTX 3050 4GB Graphics 15.6" FHD Laptop has - Processor type: Intel Core i7-13620H (24M Cache, 2.4 GHz up to 4.90 GHz); RAM: 16GB DDR5 4800MHz  ; Storage:  512GB SSD; Display: 16.2" Liquid Retina display ( 3456 x 2234); Features: Backlit Magic Keyboard and the Touch ID. It's price is 154,000 BDT.</w:t>
      </w:r>
    </w:p>
    <w:p>
      <w:r>
        <w:t>Question 794: What is the price of ASUS Vivobook Pro 15 M3500QC Ryzen 9 5900HX RTX 3050 4GB Graphics 15.6" FHD Laptop?</w:t>
      </w:r>
    </w:p>
    <w:p>
      <w:r>
        <w:t>Answer: It's price is 154,000 BDT.</w:t>
      </w:r>
    </w:p>
    <w:p>
      <w:r>
        <w:t>Question 795: What are the features of ASUS Vivobook Pro 15 M3500QC Ryzen 9 5900HX RTX 3050 4GB Graphics 15.6" FHD Laptop?</w:t>
      </w:r>
    </w:p>
    <w:p>
      <w:r>
        <w:t>Answer: ASUS Vivobook Pro 15 M3500QC Ryzen 9 5900HX RTX 3050 4GB Graphics 15.6" FHD Laptop has - Processor type: Intel Core i7-13620H (24M Cache, 2.4 GHz up to 4.90 GHz); RAM: 16GB DDR5 4800MHz  ; Storage:  512GB SSD; Display: 16.2" Liquid Retina display ( 3456 x 2234); Features: Backlit Magic Keyboard and the Touch ID. It's price is 154,000 BDT.</w:t>
      </w:r>
    </w:p>
    <w:p>
      <w:r>
        <w:t>Question 796: What are the details of Apple MacBook Air (2022) Apple M2 Chip 13.6-Inch Liquid Retina Display 8GB RAM 256GB SSD Starlight #MLY13LL/A / MLY13ZP/A?</w:t>
      </w:r>
    </w:p>
    <w:p>
      <w:r>
        <w:t>Answer: Apple MacBook Air (2022) Apple M2 Chip 13.6-Inch Liquid Retina Display 8GB RAM 256GB SSD Starlight #MLY13LL/A / MLY13ZP/A has - Processor type: Intel Core i5-12450H (12M Cache, 3.30 GHz up to 4.40 GHz); RAM: 16GB DDR4-3200 ; Storage:  1TB SSD; Display: 16.2" Liquid Retina display ( 3456 x 2234); Features: Backlit Chiclet Keyboard 1-Zone RGB Keyboard. It's price is 149,000 BDT.</w:t>
      </w:r>
    </w:p>
    <w:p>
      <w:r>
        <w:t>Question 797: What is the price of Apple MacBook Air (2022) Apple M2 Chip 13.6-Inch Liquid Retina Display 8GB RAM 256GB SSD Starlight #MLY13LL/A / MLY13ZP/A?</w:t>
      </w:r>
    </w:p>
    <w:p>
      <w:r>
        <w:t>Answer: It's price is 149,000 BDT.</w:t>
      </w:r>
    </w:p>
    <w:p>
      <w:r>
        <w:t>Question 798: What are the features of Apple MacBook Air (2022) Apple M2 Chip 13.6-Inch Liquid Retina Display 8GB RAM 256GB SSD Starlight #MLY13LL/A / MLY13ZP/A?</w:t>
      </w:r>
    </w:p>
    <w:p>
      <w:r>
        <w:t>Answer: Apple MacBook Air (2022) Apple M2 Chip 13.6-Inch Liquid Retina Display 8GB RAM 256GB SSD Starlight #MLY13LL/A / MLY13ZP/A has - Processor type: Intel Core i5-12450H (12M Cache, 3.30 GHz up to 4.40 GHz); RAM: 16GB DDR4-3200 ; Storage:  1TB SSD; Display: 16.2" Liquid Retina display ( 3456 x 2234); Features: Backlit Chiclet Keyboard 1-Zone RGB Keyboard. It's price is 149,000 BDT.</w:t>
      </w:r>
    </w:p>
    <w:p>
      <w:r>
        <w:t>Question 799: What are the details of Lenovo IdeaPad Slim 5i Core i7 12th Gen MX550 2GB Graphics 15.6" FHD Laptop?</w:t>
      </w:r>
    </w:p>
    <w:p>
      <w:r>
        <w:t>Answer: Lenovo IdeaPad Slim 5i Core i7 12th Gen MX550 2GB Graphics 15.6" FHD Laptop has - Processor type: AMD Ryzen 7 7735HS (3.2GHz up to 4.75GHz, 8 cores); RAM: 16GB RAM ; Storage:  512GB SSD; Display: 16.2" Liquid Retina display ( 3456 x 2234); Features: Backlit Chiclet Keyboard 1-Zone RGB Keyboard. It's price is 155,000 BDT.</w:t>
      </w:r>
    </w:p>
    <w:p>
      <w:r>
        <w:t>Question 800: What is the price of Lenovo IdeaPad Slim 5i Core i7 12th Gen MX550 2GB Graphics 15.6" FHD Laptop?</w:t>
      </w:r>
    </w:p>
    <w:p>
      <w:r>
        <w:t>Answer: It's price is 155,000 BDT.</w:t>
      </w:r>
    </w:p>
    <w:p>
      <w:r>
        <w:t>Question 801: What are the features of Lenovo IdeaPad Slim 5i Core i7 12th Gen MX550 2GB Graphics 15.6" FHD Laptop?</w:t>
      </w:r>
    </w:p>
    <w:p>
      <w:r>
        <w:t>Answer: Lenovo IdeaPad Slim 5i Core i7 12th Gen MX550 2GB Graphics 15.6" FHD Laptop has - Processor type: AMD Ryzen 7 7735HS (3.2GHz up to 4.75GHz, 8 cores); RAM: 16GB RAM ; Storage:  512GB SSD; Display: 16.2" Liquid Retina display ( 3456 x 2234); Features: Backlit Chiclet Keyboard 1-Zone RGB Keyboard. It's price is 155,000 BDT.</w:t>
      </w:r>
    </w:p>
    <w:p>
      <w:r>
        <w:t>Question 802: What are the details of Lenovo Yoga 7 14ARP8 AMD Ryzen 7 7735U 14" OLED 2.8K Touch Laptop?</w:t>
      </w:r>
    </w:p>
    <w:p>
      <w:r>
        <w:t>Answer: Lenovo Yoga 7 14ARP8 AMD Ryzen 7 7735U 14" OLED 2.8K Touch Laptop has - Processor type: Intel Core i5-1340P (1.9 GHz Up to 4.6 GHz); RAM: 16GB DDR5 ; Storage:  1TB SSD; Display: 16.2" Liquid Retina display ( 3456 x 2234); Features: Backlit Keyboard, Fingerprint, Type-C. It's price is 155,000 BDT.</w:t>
      </w:r>
    </w:p>
    <w:p>
      <w:r>
        <w:t>Question 803: What is the price of Lenovo Yoga 7 14ARP8 AMD Ryzen 7 7735U 14" OLED 2.8K Touch Laptop?</w:t>
      </w:r>
    </w:p>
    <w:p>
      <w:r>
        <w:t>Answer: It's price is 155,000 BDT.</w:t>
      </w:r>
    </w:p>
    <w:p>
      <w:r>
        <w:t>Question 804: What are the features of Lenovo Yoga 7 14ARP8 AMD Ryzen 7 7735U 14" OLED 2.8K Touch Laptop?</w:t>
      </w:r>
    </w:p>
    <w:p>
      <w:r>
        <w:t>Answer: Lenovo Yoga 7 14ARP8 AMD Ryzen 7 7735U 14" OLED 2.8K Touch Laptop has - Processor type: Intel Core i5-1340P (1.9 GHz Up to 4.6 GHz); RAM: 16GB DDR5 ; Storage:  1TB SSD; Display: 16.2" Liquid Retina display ( 3456 x 2234); Features: Backlit Keyboard, Fingerprint, Type-C. It's price is 155,000 BDT.</w:t>
      </w:r>
    </w:p>
    <w:p>
      <w:r>
        <w:t>Question 805: What are the details of Acer Predator Helios Neo 16 PHN16-71 Core i5 13th Gen RTX 4050 6GB Graphics 16" 165Hz Gaming Laptop?</w:t>
      </w:r>
    </w:p>
    <w:p>
      <w:r>
        <w:t>Answer: Acer Predator Helios Neo 16 PHN16-71 Core i5 13th Gen RTX 4050 6GB Graphics 16" 165Hz Gaming Laptop has - Processor type: Intel Core i7-1355U (12M Cache, 3.7 GHz up to 5.0 GHz); RAM: 16GB DDR5 4800MHz ; Storage:  512GB SSD; Display: 16.2" Liquid Retina display ( 3456 x 2234); Features: Backlit Keyboard, 165Hz, Type-C. It's price is 156,000 BDT.</w:t>
      </w:r>
    </w:p>
    <w:p>
      <w:r>
        <w:t>Question 806: What is the price of Acer Predator Helios Neo 16 PHN16-71 Core i5 13th Gen RTX 4050 6GB Graphics 16" 165Hz Gaming Laptop?</w:t>
      </w:r>
    </w:p>
    <w:p>
      <w:r>
        <w:t>Answer: It's price is 156,000 BDT.</w:t>
      </w:r>
    </w:p>
    <w:p>
      <w:r>
        <w:t>Question 807: What are the features of Acer Predator Helios Neo 16 PHN16-71 Core i5 13th Gen RTX 4050 6GB Graphics 16" 165Hz Gaming Laptop?</w:t>
      </w:r>
    </w:p>
    <w:p>
      <w:r>
        <w:t>Answer: Acer Predator Helios Neo 16 PHN16-71 Core i5 13th Gen RTX 4050 6GB Graphics 16" 165Hz Gaming Laptop has - Processor type: Intel Core i7-1355U (12M Cache, 3.7 GHz up to 5.0 GHz); RAM: 16GB DDR5 4800MHz ; Storage:  512GB SSD; Display: 16.2" Liquid Retina display ( 3456 x 2234); Features: Backlit Keyboard, 165Hz, Type-C. It's price is 156,000 BDT.</w:t>
      </w:r>
    </w:p>
    <w:p>
      <w:r>
        <w:t>Question 808: What are the details of Asus ZenBook 14X OLED UX5401EA Core i7 11th Gen 14" 2.8K OLED Touch Laptop?</w:t>
      </w:r>
    </w:p>
    <w:p>
      <w:r>
        <w:t>Answer: Asus ZenBook 14X OLED UX5401EA Core i7 11th Gen 14" 2.8K OLED Touch Laptop has - Processor type: AMD Ryzen 9 5900HX Processor(16M Cache, 3.30GHz up to 4.60GHz); RAM: 16GB DDR5 5600MHz ; Storage:  512GB NVMe PCIe Gen4 SSD; Display: 14" FHD (1920 x 1080) IPS; Features: 4-Zone RGB Gaming Keyboard, 2x 2W Speaker. It's price is 157,000 BDT.</w:t>
      </w:r>
    </w:p>
    <w:p>
      <w:r>
        <w:t>Question 809: What is the price of Asus ZenBook 14X OLED UX5401EA Core i7 11th Gen 14" 2.8K OLED Touch Laptop?</w:t>
      </w:r>
    </w:p>
    <w:p>
      <w:r>
        <w:t>Answer: It's price is 157,000 BDT.</w:t>
      </w:r>
    </w:p>
    <w:p>
      <w:r>
        <w:t>Question 810: What are the features of Asus ZenBook 14X OLED UX5401EA Core i7 11th Gen 14" 2.8K OLED Touch Laptop?</w:t>
      </w:r>
    </w:p>
    <w:p>
      <w:r>
        <w:t>Answer: Asus ZenBook 14X OLED UX5401EA Core i7 11th Gen 14" 2.8K OLED Touch Laptop has - Processor type: AMD Ryzen 9 5900HX Processor(16M Cache, 3.30GHz up to 4.60GHz); RAM: 16GB DDR5 5600MHz ; Storage:  512GB NVMe PCIe Gen4 SSD; Display: 14" FHD (1920 x 1080) IPS; Features: 4-Zone RGB Gaming Keyboard, 2x 2W Speaker. It's price is 157,000 BDT.</w:t>
      </w:r>
    </w:p>
    <w:p>
      <w:r>
        <w:t>Question 811: What are the details of MSI Katana 15 B13VEK Core i7 13th Gen RTX 4050 6GB Graphics 15.6" FHD Gaming Laptop?</w:t>
      </w:r>
    </w:p>
    <w:p>
      <w:r>
        <w:t>Answer: MSI Katana 15 B13VEK Core i7 13th Gen RTX 4050 6GB Graphics 15.6" FHD Gaming Laptop has - Processor type: Apple M2 chip, 8-core CPU with 4 performance cores and 4 efficiency cores; RAM: 16GB LPDDR5 ; Storage:  1TB SSD; Display: 10" (1920 x 1280) PixelSense MultiTouch; Features: Backlit Keyboard, Type-C, 120Hz, G-Sync, Privacy Shutter. It's price is 157,500 BDT.</w:t>
      </w:r>
    </w:p>
    <w:p>
      <w:r>
        <w:t>Question 812: What is the price of MSI Katana 15 B13VEK Core i7 13th Gen RTX 4050 6GB Graphics 15.6" FHD Gaming Laptop?</w:t>
      </w:r>
    </w:p>
    <w:p>
      <w:r>
        <w:t>Answer: It's price is 157,500 BDT.</w:t>
      </w:r>
    </w:p>
    <w:p>
      <w:r>
        <w:t>Question 813: What are the features of MSI Katana 15 B13VEK Core i7 13th Gen RTX 4050 6GB Graphics 15.6" FHD Gaming Laptop?</w:t>
      </w:r>
    </w:p>
    <w:p>
      <w:r>
        <w:t>Answer: MSI Katana 15 B13VEK Core i7 13th Gen RTX 4050 6GB Graphics 15.6" FHD Gaming Laptop has - Processor type: Apple M2 chip, 8-core CPU with 4 performance cores and 4 efficiency cores; RAM: 16GB LPDDR5 ; Storage:  1TB SSD; Display: 10" (1920 x 1280) PixelSense MultiTouch; Features: Backlit Keyboard, Type-C, 120Hz, G-Sync, Privacy Shutter. It's price is 157,500 BDT.</w:t>
      </w:r>
    </w:p>
    <w:p>
      <w:r>
        <w:t>Question 814: What are the details of Asus TUF Dash F15 FX517ZE Core i5 12th Gen RTX 3050 Ti 4GB Graphics 15.6" FHD WV Gaming Laptop?</w:t>
      </w:r>
    </w:p>
    <w:p>
      <w:r>
        <w:t>Answer: Asus TUF Dash F15 FX517ZE Core i5 12th Gen RTX 3050 Ti 4GB Graphics 15.6" FHD WV Gaming Laptop has - Processor type: Intel Core i7-13700H (24M Cache, 3.7 GHz up to 5.0 GHz); RAM: 8GB ; Storage:  512GB SSD; Display: 13.5" PixelSense Multi-Touch; Features: Backlit Keyboard, Type-C, E-Shutter. It's price is 159,000 BDT.</w:t>
      </w:r>
    </w:p>
    <w:p>
      <w:r>
        <w:t>Question 815: What is the price of Asus TUF Dash F15 FX517ZE Core i5 12th Gen RTX 3050 Ti 4GB Graphics 15.6" FHD WV Gaming Laptop?</w:t>
      </w:r>
    </w:p>
    <w:p>
      <w:r>
        <w:t>Answer: It's price is 159,000 BDT.</w:t>
      </w:r>
    </w:p>
    <w:p>
      <w:r>
        <w:t>Question 816: What are the features of Asus TUF Dash F15 FX517ZE Core i5 12th Gen RTX 3050 Ti 4GB Graphics 15.6" FHD WV Gaming Laptop?</w:t>
      </w:r>
    </w:p>
    <w:p>
      <w:r>
        <w:t>Answer: Asus TUF Dash F15 FX517ZE Core i5 12th Gen RTX 3050 Ti 4GB Graphics 15.6" FHD WV Gaming Laptop has - Processor type: Intel Core i7-13700H (24M Cache, 3.7 GHz up to 5.0 GHz); RAM: 8GB ; Storage:  512GB SSD; Display: 13.5" PixelSense Multi-Touch; Features: Backlit Keyboard, Type-C, E-Shutter. It's price is 159,000 BDT.</w:t>
      </w:r>
    </w:p>
    <w:p>
      <w:r>
        <w:t>Question 817: What are the details of Lenovo IdeaPad Gaming 3 15ARH7 Ryzen 7 7735HS RTX 4050 6GB Graphics 15.6" FHD Laptop?</w:t>
      </w:r>
    </w:p>
    <w:p>
      <w:r>
        <w:t>Answer: Lenovo IdeaPad Gaming 3 15ARH7 Ryzen 7 7735HS RTX 4050 6GB Graphics 15.6" FHD Laptop has - Processor type: AMD Ryzen 7 6800H (16M Cache, 3.2 GHz up to 4.7 GHz); RAM: 8GB ; Storage:  512GB SSD; Display: 14.4" (2400 x 1600) PixelSense Flow Touch Screen; Features: Backlit Keyboard, Fingerprint. It's price is 159,000 BDT.</w:t>
      </w:r>
    </w:p>
    <w:p>
      <w:r>
        <w:t>Question 818: What is the price of Lenovo IdeaPad Gaming 3 15ARH7 Ryzen 7 7735HS RTX 4050 6GB Graphics 15.6" FHD Laptop?</w:t>
      </w:r>
    </w:p>
    <w:p>
      <w:r>
        <w:t>Answer: It's price is 159,000 BDT.</w:t>
      </w:r>
    </w:p>
    <w:p>
      <w:r>
        <w:t>Question 819: What are the features of Lenovo IdeaPad Gaming 3 15ARH7 Ryzen 7 7735HS RTX 4050 6GB Graphics 15.6" FHD Laptop?</w:t>
      </w:r>
    </w:p>
    <w:p>
      <w:r>
        <w:t>Answer: Lenovo IdeaPad Gaming 3 15ARH7 Ryzen 7 7735HS RTX 4050 6GB Graphics 15.6" FHD Laptop has - Processor type: AMD Ryzen 7 6800H (16M Cache, 3.2 GHz up to 4.7 GHz); RAM: 8GB ; Storage:  512GB SSD; Display: 14.4" (2400 x 1600) PixelSense Flow Touch Screen; Features: Backlit Keyboard, Fingerprint. It's price is 159,000 BDT.</w:t>
      </w:r>
    </w:p>
    <w:p>
      <w:r>
        <w:t>Question 820: What are the details of HP 250 G8 Core i3 11th Gen 15.6" 4GB RAM 1TB HDD Laptop?</w:t>
      </w:r>
    </w:p>
    <w:p>
      <w:r>
        <w:t>Answer: HP 250 G8 Core i3 11th Gen 15.6" 4GB RAM 1TB HDD Laptop has - Processor type: Intel Core i3-1115G4 (6MB Cache, 3.00 GHz up to 4.10 GHz); RAM: 4GB DDR4 3200MHz ; Storage:  1TB HDD; Display: 15.6" FHD (1920 x 1080); Features: Full-Size island-style keyboard, Type-C. It's price is 55,000 BDT.</w:t>
      </w:r>
    </w:p>
    <w:p>
      <w:r>
        <w:t>Question 821: What is the price of HP 250 G8 Core i3 11th Gen 15.6" 4GB RAM 1TB HDD Laptop?</w:t>
      </w:r>
    </w:p>
    <w:p>
      <w:r>
        <w:t>Answer: It's price is 55,000 BDT.</w:t>
      </w:r>
    </w:p>
    <w:p>
      <w:r>
        <w:t>Question 822: What are the features of HP 250 G8 Core i3 11th Gen 15.6" 4GB RAM 1TB HDD Laptop?</w:t>
      </w:r>
    </w:p>
    <w:p>
      <w:r>
        <w:t>Answer: HP 250 G8 Core i3 11th Gen 15.6" 4GB RAM 1TB HDD Laptop has - Processor type: Intel Core i3-1115G4 (6MB Cache, 3.00 GHz up to 4.10 GHz); RAM: 4GB DDR4 3200MHz ; Storage:  1TB HDD; Display: 15.6" FHD (1920 x 1080); Features: Full-Size island-style keyboard, Type-C. It's price is 55,000 BDT.</w:t>
      </w:r>
    </w:p>
    <w:p>
      <w:r>
        <w:t>Question 823: What are the details of HP 250 G8 Core i3 11th Gen 256GB SSD 15.6" FHD Laptop?</w:t>
      </w:r>
    </w:p>
    <w:p>
      <w:r>
        <w:t>Answer: HP 250 G8 Core i3 11th Gen 256GB SSD 15.6" FHD Laptop has - Processor type: Intel Core i3-1115G4 (6MB Cache, 3.00 GHz up to 4.10 GHz); RAM: 8GB DDR4 3200MHz ; Storage:  256GB SSD + 1TB HDD; Display: 15.6" FHD (1920 x 1080) IPS; Features: Full-size island-style keyboard, Type-C. It's price is 58,000 BDT.</w:t>
      </w:r>
    </w:p>
    <w:p>
      <w:r>
        <w:t>Question 824: What is the price of HP 250 G8 Core i3 11th Gen 256GB SSD 15.6" FHD Laptop?</w:t>
      </w:r>
    </w:p>
    <w:p>
      <w:r>
        <w:t>Answer: It's price is 58,000 BDT.</w:t>
      </w:r>
    </w:p>
    <w:p>
      <w:r>
        <w:t>Question 825: What are the features of HP 250 G8 Core i3 11th Gen 256GB SSD 15.6" FHD Laptop?</w:t>
      </w:r>
    </w:p>
    <w:p>
      <w:r>
        <w:t>Answer: HP 250 G8 Core i3 11th Gen 256GB SSD 15.6" FHD Laptop has - Processor type: Intel Core i3-1115G4 (6MB Cache, 3.00 GHz up to 4.10 GHz); RAM: 8GB DDR4 3200MHz ; Storage:  256GB SSD + 1TB HDD; Display: 15.6" FHD (1920 x 1080) IPS; Features: Full-size island-style keyboard, Type-C. It's price is 58,000 BDT.</w:t>
      </w:r>
    </w:p>
    <w:p>
      <w:r>
        <w:t>Question 826: What are the details of HP 250 G8 Core i3 11th Gen 512GB SSD 15.6" FHD Laptop?</w:t>
      </w:r>
    </w:p>
    <w:p>
      <w:r>
        <w:t>Answer: HP 250 G8 Core i3 11th Gen 512GB SSD 15.6" FHD Laptop has - Processor type: Intel Core i3-1115G4 (6MB Cache, 3.00 GHz up to 4.10 GHz); RAM: 8GB DDR4 3200MHz ; Storage:  512GB SSD; Display: 15.6" FHD (1920 x 1080) IPS; Features: Full-Size island-style keyboard, Type-C. It's price is 59,500 BDT.</w:t>
      </w:r>
    </w:p>
    <w:p>
      <w:r>
        <w:t>Question 827: What is the price of HP 250 G8 Core i3 11th Gen 512GB SSD 15.6" FHD Laptop?</w:t>
      </w:r>
    </w:p>
    <w:p>
      <w:r>
        <w:t>Answer: It's price is 59,500 BDT.</w:t>
      </w:r>
    </w:p>
    <w:p>
      <w:r>
        <w:t>Question 828: What are the features of HP 250 G8 Core i3 11th Gen 512GB SSD 15.6" FHD Laptop?</w:t>
      </w:r>
    </w:p>
    <w:p>
      <w:r>
        <w:t>Answer: HP 250 G8 Core i3 11th Gen 512GB SSD 15.6" FHD Laptop has - Processor type: Intel Core i3-1115G4 (6MB Cache, 3.00 GHz up to 4.10 GHz); RAM: 8GB DDR4 3200MHz ; Storage:  512GB SSD; Display: 15.6" FHD (1920 x 1080) IPS; Features: Full-Size island-style keyboard, Type-C. It's price is 59,500 BDT.</w:t>
      </w:r>
    </w:p>
    <w:p>
      <w:r>
        <w:t>Question 829: What are the details of HP 250 G8 Core i3 11th Gen 8GB RAM 15.6" FHD Laptop?</w:t>
      </w:r>
    </w:p>
    <w:p>
      <w:r>
        <w:t>Answer: HP 250 G8 Core i3 11th Gen 8GB RAM 15.6" FHD Laptop has - Processor type: Intel Core i3-1115G4 (6MB Cache, 3.00 GHz up to 4.10 GHz); RAM: 8GB DDR4 3200MHz ; Storage:  512GB SSD + 1TB HDD; Display: 15.6" FHD (1920 x 1080) IPS; Features: Full-size island-style keyboard, Type-C. It's price is 60,500 BDT.</w:t>
      </w:r>
    </w:p>
    <w:p>
      <w:r>
        <w:t>Question 830: What is the price of HP 250 G8 Core i3 11th Gen 8GB RAM 15.6" FHD Laptop?</w:t>
      </w:r>
    </w:p>
    <w:p>
      <w:r>
        <w:t>Answer: It's price is 60,500 BDT.</w:t>
      </w:r>
    </w:p>
    <w:p>
      <w:r>
        <w:t>Question 831: What are the features of HP 250 G8 Core i3 11th Gen 8GB RAM 15.6" FHD Laptop?</w:t>
      </w:r>
    </w:p>
    <w:p>
      <w:r>
        <w:t>Answer: HP 250 G8 Core i3 11th Gen 8GB RAM 15.6" FHD Laptop has - Processor type: Intel Core i3-1115G4 (6MB Cache, 3.00 GHz up to 4.10 GHz); RAM: 8GB DDR4 3200MHz ; Storage:  512GB SSD + 1TB HDD; Display: 15.6" FHD (1920 x 1080) IPS; Features: Full-size island-style keyboard, Type-C. It's price is 60,500 BDT.</w:t>
      </w:r>
    </w:p>
    <w:p>
      <w:r>
        <w:t>Question 832: What are the details of AVITA Essential 14 Celeron N4020 256GB SSD 14" Full HD Laptop Concrete Grey Color?</w:t>
      </w:r>
    </w:p>
    <w:p>
      <w:r>
        <w:t>Answer: AVITA Essential 14 Celeron N4020 256GB SSD 14" Full HD Laptop Concrete Grey Color has - Processor type: Intel Celeron N4020 (4M Cache, 1.10 GHz up to 2.80 GHz); RAM: 4GB LPDDR4 ; Storage:  256GB SATA SSD; Display: 14" FHD (1920 x 1080) IPS; Features: 2M WebCam, 0.8W x 2 Speaker. It's price is 20,000 BDT.</w:t>
      </w:r>
    </w:p>
    <w:p>
      <w:r>
        <w:t>Question 833: What is the price of AVITA Essential 14 Celeron N4020 256GB SSD 14" Full HD Laptop Concrete Grey Color?</w:t>
      </w:r>
    </w:p>
    <w:p>
      <w:r>
        <w:t>Answer: It's price is 20,000 BDT.</w:t>
      </w:r>
    </w:p>
    <w:p>
      <w:r>
        <w:t>Question 834: What are the features of AVITA Essential 14 Celeron N4020 256GB SSD 14" Full HD Laptop Concrete Grey Color?</w:t>
      </w:r>
    </w:p>
    <w:p>
      <w:r>
        <w:t>Answer: AVITA Essential 14 Celeron N4020 256GB SSD 14" Full HD Laptop Concrete Grey Color has - Processor type: Intel Celeron N4020 (4M Cache, 1.10 GHz up to 2.80 GHz); RAM: 4GB LPDDR4 ; Storage:  256GB SATA SSD; Display: 14" FHD (1920 x 1080) IPS; Features: 2M WebCam, 0.8W x 2 Speaker. It's price is 20,000 BDT.</w:t>
      </w:r>
    </w:p>
    <w:p>
      <w:r>
        <w:t>Question 835: What are the details of AVITA Essential 14 Celeron N4020 256GB SSD 14" Full HD Laptop Matt White Color?</w:t>
      </w:r>
    </w:p>
    <w:p>
      <w:r>
        <w:t>Answer: AVITA Essential 14 Celeron N4020 256GB SSD 14" Full HD Laptop Matt White Color has - Processor type: Intel Celeron N4020 (4M Cache, 1.10 GHz up to 2.80 GHz); RAM: 4GB LPDDR4 ; Storage:  256GB SATA SSD; Display: 14" FHD (1920 x 1080) IPS; Features: 2M WebCam, 0.8W x 2 Speaker. It's price is 20,000 BDT.</w:t>
      </w:r>
    </w:p>
    <w:p>
      <w:r>
        <w:t>Question 836: What is the price of AVITA Essential 14 Celeron N4020 256GB SSD 14" Full HD Laptop Matt White Color?</w:t>
      </w:r>
    </w:p>
    <w:p>
      <w:r>
        <w:t>Answer: It's price is 20,000 BDT.</w:t>
      </w:r>
    </w:p>
    <w:p>
      <w:r>
        <w:t>Question 837: What are the features of AVITA Essential 14 Celeron N4020 256GB SSD 14" Full HD Laptop Matt White Color?</w:t>
      </w:r>
    </w:p>
    <w:p>
      <w:r>
        <w:t>Answer: AVITA Essential 14 Celeron N4020 256GB SSD 14" Full HD Laptop Matt White Color has - Processor type: Intel Celeron N4020 (4M Cache, 1.10 GHz up to 2.80 GHz); RAM: 4GB LPDDR4 ; Storage:  256GB SATA SSD; Display: 14" FHD (1920 x 1080) IPS; Features: 2M WebCam, 0.8W x 2 Speaker. It's price is 20,000 BDT.</w:t>
      </w:r>
    </w:p>
    <w:p>
      <w:r>
        <w:t>Question 838: What are the details of AVITA Essential 14 Celeron N4020 256GB SSD 14" Full HD Laptop Matt Black Color?</w:t>
      </w:r>
    </w:p>
    <w:p>
      <w:r>
        <w:t>Answer: AVITA Essential 14 Celeron N4020 256GB SSD 14" Full HD Laptop Matt Black Color has - Processor type: Intel Celeron N4020 (4M Cache, 1.10 GHz up to 2.80 GHz); RAM: 4GB LPDDR4 ; Storage:  256GB SATA SSD; Display: 14" FHD (1920 x 1080) IPS; Features: 2M WebCam, 0.8W x 2 Speaker. It's price is 20,000 BDT.</w:t>
      </w:r>
    </w:p>
    <w:p>
      <w:r>
        <w:t>Question 839: What is the price of AVITA Essential 14 Celeron N4020 256GB SSD 14" Full HD Laptop Matt Black Color?</w:t>
      </w:r>
    </w:p>
    <w:p>
      <w:r>
        <w:t>Answer: It's price is 20,000 BDT.</w:t>
      </w:r>
    </w:p>
    <w:p>
      <w:r>
        <w:t>Question 840: What are the features of AVITA Essential 14 Celeron N4020 256GB SSD 14" Full HD Laptop Matt Black Color?</w:t>
      </w:r>
    </w:p>
    <w:p>
      <w:r>
        <w:t>Answer: AVITA Essential 14 Celeron N4020 256GB SSD 14" Full HD Laptop Matt Black Color has - Processor type: Intel Celeron N4020 (4M Cache, 1.10 GHz up to 2.80 GHz); RAM: 4GB LPDDR4 ; Storage:  256GB SATA SSD; Display: 14" FHD (1920 x 1080) IPS; Features: 2M WebCam, 0.8W x 2 Speaker. It's price is 20,000 BDT.</w:t>
      </w:r>
    </w:p>
    <w:p>
      <w:r>
        <w:t>Question 841: What are the details of Chuwi HeroBook Pro Intel Celeron N4020 14.1 inch Full HD Laptop with Windows 11?</w:t>
      </w:r>
    </w:p>
    <w:p>
      <w:r>
        <w:t>Answer: Chuwi HeroBook Pro Intel Celeron N4020 14.1 inch Full HD Laptop with Windows 11 has - Processor type: Intel Celeron Processor N4020 (4M Cache, 1.10 GHz up to 2.80 GHz); RAM: 4GB DDR4 ; Storage:  128GB eMMC SSD; Display: 14.1 Inch(1920 x 1080) IPS Anti-Glare Display; Features: Touch, Type-C, Detachable. It's price is 28,800 BDT.</w:t>
      </w:r>
    </w:p>
    <w:p>
      <w:r>
        <w:t>Question 842: What is the price of Chuwi HeroBook Pro Intel Celeron N4020 14.1 inch Full HD Laptop with Windows 11?</w:t>
      </w:r>
    </w:p>
    <w:p>
      <w:r>
        <w:t>Answer: It's price is 28,800 BDT.</w:t>
      </w:r>
    </w:p>
    <w:p>
      <w:r>
        <w:t>Question 843: What are the features of Chuwi HeroBook Pro Intel Celeron N4020 14.1 inch Full HD Laptop with Windows 11?</w:t>
      </w:r>
    </w:p>
    <w:p>
      <w:r>
        <w:t>Answer: Chuwi HeroBook Pro Intel Celeron N4020 14.1 inch Full HD Laptop with Windows 11 has - Processor type: Intel Celeron Processor N4020 (4M Cache, 1.10 GHz up to 2.80 GHz); RAM: 4GB DDR4 ; Storage:  128GB eMMC SSD; Display: 14.1 Inch(1920 x 1080) IPS Anti-Glare Display; Features: Touch, Type-C, Detachable. It's price is 28,800 BDT.</w:t>
      </w:r>
    </w:p>
    <w:p>
      <w:r>
        <w:t>Question 844: What are the details of Lenovo IdeaPad D330 10IGL Celeron N4020 10.1" HD Detachable 2-in-1 Touch Laptop?</w:t>
      </w:r>
    </w:p>
    <w:p>
      <w:r>
        <w:t>Answer: Lenovo IdeaPad D330 10IGL Celeron N4020 10.1" HD Detachable 2-in-1 Touch Laptop has - Processor type: Intel Celeron N4020 (4M Cache,1.10 GHz up to 2.80 GHz); RAM: 4GB DDR4 2400MHz ; Storage:  1TB 5400rpm 2.5" HDD; Display: 10.1" (1280 x 800) HD Touchscreen; Features: High Definition Audio, HD 720p Webcam. It's price is 34,500 BDT.</w:t>
      </w:r>
    </w:p>
    <w:p>
      <w:r>
        <w:t>Question 845: What is the price of Lenovo IdeaPad D330 10IGL Celeron N4020 10.1" HD Detachable 2-in-1 Touch Laptop?</w:t>
      </w:r>
    </w:p>
    <w:p>
      <w:r>
        <w:t>Answer: It's price is 34,500 BDT.</w:t>
      </w:r>
    </w:p>
    <w:p>
      <w:r>
        <w:t>Question 846: What are the features of Lenovo IdeaPad D330 10IGL Celeron N4020 10.1" HD Detachable 2-in-1 Touch Laptop?</w:t>
      </w:r>
    </w:p>
    <w:p>
      <w:r>
        <w:t>Answer: Lenovo IdeaPad D330 10IGL Celeron N4020 10.1" HD Detachable 2-in-1 Touch Laptop has - Processor type: Intel Celeron N4020 (4M Cache,1.10 GHz up to 2.80 GHz); RAM: 4GB DDR4 2400MHz ; Storage:  1TB 5400rpm 2.5" HDD; Display: 10.1" (1280 x 800) HD Touchscreen; Features: High Definition Audio, HD 720p Webcam. It's price is 34,500 BDT.</w:t>
      </w:r>
    </w:p>
    <w:p>
      <w:r>
        <w:t>Question 847: What are the details of Chuwi GemiBook XPro Intel Celeron N100 14.1 inch Full HD Laptop?</w:t>
      </w:r>
    </w:p>
    <w:p>
      <w:r>
        <w:t>Answer: Chuwi GemiBook XPro Intel Celeron N100 14.1 inch Full HD Laptop has - Processor type: Intel Celeron N4020 (4M Cache, 1.10 GHz up to 2.80 GHz); RAM: 8GB 3200Mhz ; Storage:  256GB SSD; Display: 14.1 Inch(1920 x 1080) IPS Anti-Glare Display; Features: Stereo speakers, Dolby Audio. It's price is 34,900 BDT.</w:t>
      </w:r>
    </w:p>
    <w:p>
      <w:r>
        <w:t>Question 848: What is the price of Chuwi GemiBook XPro Intel Celeron N100 14.1 inch Full HD Laptop?</w:t>
      </w:r>
    </w:p>
    <w:p>
      <w:r>
        <w:t>Answer: It's price is 34,900 BDT.</w:t>
      </w:r>
    </w:p>
    <w:p>
      <w:r>
        <w:t>Question 849: What are the features of Chuwi GemiBook XPro Intel Celeron N100 14.1 inch Full HD Laptop?</w:t>
      </w:r>
    </w:p>
    <w:p>
      <w:r>
        <w:t>Answer: Chuwi GemiBook XPro Intel Celeron N100 14.1 inch Full HD Laptop has - Processor type: Intel Celeron N4020 (4M Cache, 1.10 GHz up to 2.80 GHz); RAM: 8GB 3200Mhz ; Storage:  256GB SSD; Display: 14.1 Inch(1920 x 1080) IPS Anti-Glare Display; Features: Stereo speakers, Dolby Audio. It's price is 34,900 BDT.</w:t>
      </w:r>
    </w:p>
    <w:p>
      <w:r>
        <w:t>Question 850: What are the details of Lenovo IdeaPad Slim 3i Intel Celeron N4020 15.6" HD Laptop?</w:t>
      </w:r>
    </w:p>
    <w:p>
      <w:r>
        <w:t>Answer: Lenovo IdeaPad Slim 3i Intel Celeron N4020 15.6" HD Laptop has - Processor type: Intel Celeron N4020 (4M Cache, 1.10 GHz up to 2.80 GHz); RAM: 4GB DDR4 3200MHz ; Storage:  1TB HDD; Display: 15.6" HD (1366 x 768); Features: Camera Privecy Shutter, Stereo speakers. It's price is 35,000 BDT.</w:t>
      </w:r>
    </w:p>
    <w:p>
      <w:r>
        <w:t>Question 851: What is the price of Lenovo IdeaPad Slim 3i Intel Celeron N4020 15.6" HD Laptop?</w:t>
      </w:r>
    </w:p>
    <w:p>
      <w:r>
        <w:t>Answer: It's price is 35,000 BDT.</w:t>
      </w:r>
    </w:p>
    <w:p>
      <w:r>
        <w:t>Question 852: What are the features of Lenovo IdeaPad Slim 3i Intel Celeron N4020 15.6" HD Laptop?</w:t>
      </w:r>
    </w:p>
    <w:p>
      <w:r>
        <w:t>Answer: Lenovo IdeaPad Slim 3i Intel Celeron N4020 15.6" HD Laptop has - Processor type: Intel Celeron N4020 (4M Cache, 1.10 GHz up to 2.80 GHz); RAM: 4GB DDR4 3200MHz ; Storage:  1TB HDD; Display: 15.6" HD (1366 x 768); Features: Camera Privecy Shutter, Stereo speakers. It's price is 35,000 BDT.</w:t>
      </w:r>
    </w:p>
    <w:p>
      <w:r>
        <w:t>Question 853: What are the details of Chuwi GemiBook Plus Intel Celeron N100 15.6 inch Full HD Laptop?</w:t>
      </w:r>
    </w:p>
    <w:p>
      <w:r>
        <w:t>Answer: Chuwi GemiBook Plus Intel Celeron N100 15.6 inch Full HD Laptop has - Processor type: Intel Celeron N4020 (4M Cache, 1.10 GHz up to 2.80 GHz); RAM: 8GB DDR4 ; Storage:  256GB SSD; Display: 15.6 Inch(1920 x 1080) IPS Anti-Glare Display; Features: Chiclet Keyboard, Type-C. It's price is 35,900 BDT.</w:t>
      </w:r>
    </w:p>
    <w:p>
      <w:r>
        <w:t>Question 854: What is the price of Chuwi GemiBook Plus Intel Celeron N100 15.6 inch Full HD Laptop?</w:t>
      </w:r>
    </w:p>
    <w:p>
      <w:r>
        <w:t>Answer: It's price is 35,900 BDT.</w:t>
      </w:r>
    </w:p>
    <w:p>
      <w:r>
        <w:t>Question 855: What are the features of Chuwi GemiBook Plus Intel Celeron N100 15.6 inch Full HD Laptop?</w:t>
      </w:r>
    </w:p>
    <w:p>
      <w:r>
        <w:t>Answer: Chuwi GemiBook Plus Intel Celeron N100 15.6 inch Full HD Laptop has - Processor type: Intel Celeron N4020 (4M Cache, 1.10 GHz up to 2.80 GHz); RAM: 8GB DDR4 ; Storage:  256GB SSD; Display: 15.6 Inch(1920 x 1080) IPS Anti-Glare Display; Features: Chiclet Keyboard, Type-C. It's price is 35,900 BDT.</w:t>
      </w:r>
    </w:p>
    <w:p>
      <w:r>
        <w:t>Question 856: What are the details of Lenovo IdeaPad Slim 3i 15IGL Intel Celeron N4020 15.6" HD Laptop?</w:t>
      </w:r>
    </w:p>
    <w:p>
      <w:r>
        <w:t>Answer: Lenovo IdeaPad Slim 3i 15IGL Intel Celeron N4020 15.6" HD Laptop has - Processor type: Intel Celeron N4020 (4M Cache, 1.10 GHz up to 2.80 GHz); RAM: 4GB DDR4 RAM ; Storage:  1TB 5400RPM HDD; Display: 15.6" HD (1366 x 768); Features: Full-size keyboard with numeric keypad, Type-C. It's price is 36,000 BDT.</w:t>
      </w:r>
    </w:p>
    <w:p>
      <w:r>
        <w:t>Question 857: What is the price of Lenovo IdeaPad Slim 3i 15IGL Intel Celeron N4020 15.6" HD Laptop?</w:t>
      </w:r>
    </w:p>
    <w:p>
      <w:r>
        <w:t>Answer: It's price is 36,000 BDT.</w:t>
      </w:r>
    </w:p>
    <w:p>
      <w:r>
        <w:t>Question 858: What are the features of Lenovo IdeaPad Slim 3i 15IGL Intel Celeron N4020 15.6" HD Laptop?</w:t>
      </w:r>
    </w:p>
    <w:p>
      <w:r>
        <w:t>Answer: Lenovo IdeaPad Slim 3i 15IGL Intel Celeron N4020 15.6" HD Laptop has - Processor type: Intel Celeron N4020 (4M Cache, 1.10 GHz up to 2.80 GHz); RAM: 4GB DDR4 RAM ; Storage:  1TB 5400RPM HDD; Display: 15.6" HD (1366 x 768); Features: Full-size keyboard with numeric keypad, Type-C. It's price is 36,000 BDT.</w:t>
      </w:r>
    </w:p>
    <w:p>
      <w:r>
        <w:t>Question 859: What are the details of Lenovo IdeaPad Slim 1i Intel Celeron N4020 14" FHD Laptop?</w:t>
      </w:r>
    </w:p>
    <w:p>
      <w:r>
        <w:t>Answer: Lenovo IdeaPad Slim 1i Intel Celeron N4020 14" FHD Laptop has - Processor type: Intel Celeron N4020 (4M Cache, 1.10 GHz up to 2.80 GHz); RAM: 8GB DDR4 ; Storage:  256GB SSD; Display: 14" FHD (1920 x 1080) ; Features: Bangla Keyboard, Type-C. It's price is 36,500 BDT.</w:t>
      </w:r>
    </w:p>
    <w:p>
      <w:r>
        <w:t>Question 860: What is the price of Lenovo IdeaPad Slim 1i Intel Celeron N4020 14" FHD Laptop?</w:t>
      </w:r>
    </w:p>
    <w:p>
      <w:r>
        <w:t>Answer: It's price is 36,500 BDT.</w:t>
      </w:r>
    </w:p>
    <w:p>
      <w:r>
        <w:t>Question 861: What are the features of Lenovo IdeaPad Slim 1i Intel Celeron N4020 14" FHD Laptop?</w:t>
      </w:r>
    </w:p>
    <w:p>
      <w:r>
        <w:t>Answer: Lenovo IdeaPad Slim 1i Intel Celeron N4020 14" FHD Laptop has - Processor type: Intel Celeron N4020 (4M Cache, 1.10 GHz up to 2.80 GHz); RAM: 8GB DDR4 ; Storage:  256GB SSD; Display: 14" FHD (1920 x 1080) ; Features: Bangla Keyboard, Type-C. It's price is 36,500 BDT.</w:t>
      </w:r>
    </w:p>
    <w:p>
      <w:r>
        <w:t>Question 862: What are the details of Asus P1511CMA Intel Celeron N4020 15.6-Inch HD Laptop?</w:t>
      </w:r>
    </w:p>
    <w:p>
      <w:r>
        <w:t>Answer: Asus P1511CMA Intel Celeron N4020 15.6-Inch HD Laptop has - Processor type: Intel Celeron N4020 (4MB Cache, 1.10 GHz up to 2.80 GHz); RAM: 4GB 2933 MHz ; Storage:  256GB SSD; Display: 15.6" HD (1366 x 768); Features: Backlit Keyboard, Type-C. It's price is 37,500 BDT.</w:t>
      </w:r>
    </w:p>
    <w:p>
      <w:r>
        <w:t>Question 863: What is the price of Asus P1511CMA Intel Celeron N4020 15.6-Inch HD Laptop?</w:t>
      </w:r>
    </w:p>
    <w:p>
      <w:r>
        <w:t>Answer: It's price is 37,500 BDT.</w:t>
      </w:r>
    </w:p>
    <w:p>
      <w:r>
        <w:t>Question 864: What are the features of Asus P1511CMA Intel Celeron N4020 15.6-Inch HD Laptop?</w:t>
      </w:r>
    </w:p>
    <w:p>
      <w:r>
        <w:t>Answer: Asus P1511CMA Intel Celeron N4020 15.6-Inch HD Laptop has - Processor type: Intel Celeron N4020 (4MB Cache, 1.10 GHz up to 2.80 GHz); RAM: 4GB 2933 MHz ; Storage:  256GB SSD; Display: 15.6" HD (1366 x 768); Features: Backlit Keyboard, Type-C. It's price is 37,500 BDT.</w:t>
      </w:r>
    </w:p>
    <w:p>
      <w:r>
        <w:t>Question 865: What are the details of HP 250 G8 Intel Celeron N4020 15.6" FHD Laptop?</w:t>
      </w:r>
    </w:p>
    <w:p>
      <w:r>
        <w:t>Answer: HP 250 G8 Intel Celeron N4020 15.6" FHD Laptop has - Processor type: Intel Celeron N4500 (4M Cache, 1.10 GHz up to 2.80 GHz); RAM: 8GB DDR4 ; Storage:  256GB SSD; Display: 15.6" FHD (1920 x 1080); Features: Bangla Keyboard, Type-C. It's price is 38,000 BDT.</w:t>
      </w:r>
    </w:p>
    <w:p>
      <w:r>
        <w:t>Question 866: What is the price of HP 250 G8 Intel Celeron N4020 15.6" FHD Laptop?</w:t>
      </w:r>
    </w:p>
    <w:p>
      <w:r>
        <w:t>Answer: It's price is 38,000 BDT.</w:t>
      </w:r>
    </w:p>
    <w:p>
      <w:r>
        <w:t>Question 867: What are the features of HP 250 G8 Intel Celeron N4020 15.6" FHD Laptop?</w:t>
      </w:r>
    </w:p>
    <w:p>
      <w:r>
        <w:t>Answer: HP 250 G8 Intel Celeron N4020 15.6" FHD Laptop has - Processor type: Intel Celeron N4500 (4M Cache, 1.10 GHz up to 2.80 GHz); RAM: 8GB DDR4 ; Storage:  256GB SSD; Display: 15.6" FHD (1920 x 1080); Features: Bangla Keyboard, Type-C. It's price is 38,000 BDT.</w:t>
      </w:r>
    </w:p>
    <w:p>
      <w:r>
        <w:t>Question 868: What are the details of Walton Prelude N40 Pro Celeron N4020 14" FHD Laptop?</w:t>
      </w:r>
    </w:p>
    <w:p>
      <w:r>
        <w:t>Answer: Walton Prelude N40 Pro Celeron N4020 14" FHD Laptop has - Processor type: Intel Celeron N4120 (4MB Cache, 1.10 GHz up to 2.60 GHz); RAM: 4GB DDR4 (Onboard) ; Storage:  256GB PCIEG3 SSD; Display: 14" FHD (1920x1080); Features: Bangla Keyboard, Type-C. It's price is 39,750 BDT.</w:t>
      </w:r>
    </w:p>
    <w:p>
      <w:r>
        <w:t>Question 869: What is the price of Walton Prelude N40 Pro Celeron N4020 14" FHD Laptop?</w:t>
      </w:r>
    </w:p>
    <w:p>
      <w:r>
        <w:t>Answer: It's price is 39,750 BDT.</w:t>
      </w:r>
    </w:p>
    <w:p>
      <w:r>
        <w:t>Question 870: What are the features of Walton Prelude N40 Pro Celeron N4020 14" FHD Laptop?</w:t>
      </w:r>
    </w:p>
    <w:p>
      <w:r>
        <w:t>Answer: Walton Prelude N40 Pro Celeron N4020 14" FHD Laptop has - Processor type: Intel Celeron N4120 (4MB Cache, 1.10 GHz up to 2.60 GHz); RAM: 4GB DDR4 (Onboard) ; Storage:  256GB PCIEG3 SSD; Display: 14" FHD (1920x1080); Features: Bangla Keyboard, Type-C. It's price is 39,750 BDT.</w:t>
      </w:r>
    </w:p>
    <w:p>
      <w:r>
        <w:t>Question 871: What are the details of Asus Vivobook X515KA Celeron N4500 15.6" FHD Laptop?</w:t>
      </w:r>
    </w:p>
    <w:p>
      <w:r>
        <w:t>Answer: Asus Vivobook X515KA Celeron N4500 15.6" FHD Laptop has - Processor type: Intel Celeron N4500 (4M Cache, 1.10 GHz up to 2.80 GHz); RAM: 4GB DDR4 RAM ; Storage:  1TB HDD; Display: 15.6" FHD (1920x1080); Features: Backlit Keyboard, Type-C. It's price is 40,500 BDT.</w:t>
      </w:r>
    </w:p>
    <w:p>
      <w:r>
        <w:t>Question 872: What is the price of Asus Vivobook X515KA Celeron N4500 15.6" FHD Laptop?</w:t>
      </w:r>
    </w:p>
    <w:p>
      <w:r>
        <w:t>Answer: It's price is 40,500 BDT.</w:t>
      </w:r>
    </w:p>
    <w:p>
      <w:r>
        <w:t>Question 873: What are the features of Asus Vivobook X515KA Celeron N4500 15.6" FHD Laptop?</w:t>
      </w:r>
    </w:p>
    <w:p>
      <w:r>
        <w:t>Answer: Asus Vivobook X515KA Celeron N4500 15.6" FHD Laptop has - Processor type: Intel Celeron N4500 (4M Cache, 1.10 GHz up to 2.80 GHz); RAM: 4GB DDR4 RAM ; Storage:  1TB HDD; Display: 15.6" FHD (1920x1080); Features: Backlit Keyboard, Type-C. It's price is 40,500 BDT.</w:t>
      </w:r>
    </w:p>
    <w:p>
      <w:r>
        <w:t>Question 874: What are the details of Walton Prelude N41 Pro Celeron N4120 14" FHD Laptop?</w:t>
      </w:r>
    </w:p>
    <w:p>
      <w:r>
        <w:t>Answer: Walton Prelude N41 Pro Celeron N4120 14" FHD Laptop has - Processor type: Intel Pentium Silver N5030 (4MB Cache, 1.10 GHz up to 3.10 GHz); RAM: 4GB DDR4 ; Storage: 512GB PCIe G3 SSD; Display: 14" FHD (1920x1080); Features: Backlit Keyboard, Fingerprint , Type-C. It's price is 42,550 BDT.</w:t>
      </w:r>
    </w:p>
    <w:p>
      <w:r>
        <w:t>Question 875: What is the price of Walton Prelude N41 Pro Celeron N4120 14" FHD Laptop?</w:t>
      </w:r>
    </w:p>
    <w:p>
      <w:r>
        <w:t>Answer: It's price is 42,550 BDT.</w:t>
      </w:r>
    </w:p>
    <w:p>
      <w:r>
        <w:t>Question 876: What are the features of Walton Prelude N41 Pro Celeron N4120 14" FHD Laptop?</w:t>
      </w:r>
    </w:p>
    <w:p>
      <w:r>
        <w:t>Answer: Walton Prelude N41 Pro Celeron N4120 14" FHD Laptop has - Processor type: Intel Pentium Silver N5030 (4MB Cache, 1.10 GHz up to 3.10 GHz); RAM: 4GB DDR4 ; Storage: 512GB PCIe G3 SSD; Display: 14" FHD (1920x1080); Features: Backlit Keyboard, Fingerprint , Type-C. It's price is 42,550 BDT.</w:t>
      </w:r>
    </w:p>
    <w:p>
      <w:r>
        <w:t>Question 877: What are the details of HP 15s-fq3617TU Celeron N4500 15.6" FHD Laptop?</w:t>
      </w:r>
    </w:p>
    <w:p>
      <w:r>
        <w:t>Answer: HP 15s-fq3617TU Celeron N4500 15.6" FHD Laptop has - Processor type: Intel Celeron N4020 (4M Cache, 1.10 GHz up to 2.80 GHz); RAM: 8GB DDR4 ; Storage:  256GB SSD; Display: 15.6" FHD (1920 x 1080); Features: Backlit Keyboard, Type-C. It's price is 42,500 BDT.</w:t>
      </w:r>
    </w:p>
    <w:p>
      <w:r>
        <w:t>Question 878: What is the price of HP 15s-fq3617TU Celeron N4500 15.6" FHD Laptop?</w:t>
      </w:r>
    </w:p>
    <w:p>
      <w:r>
        <w:t>Answer: It's price is 42,500 BDT.</w:t>
      </w:r>
    </w:p>
    <w:p>
      <w:r>
        <w:t>Question 879: What are the features of HP 15s-fq3617TU Celeron N4500 15.6" FHD Laptop?</w:t>
      </w:r>
    </w:p>
    <w:p>
      <w:r>
        <w:t>Answer: HP 15s-fq3617TU Celeron N4500 15.6" FHD Laptop has - Processor type: Intel Celeron N4020 (4M Cache, 1.10 GHz up to 2.80 GHz); RAM: 8GB DDR4 ; Storage:  256GB SSD; Display: 15.6" FHD (1920 x 1080); Features: Backlit Keyboard, Type-C. It's price is 42,500 BDT.</w:t>
      </w:r>
    </w:p>
    <w:p>
      <w:r>
        <w:t>Question 880: What are the details of Walton Prelude N50 Pro Pentium Silver N5030 14" FHD Laptop?</w:t>
      </w:r>
    </w:p>
    <w:p>
      <w:r>
        <w:t>Answer: Walton Prelude N50 Pro Pentium Silver N5030 14" FHD Laptop has - Processor type: AMD Ryzen 3 3250U (2.6 GHz up to 3.5 GHz); RAM: 4GB DDR4 ; Storage:  256GB M.2 SSD; Display: 14" FHD (1920x1080); Features: Backlit Keyboard, Type-C. It's price is 43,750 BDT.</w:t>
      </w:r>
    </w:p>
    <w:p>
      <w:r>
        <w:t>Question 881: What is the price of Walton Prelude N50 Pro Pentium Silver N5030 14" FHD Laptop?</w:t>
      </w:r>
    </w:p>
    <w:p>
      <w:r>
        <w:t>Answer: It's price is 43,750 BDT.</w:t>
      </w:r>
    </w:p>
    <w:p>
      <w:r>
        <w:t>Question 882: What are the features of Walton Prelude N50 Pro Pentium Silver N5030 14" FHD Laptop?</w:t>
      </w:r>
    </w:p>
    <w:p>
      <w:r>
        <w:t>Answer: Walton Prelude N50 Pro Pentium Silver N5030 14" FHD Laptop has - Processor type: AMD Ryzen 3 3250U (2.6 GHz up to 3.5 GHz); RAM: 4GB DDR4 ; Storage:  256GB M.2 SSD; Display: 14" FHD (1920x1080); Features: Backlit Keyboard, Type-C. It's price is 43,750 BDT.</w:t>
      </w:r>
    </w:p>
    <w:p>
      <w:r>
        <w:t>Question 883: What are the details of Asus Vivobook E410MA Celeron N4020 14" HD Laptop?</w:t>
      </w:r>
    </w:p>
    <w:p>
      <w:r>
        <w:t>Answer: Asus Vivobook E410MA Celeron N4020 14" HD Laptop has - Processor type: AMD Ryzen 3 3250U processor(2.6 Ghz up to 3.5 Ghz); RAM: 8GB DDR4 RAM ; Storage:  1TB HDD; Display: 14" HD (1366X768) LED Display; Features: Dual speakers, Type-C. It's price is 44,000 BDT.</w:t>
      </w:r>
    </w:p>
    <w:p>
      <w:r>
        <w:t>Question 884: What is the price of Asus Vivobook E410MA Celeron N4020 14" HD Laptop?</w:t>
      </w:r>
    </w:p>
    <w:p>
      <w:r>
        <w:t>Answer: It's price is 44,000 BDT.</w:t>
      </w:r>
    </w:p>
    <w:p>
      <w:r>
        <w:t>Question 885: What are the features of Asus Vivobook E410MA Celeron N4020 14" HD Laptop?</w:t>
      </w:r>
    </w:p>
    <w:p>
      <w:r>
        <w:t>Answer: Asus Vivobook E410MA Celeron N4020 14" HD Laptop has - Processor type: AMD Ryzen 3 3250U processor(2.6 Ghz up to 3.5 Ghz); RAM: 8GB DDR4 RAM ; Storage:  1TB HDD; Display: 14" HD (1366X768) LED Display; Features: Dual speakers, Type-C. It's price is 44,000 BDT.</w:t>
      </w:r>
    </w:p>
    <w:p>
      <w:r>
        <w:t>Question 886: What are the details of ASUS D415DA Ryzen 3 3250U 14-inch HD Laptop?</w:t>
      </w:r>
    </w:p>
    <w:p>
      <w:r>
        <w:t>Answer: ASUS D415DA Ryzen 3 3250U 14-inch HD Laptop has - Processor type: Intel Celeron N4020 (1.10 GHz up to 2.80 GHz, Cache 4MB); RAM: RAM : 4GB DDR4 ; Storage:  512GB PCIE G3 SSD; Display: 14" HD (1366 x 768); Features: 360° Flip &amp; Touch Screen. It's price is 46,500 BDT.</w:t>
      </w:r>
    </w:p>
    <w:p>
      <w:r>
        <w:t>Question 887: What is the price of ASUS D415DA Ryzen 3 3250U 14-inch HD Laptop?</w:t>
      </w:r>
    </w:p>
    <w:p>
      <w:r>
        <w:t>Answer: It's price is 46,500 BDT.</w:t>
      </w:r>
    </w:p>
    <w:p>
      <w:r>
        <w:t>Question 888: What are the features of ASUS D415DA Ryzen 3 3250U 14-inch HD Laptop?</w:t>
      </w:r>
    </w:p>
    <w:p>
      <w:r>
        <w:t>Answer: ASUS D415DA Ryzen 3 3250U 14-inch HD Laptop has - Processor type: Intel Celeron N4020 (1.10 GHz up to 2.80 GHz, Cache 4MB); RAM: RAM : 4GB DDR4 ; Storage:  512GB PCIE G3 SSD; Display: 14" HD (1366 x 768); Features: 360° Flip &amp; Touch Screen. It's price is 46,500 BDT.</w:t>
      </w:r>
    </w:p>
    <w:p>
      <w:r>
        <w:t>Question 889: What are the details of ASUS VivoBook 15 M515DA Ryzen 3 3250U 15.6" HD Laptop?</w:t>
      </w:r>
    </w:p>
    <w:p>
      <w:r>
        <w:t>Answer: ASUS VivoBook 15 M515DA Ryzen 3 3250U 15.6" HD Laptop has - Processor type: AMD Athlon Silver 3050U (2.3 GHz up to 3.2GHz); RAM: 8GB 2666MHz ; Storage:  512GB SSD; Display: 15.6" HD (1366 x 768); Features: Backlit Keyboard, Type-C. It's price is 46,500 BDT.</w:t>
      </w:r>
    </w:p>
    <w:p>
      <w:r>
        <w:t>Question 890: What is the price of ASUS VivoBook 15 M515DA Ryzen 3 3250U 15.6" HD Laptop?</w:t>
      </w:r>
    </w:p>
    <w:p>
      <w:r>
        <w:t>Answer: It's price is 46,500 BDT.</w:t>
      </w:r>
    </w:p>
    <w:p>
      <w:r>
        <w:t>Question 891: What are the features of ASUS VivoBook 15 M515DA Ryzen 3 3250U 15.6" HD Laptop?</w:t>
      </w:r>
    </w:p>
    <w:p>
      <w:r>
        <w:t>Answer: ASUS VivoBook 15 M515DA Ryzen 3 3250U 15.6" HD Laptop has - Processor type: AMD Athlon Silver 3050U (2.3 GHz up to 3.2GHz); RAM: 8GB 2666MHz ; Storage:  512GB SSD; Display: 15.6" HD (1366 x 768); Features: Backlit Keyboard, Type-C. It's price is 46,500 BDT.</w:t>
      </w:r>
    </w:p>
    <w:p>
      <w:r>
        <w:t>Question 892: What are the details of Asus VivoBook 15 E510MA Intel Celeron N4020 15.6" FHD Laptop?</w:t>
      </w:r>
    </w:p>
    <w:p>
      <w:r>
        <w:t>Answer: Asus VivoBook 15 E510MA Intel Celeron N4020 15.6" FHD Laptop has - Processor type: Intel Celeron N4500 (4M Cache, 1.10 GHz up to 2.80 GHz); RAM: 8GB; ; Storage:  256GB; Display: 15.6" FHD (1920X1080); Features: Chiclet keyboard, Type-C. It's price is 47,000 BDT.</w:t>
      </w:r>
    </w:p>
    <w:p>
      <w:r>
        <w:t>Question 893: What is the price of Asus VivoBook 15 E510MA Intel Celeron N4020 15.6" FHD Laptop?</w:t>
      </w:r>
    </w:p>
    <w:p>
      <w:r>
        <w:t>Answer: It's price is 47,000 BDT.</w:t>
      </w:r>
    </w:p>
    <w:p>
      <w:r>
        <w:t>Question 894: What are the features of Asus VivoBook 15 E510MA Intel Celeron N4020 15.6" FHD Laptop?</w:t>
      </w:r>
    </w:p>
    <w:p>
      <w:r>
        <w:t>Answer: Asus VivoBook 15 E510MA Intel Celeron N4020 15.6" FHD Laptop has - Processor type: Intel Celeron N4500 (4M Cache, 1.10 GHz up to 2.80 GHz); RAM: 8GB; ; Storage:  256GB; Display: 15.6" FHD (1920X1080); Features: Chiclet keyboard, Type-C. It's price is 47,000 BDT.</w:t>
      </w:r>
    </w:p>
    <w:p>
      <w:r>
        <w:t>Question 895: What are the details of HP 15s-eq1578AU AMD Athlon 3050U 15.6" FHD Laptop?</w:t>
      </w:r>
    </w:p>
    <w:p>
      <w:r>
        <w:t>Answer: HP 15s-eq1578AU AMD Athlon 3050U 15.6" FHD Laptop has - Processor type: AMD Ryzen 3 3250U processor(2.6 Ghz up to 3.5 Ghz); RAM: 4GB 3200Mhz  ; Storage:  256GB SSD; Display: 15.6" FHD (1920 x 1080); Features: Built-in array microphone, Type-C. It's price is 46,500 BDT.</w:t>
      </w:r>
    </w:p>
    <w:p>
      <w:r>
        <w:t>Question 896: What is the price of HP 15s-eq1578AU AMD Athlon 3050U 15.6" FHD Laptop?</w:t>
      </w:r>
    </w:p>
    <w:p>
      <w:r>
        <w:t>Answer: It's price is 46,500 BDT.</w:t>
      </w:r>
    </w:p>
    <w:p>
      <w:r>
        <w:t>Question 897: What are the features of HP 15s-eq1578AU AMD Athlon 3050U 15.6" FHD Laptop?</w:t>
      </w:r>
    </w:p>
    <w:p>
      <w:r>
        <w:t>Answer: HP 15s-eq1578AU AMD Athlon 3050U 15.6" FHD Laptop has - Processor type: AMD Ryzen 3 3250U processor(2.6 Ghz up to 3.5 Ghz); RAM: 4GB 3200Mhz  ; Storage:  256GB SSD; Display: 15.6" FHD (1920 x 1080); Features: Built-in array microphone, Type-C. It's price is 46,500 BDT.</w:t>
      </w:r>
    </w:p>
    <w:p>
      <w:r>
        <w:t>Question 898: What are the details of Asus ExpertBook BR1100FKA Celeron N4500 11.6" 360° HD LED Touch Education Laptop?</w:t>
      </w:r>
    </w:p>
    <w:p>
      <w:r>
        <w:t>Answer: Asus ExpertBook BR1100FKA Celeron N4500 11.6" 360° HD LED Touch Education Laptop has - Processor type: AMD Ryzen 3 3250U (2.6 GHz up to 3.5 GHz); RAM: 4GB DDR4  ; Storage:  1TB HDD; Display: 11.6" HD (1366 x 768) LED Touch Display; Features: Backlit Keyboard, Dolby Audio. It's price is 47,500 BDT.</w:t>
      </w:r>
    </w:p>
    <w:p>
      <w:r>
        <w:t>Question 899: What is the price of Asus ExpertBook BR1100FKA Celeron N4500 11.6" 360° HD LED Touch Education Laptop?</w:t>
      </w:r>
    </w:p>
    <w:p>
      <w:r>
        <w:t>Answer: It's price is 47,500 BDT.</w:t>
      </w:r>
    </w:p>
    <w:p>
      <w:r>
        <w:t>Question 900: What are the features of Asus ExpertBook BR1100FKA Celeron N4500 11.6" 360° HD LED Touch Education Laptop?</w:t>
      </w:r>
    </w:p>
    <w:p>
      <w:r>
        <w:t>Answer: Asus ExpertBook BR1100FKA Celeron N4500 11.6" 360° HD LED Touch Education Laptop has - Processor type: AMD Ryzen 3 3250U (2.6 GHz up to 3.5 GHz); RAM: 4GB DDR4  ; Storage:  1TB HDD; Display: 11.6" HD (1366 x 768) LED Touch Display; Features: Backlit Keyboard, Dolby Audio. It's price is 47,500 BDT.</w:t>
      </w:r>
    </w:p>
    <w:p>
      <w:r>
        <w:t>Question 901: What are the details of ASUS VivoBook 15 M515DA Ryzen 3 3250U 8GB RAM 15.6" HD Laptop?</w:t>
      </w:r>
    </w:p>
    <w:p>
      <w:r>
        <w:t>Answer: ASUS VivoBook 15 M515DA Ryzen 3 3250U 8GB RAM 15.6" HD Laptop has - Processor type: Intel Core i3 10110U (4MB Cache, 2.1GHz up to 4.1GHz); RAM: 4GB RAM ; Storage:  1TB HDD; Display: 15.6" HD (1366 x 768); Features: Built-in speaker, Type-C. It's price is 47,900 BDT.</w:t>
      </w:r>
    </w:p>
    <w:p>
      <w:r>
        <w:t>Question 902: What is the price of ASUS VivoBook 15 M515DA Ryzen 3 3250U 8GB RAM 15.6" HD Laptop?</w:t>
      </w:r>
    </w:p>
    <w:p>
      <w:r>
        <w:t>Answer: It's price is 47,900 BDT.</w:t>
      </w:r>
    </w:p>
    <w:p>
      <w:r>
        <w:t>Question 903: What are the features of ASUS VivoBook 15 M515DA Ryzen 3 3250U 8GB RAM 15.6" HD Laptop?</w:t>
      </w:r>
    </w:p>
    <w:p>
      <w:r>
        <w:t>Answer: ASUS VivoBook 15 M515DA Ryzen 3 3250U 8GB RAM 15.6" HD Laptop has - Processor type: Intel Core i3 10110U (4MB Cache, 2.1GHz up to 4.1GHz); RAM: 4GB RAM ; Storage:  1TB HDD; Display: 15.6" HD (1366 x 768); Features: Built-in speaker, Type-C. It's price is 47,900 BDT.</w:t>
      </w:r>
    </w:p>
    <w:p>
      <w:r>
        <w:t>Question 904: What are the details of Chuwi MiniBook X Intel Celeron N5100 10.5" FHD+ Touch Laptop?</w:t>
      </w:r>
    </w:p>
    <w:p>
      <w:r>
        <w:t>Answer: Chuwi MiniBook X Intel Celeron N5100 10.5" FHD+ Touch Laptop has - Processor type: Intel Core  i3-1115G4 (6MB cache, 3.0 GHz upto 4.1 GHz); RAM: 8GB DDR5 ; Storage:  512GB SSD; Display: 10.5'' FHD+ (1920 x 1200) IPS Display; Features: Backlight keyboard, Type-C. It's price is 47,900 BDT.</w:t>
      </w:r>
    </w:p>
    <w:p>
      <w:r>
        <w:t>Question 905: What is the price of Chuwi MiniBook X Intel Celeron N5100 10.5" FHD+ Touch Laptop?</w:t>
      </w:r>
    </w:p>
    <w:p>
      <w:r>
        <w:t>Answer: It's price is 47,900 BDT.</w:t>
      </w:r>
    </w:p>
    <w:p>
      <w:r>
        <w:t>Question 906: What are the features of Chuwi MiniBook X Intel Celeron N5100 10.5" FHD+ Touch Laptop?</w:t>
      </w:r>
    </w:p>
    <w:p>
      <w:r>
        <w:t>Answer: Chuwi MiniBook X Intel Celeron N5100 10.5" FHD+ Touch Laptop has - Processor type: Intel Core  i3-1115G4 (6MB cache, 3.0 GHz upto 4.1 GHz); RAM: 8GB DDR5 ; Storage:  512GB SSD; Display: 10.5'' FHD+ (1920 x 1200) IPS Display; Features: Backlight keyboard, Type-C. It's price is 47,900 BDT.</w:t>
      </w:r>
    </w:p>
    <w:p>
      <w:r>
        <w:t>Question 907: What are the details of ASUS VivoBook 15 D515DA Ryzen 3 3250U 15.6" FHD Laptop with Windows 11?</w:t>
      </w:r>
    </w:p>
    <w:p>
      <w:r>
        <w:t>Answer: ASUS VivoBook 15 D515DA Ryzen 3 3250U 15.6" FHD Laptop with Windows 11 has - Processor type: Intel Core i3-1115G4 (6M Cache, 3.00 GHz up to 4.10 GHz); RAM: 4GB 3200Mhz ; Storage:  512GB SSD; Display: 15.6" FHD (1920X1080); Features: Stereo Speaker, HD webcam. It's price is 48,900 BDT.</w:t>
      </w:r>
    </w:p>
    <w:p>
      <w:r>
        <w:t>Question 908: What is the price of ASUS VivoBook 15 D515DA Ryzen 3 3250U 15.6" FHD Laptop with Windows 11?</w:t>
      </w:r>
    </w:p>
    <w:p>
      <w:r>
        <w:t>Answer: It's price is 48,900 BDT.</w:t>
      </w:r>
    </w:p>
    <w:p>
      <w:r>
        <w:t>Question 909: What are the features of ASUS VivoBook 15 D515DA Ryzen 3 3250U 15.6" FHD Laptop with Windows 11?</w:t>
      </w:r>
    </w:p>
    <w:p>
      <w:r>
        <w:t>Answer: ASUS VivoBook 15 D515DA Ryzen 3 3250U 15.6" FHD Laptop with Windows 11 has - Processor type: Intel Core i3-1115G4 (6M Cache, 3.00 GHz up to 4.10 GHz); RAM: 4GB 3200Mhz ; Storage:  512GB SSD; Display: 15.6" FHD (1920X1080); Features: Stereo Speaker, HD webcam. It's price is 48,900 BDT.</w:t>
      </w:r>
    </w:p>
    <w:p>
      <w:r>
        <w:t>Question 910: What are the details of Walton Passion BX310U Core i3 10th Gen 15.6" FHD Laptop?</w:t>
      </w:r>
    </w:p>
    <w:p>
      <w:r>
        <w:t>Answer: Walton Passion BX310U Core i3 10th Gen 15.6" FHD Laptop has - Processor type: Intel Core i3-1115G4 (6M Cache, 3.00 GHz up to 4.10 GHz); RAM: 8GB RAM ; Storage:  1TB HDD; Display: 15.6" FHD (1920 x 1080); Features: Type-C, Dolby Audio. It's price is 49,850 BDT.</w:t>
      </w:r>
    </w:p>
    <w:p>
      <w:r>
        <w:t>Question 911: What is the price of Walton Passion BX310U Core i3 10th Gen 15.6" FHD Laptop?</w:t>
      </w:r>
    </w:p>
    <w:p>
      <w:r>
        <w:t>Answer: It's price is 49,850 BDT.</w:t>
      </w:r>
    </w:p>
    <w:p>
      <w:r>
        <w:t>Question 912: What are the features of Walton Passion BX310U Core i3 10th Gen 15.6" FHD Laptop?</w:t>
      </w:r>
    </w:p>
    <w:p>
      <w:r>
        <w:t>Answer: Walton Passion BX310U Core i3 10th Gen 15.6" FHD Laptop has - Processor type: Intel Core i3-1115G4 (6M Cache, 3.00 GHz up to 4.10 GHz); RAM: 8GB RAM ; Storage:  1TB HDD; Display: 15.6" FHD (1920 x 1080); Features: Type-C, Dolby Audio. It's price is 49,850 BDT.</w:t>
      </w:r>
    </w:p>
    <w:p>
      <w:r>
        <w:t>Question 913: What are the details of Chuwi UBook X Core i5 12'' Tablet PC With Windows 11?</w:t>
      </w:r>
    </w:p>
    <w:p>
      <w:r>
        <w:t>Answer: Chuwi UBook X Core i5 12'' Tablet PC With Windows 11 has - Processor type: AMD Ryzen 3 7320U (2.4GHz up to 4.1GHz, 4 cores); RAM: 8GB DDR4 3200MHz ; Storage:  512GB SSD; Display: 12" IPS (2160 x 1440) Display; Features: Backlit Keyboard, Dolby Audio. It's price is 49,900 BDT.</w:t>
      </w:r>
    </w:p>
    <w:p>
      <w:r>
        <w:t>Question 914: What is the price of Chuwi UBook X Core i5 12'' Tablet PC With Windows 11?</w:t>
      </w:r>
    </w:p>
    <w:p>
      <w:r>
        <w:t>Answer: It's price is 49,900 BDT.</w:t>
      </w:r>
    </w:p>
    <w:p>
      <w:r>
        <w:t>Question 915: What are the features of Chuwi UBook X Core i5 12'' Tablet PC With Windows 11?</w:t>
      </w:r>
    </w:p>
    <w:p>
      <w:r>
        <w:t>Answer: Chuwi UBook X Core i5 12'' Tablet PC With Windows 11 has - Processor type: AMD Ryzen 3 7320U (2.4GHz up to 4.1GHz, 4 cores); RAM: 8GB DDR4 3200MHz ; Storage:  512GB SSD; Display: 12" IPS (2160 x 1440) Display; Features: Backlit Keyboard, Dolby Audio. It's price is 49,900 BDT.</w:t>
      </w:r>
    </w:p>
    <w:p>
      <w:r>
        <w:t>Question 916: What are the details of Lenovo IdeaPad Slim 3i 11th Gen Core i3 256GB SSD 15.6" Full HD Laptop with Windows 11?</w:t>
      </w:r>
    </w:p>
    <w:p>
      <w:r>
        <w:t>Answer: Lenovo IdeaPad Slim 3i 11th Gen Core i3 256GB SSD 15.6" Full HD Laptop with Windows 11 has - Processor type: AMD Ryzen 3 7320U (2.4GHz up to 4.1GHz, 4 cores); RAM: 8GB DDR4 ; Storage:  1TB HDD; Display: 15.6" FHD (1920x1080); Features: Backlight keyboard, Type-C. It's price is 51,400 BDT.</w:t>
      </w:r>
    </w:p>
    <w:p>
      <w:r>
        <w:t>Question 917: What is the price of Lenovo IdeaPad Slim 3i 11th Gen Core i3 256GB SSD 15.6" Full HD Laptop with Windows 11?</w:t>
      </w:r>
    </w:p>
    <w:p>
      <w:r>
        <w:t>Answer: It's price is 51,400 BDT.</w:t>
      </w:r>
    </w:p>
    <w:p>
      <w:r>
        <w:t>Question 918: What are the features of Lenovo IdeaPad Slim 3i 11th Gen Core i3 256GB SSD 15.6" Full HD Laptop with Windows 11?</w:t>
      </w:r>
    </w:p>
    <w:p>
      <w:r>
        <w:t>Answer: Lenovo IdeaPad Slim 3i 11th Gen Core i3 256GB SSD 15.6" Full HD Laptop with Windows 11 has - Processor type: AMD Ryzen 3 7320U (2.4GHz up to 4.1GHz, 4 cores); RAM: 8GB DDR4 ; Storage:  1TB HDD; Display: 15.6" FHD (1920x1080); Features: Backlight keyboard, Type-C. It's price is 51,400 BDT.</w:t>
      </w:r>
    </w:p>
    <w:p>
      <w:r>
        <w:t>Question 919: What are the details of ASUS VivoBook 15 X515EA Core i3 11th Gen 15.6" FHD WV Laptop?</w:t>
      </w:r>
    </w:p>
    <w:p>
      <w:r>
        <w:t>Answer: ASUS VivoBook 15 X515EA Core i3 11th Gen 15.6" FHD WV Laptop has - Processor type: Intel Core  i3-1115G4 (6MB cache, 3.0 GHz upto 4.1 GHz); RAM: 4GB DDR4 3200 MHz ; Storage:  1TB HDD; Display: 15.6" FHD WV (1920X1080); Features: Backlit Keyboard, Type-C. It's price is 51,900 BDT.</w:t>
      </w:r>
    </w:p>
    <w:p>
      <w:r>
        <w:t>Question 920: What is the price of ASUS VivoBook 15 X515EA Core i3 11th Gen 15.6" FHD WV Laptop?</w:t>
      </w:r>
    </w:p>
    <w:p>
      <w:r>
        <w:t>Answer: It's price is 51,900 BDT.</w:t>
      </w:r>
    </w:p>
    <w:p>
      <w:r>
        <w:t>Question 921: What are the features of ASUS VivoBook 15 X515EA Core i3 11th Gen 15.6" FHD WV Laptop?</w:t>
      </w:r>
    </w:p>
    <w:p>
      <w:r>
        <w:t>Answer: ASUS VivoBook 15 X515EA Core i3 11th Gen 15.6" FHD WV Laptop has - Processor type: Intel Core  i3-1115G4 (6MB cache, 3.0 GHz upto 4.1 GHz); RAM: 4GB DDR4 3200 MHz ; Storage:  1TB HDD; Display: 15.6" FHD WV (1920X1080); Features: Backlit Keyboard, Type-C. It's price is 51,900 BDT.</w:t>
      </w:r>
    </w:p>
    <w:p>
      <w:r>
        <w:t>Question 922: What are the details of Lenovo IdeaPad Slim 3i Core i3 11th Gen 4GB RAM 15.6" FHD Laptop?</w:t>
      </w:r>
    </w:p>
    <w:p>
      <w:r>
        <w:t>Answer: Lenovo IdeaPad Slim 3i Core i3 11th Gen 4GB RAM 15.6" FHD Laptop has - Processor type: Intel Core i3-1115G4 (6M Cache, 3.00 GHz up to 4.10 GHz); RAM: 4GB DDR4 2666 MHz ; Storage:  1TB HDD; Display: 15.6" FHD (1920 x 1080); Features: Dual speakers, Type-C. It's price is 52,900 BDT.</w:t>
      </w:r>
    </w:p>
    <w:p>
      <w:r>
        <w:t>Question 923: What is the price of Lenovo IdeaPad Slim 3i Core i3 11th Gen 4GB RAM 15.6" FHD Laptop?</w:t>
      </w:r>
    </w:p>
    <w:p>
      <w:r>
        <w:t>Answer: It's price is 52,900 BDT.</w:t>
      </w:r>
    </w:p>
    <w:p>
      <w:r>
        <w:t>Question 924: What are the features of Lenovo IdeaPad Slim 3i Core i3 11th Gen 4GB RAM 15.6" FHD Laptop?</w:t>
      </w:r>
    </w:p>
    <w:p>
      <w:r>
        <w:t>Answer: Lenovo IdeaPad Slim 3i Core i3 11th Gen 4GB RAM 15.6" FHD Laptop has - Processor type: Intel Core i3-1115G4 (6M Cache, 3.00 GHz up to 4.10 GHz); RAM: 4GB DDR4 2666 MHz ; Storage:  1TB HDD; Display: 15.6" FHD (1920 x 1080); Features: Dual speakers, Type-C. It's price is 52,900 BDT.</w:t>
      </w:r>
    </w:p>
    <w:p>
      <w:r>
        <w:t>Question 925: What are the details of Acer Aspire 3 A315-24P Ryzen 3 7320U 15.6" FHD Laptop?</w:t>
      </w:r>
    </w:p>
    <w:p>
      <w:r>
        <w:t>Answer: Acer Aspire 3 A315-24P Ryzen 3 7320U 15.6" FHD Laptop has - Processor type: Intel Core i3-1115G4 (6M Cache, 3.00 GHz up to 4.10 GHz); RAM: 8GB DDR4 ; Storage:  256GB SSD; Display: 15.6" FHD (1920x1080) TFT LCD; Features:  Stereo speakers, Type-C. It's price is 53,000 BDT.</w:t>
      </w:r>
    </w:p>
    <w:p>
      <w:r>
        <w:t>Question 926: What is the price of Acer Aspire 3 A315-24P Ryzen 3 7320U 15.6" FHD Laptop?</w:t>
      </w:r>
    </w:p>
    <w:p>
      <w:r>
        <w:t>Answer: It's price is 53,000 BDT.</w:t>
      </w:r>
    </w:p>
    <w:p>
      <w:r>
        <w:t>Question 927: What are the features of Acer Aspire 3 A315-24P Ryzen 3 7320U 15.6" FHD Laptop?</w:t>
      </w:r>
    </w:p>
    <w:p>
      <w:r>
        <w:t>Answer: Acer Aspire 3 A315-24P Ryzen 3 7320U 15.6" FHD Laptop has - Processor type: Intel Core i3-1115G4 (6M Cache, 3.00 GHz up to 4.10 GHz); RAM: 8GB DDR4 ; Storage:  256GB SSD; Display: 15.6" FHD (1920x1080) TFT LCD; Features:  Stereo speakers, Type-C. It's price is 53,000 BDT.</w:t>
      </w:r>
    </w:p>
    <w:p>
      <w:r>
        <w:t>Question 928: What are the details of Lenovo IdeaPad Slim 1 15AMN7 Ryzen 3 7320U 15.6" FHD Laptop?</w:t>
      </w:r>
    </w:p>
    <w:p>
      <w:r>
        <w:t>Answer: Lenovo IdeaPad Slim 1 15AMN7 Ryzen 3 7320U 15.6" FHD Laptop has - Processor type: AMD Ryzen 3 5300U (4MB L3 Cache, 2.6GHz up to 3.8GHz); RAM: 8GB 3200Mhz ; Storage:  256GB SSD; Display: 15.6" FHD (1920x1080); Features: Silver keyboard, Type-C. It's price is 53,400 BDT.</w:t>
      </w:r>
    </w:p>
    <w:p>
      <w:r>
        <w:t>Question 929: What is the price of Lenovo IdeaPad Slim 1 15AMN7 Ryzen 3 7320U 15.6" FHD Laptop?</w:t>
      </w:r>
    </w:p>
    <w:p>
      <w:r>
        <w:t>Answer: It's price is 53,400 BDT.</w:t>
      </w:r>
    </w:p>
    <w:p>
      <w:r>
        <w:t>Question 930: What are the features of Lenovo IdeaPad Slim 1 15AMN7 Ryzen 3 7320U 15.6" FHD Laptop?</w:t>
      </w:r>
    </w:p>
    <w:p>
      <w:r>
        <w:t>Answer: Lenovo IdeaPad Slim 1 15AMN7 Ryzen 3 7320U 15.6" FHD Laptop has - Processor type: AMD Ryzen 3 5300U (4MB L3 Cache, 2.6GHz up to 3.8GHz); RAM: 8GB 3200Mhz ; Storage:  256GB SSD; Display: 15.6" FHD (1920x1080); Features: Silver keyboard, Type-C. It's price is 53,400 BDT.</w:t>
      </w:r>
    </w:p>
    <w:p>
      <w:r>
        <w:t>Question 931: What are the details of Lenovo IdeaPad Slim 3i Core i3 11th Gen 512GB SSD 15.6" FHD Laptop?</w:t>
      </w:r>
    </w:p>
    <w:p>
      <w:r>
        <w:t>Answer: Lenovo IdeaPad Slim 3i Core i3 11th Gen 512GB SSD 15.6" FHD Laptop has - Processor type:  Intel Core i3-1115G4 (6M Cache, 3.00 GHz up to 4.10 GHz); RAM: 4GB DDR4 RAM (Onboard) ; Storage:  512GB SSD; Display: 15.6" FHD (1920 x 1080); Features: Type-C, Stereo Speakers. It's price is 53,500 BDT.</w:t>
      </w:r>
    </w:p>
    <w:p>
      <w:r>
        <w:t>Question 932: What is the price of Lenovo IdeaPad Slim 3i Core i3 11th Gen 512GB SSD 15.6" FHD Laptop?</w:t>
      </w:r>
    </w:p>
    <w:p>
      <w:r>
        <w:t>Answer: It's price is 53,500 BDT.</w:t>
      </w:r>
    </w:p>
    <w:p>
      <w:r>
        <w:t>Question 933: What are the features of Lenovo IdeaPad Slim 3i Core i3 11th Gen 512GB SSD 15.6" FHD Laptop?</w:t>
      </w:r>
    </w:p>
    <w:p>
      <w:r>
        <w:t>Answer: Lenovo IdeaPad Slim 3i Core i3 11th Gen 512GB SSD 15.6" FHD Laptop has - Processor type:  Intel Core i3-1115G4 (6M Cache, 3.00 GHz up to 4.10 GHz); RAM: 4GB DDR4 RAM (Onboard) ; Storage:  512GB SSD; Display: 15.6" FHD (1920 x 1080); Features: Type-C, Stereo Speakers. It's price is 53,500 BDT.</w:t>
      </w:r>
    </w:p>
    <w:p>
      <w:r>
        <w:t>Question 934: What are the details of Lenovo IdeaPad Slim 3i Core i3 11th Gen 14" FHD Laptop Abyss Blue?</w:t>
      </w:r>
    </w:p>
    <w:p>
      <w:r>
        <w:t>Answer: Lenovo IdeaPad Slim 3i Core i3 11th Gen 14" FHD Laptop Abyss Blue has - Processor type: Intel Core i3-1125G4 (8M Cache, 2.00 GHz up to 3.70 GHz, 4 cores, 8 threads); RAM: 8GB DDR4 ; Storage:  512GB SSD; Display: 14" FHD (1920 x 1080); Features: Camera Privecy Shutter, Stereo speakers. It's price is 55,500 BDT.</w:t>
      </w:r>
    </w:p>
    <w:p>
      <w:r>
        <w:t>Question 935: What is the price of Lenovo IdeaPad Slim 3i Core i3 11th Gen 14" FHD Laptop Abyss Blue?</w:t>
      </w:r>
    </w:p>
    <w:p>
      <w:r>
        <w:t>Answer: It's price is 55,500 BDT.</w:t>
      </w:r>
    </w:p>
    <w:p>
      <w:r>
        <w:t>Question 936: What are the features of Lenovo IdeaPad Slim 3i Core i3 11th Gen 14" FHD Laptop Abyss Blue?</w:t>
      </w:r>
    </w:p>
    <w:p>
      <w:r>
        <w:t>Answer: Lenovo IdeaPad Slim 3i Core i3 11th Gen 14" FHD Laptop Abyss Blue has - Processor type: Intel Core i3-1125G4 (8M Cache, 2.00 GHz up to 3.70 GHz, 4 cores, 8 threads); RAM: 8GB DDR4 ; Storage:  512GB SSD; Display: 14" FHD (1920 x 1080); Features: Camera Privecy Shutter, Stereo speakers. It's price is 55,500 BDT.</w:t>
      </w:r>
    </w:p>
    <w:p>
      <w:r>
        <w:t>Question 937: What are the details of MSI Modern 14 C11M Core i3 11th Gen 14" FHD Laptop?</w:t>
      </w:r>
    </w:p>
    <w:p>
      <w:r>
        <w:t>Answer: MSI Modern 14 C11M Core i3 11th Gen 14" FHD Laptop has - Processor type: Intel Core i3-1215U (10M Cache, 3.3 GHz up to 4.4 GHz); RAM: 8GB RAM ; Storage:  512GB SSD; Display: 14" FHD (1920 x 1080); Features: Illuminated Keyboard, Type-C. It's price is 56,000 BDT.</w:t>
      </w:r>
    </w:p>
    <w:p>
      <w:r>
        <w:t>Question 938: What is the price of MSI Modern 14 C11M Core i3 11th Gen 14" FHD Laptop?</w:t>
      </w:r>
    </w:p>
    <w:p>
      <w:r>
        <w:t>Answer: It's price is 56,000 BDT.</w:t>
      </w:r>
    </w:p>
    <w:p>
      <w:r>
        <w:t>Question 939: What are the features of MSI Modern 14 C11M Core i3 11th Gen 14" FHD Laptop?</w:t>
      </w:r>
    </w:p>
    <w:p>
      <w:r>
        <w:t>Answer: MSI Modern 14 C11M Core i3 11th Gen 14" FHD Laptop has - Processor type: Intel Core i3-1215U (10M Cache, 3.3 GHz up to 4.4 GHz); RAM: 8GB RAM ; Storage:  512GB SSD; Display: 14" FHD (1920 x 1080); Features: Illuminated Keyboard, Type-C. It's price is 56,000 BDT.</w:t>
      </w:r>
    </w:p>
    <w:p>
      <w:r>
        <w:t>Question 940: What are the details of HP 255 G8 Ryzen 3 5300U 15.6" FHD Laptop?</w:t>
      </w:r>
    </w:p>
    <w:p>
      <w:r>
        <w:t>Answer: HP 255 G8 Ryzen 3 5300U 15.6" FHD Laptop has - Processor type: Intel Core i3-1215U (10M Cache, up to 4.40 GHz); RAM: 8GB DDR4 ; Storage:  512GB SSD; Display: 15.6" FHD (1920 x 1080); Features: Stereo Speaker, HD webcam. It's price is 56,000 BDT.</w:t>
      </w:r>
    </w:p>
    <w:p>
      <w:r>
        <w:t>Question 941: What is the price of HP 255 G8 Ryzen 3 5300U 15.6" FHD Laptop?</w:t>
      </w:r>
    </w:p>
    <w:p>
      <w:r>
        <w:t>Answer: It's price is 56,000 BDT.</w:t>
      </w:r>
    </w:p>
    <w:p>
      <w:r>
        <w:t>Question 942: What are the features of HP 255 G8 Ryzen 3 5300U 15.6" FHD Laptop?</w:t>
      </w:r>
    </w:p>
    <w:p>
      <w:r>
        <w:t>Answer: HP 255 G8 Ryzen 3 5300U 15.6" FHD Laptop has - Processor type: Intel Core i3-1215U (10M Cache, up to 4.40 GHz); RAM: 8GB DDR4 ; Storage:  512GB SSD; Display: 15.6" FHD (1920 x 1080); Features: Stereo Speaker, HD webcam. It's price is 56,000 BDT.</w:t>
      </w:r>
    </w:p>
    <w:p>
      <w:r>
        <w:t>Question 943: What are the details of HP 250 G8 Core i3 11th Gen 15.6" FHD Laptop?</w:t>
      </w:r>
    </w:p>
    <w:p>
      <w:r>
        <w:t>Answer: HP 250 G8 Core i3 11th Gen 15.6" FHD Laptop has - Processor type: Intel Core i3-1115G4 (6M Cache, 3.00 GHz up to 4.10 GHz); RAM: 8GB DDR5 ; Storage:  512GB SSD; Display: 15.6" FHD (1920 x 1080); Features: Type-C, Stereo Speakers. It's price is 56,000 BDT.</w:t>
      </w:r>
    </w:p>
    <w:p>
      <w:r>
        <w:t>Question 944: What is the price of HP 250 G8 Core i3 11th Gen 15.6" FHD Laptop?</w:t>
      </w:r>
    </w:p>
    <w:p>
      <w:r>
        <w:t>Answer: It's price is 56,000 BDT.</w:t>
      </w:r>
    </w:p>
    <w:p>
      <w:r>
        <w:t>Question 945: What are the features of HP 250 G8 Core i3 11th Gen 15.6" FHD Laptop?</w:t>
      </w:r>
    </w:p>
    <w:p>
      <w:r>
        <w:t>Answer: HP 250 G8 Core i3 11th Gen 15.6" FHD Laptop has - Processor type: Intel Core i3-1115G4 (6M Cache, 3.00 GHz up to 4.10 GHz); RAM: 8GB DDR5 ; Storage:  512GB SSD; Display: 15.6" FHD (1920 x 1080); Features: Type-C, Stereo Speakers. It's price is 56,000 BDT.</w:t>
      </w:r>
    </w:p>
    <w:p>
      <w:r>
        <w:t>Question 946: What are the details of HP 15s-du3611TU Core i3 11th Gen 15.6" FHD Laptop?</w:t>
      </w:r>
    </w:p>
    <w:p>
      <w:r>
        <w:t>Answer: HP 15s-du3611TU Core i3 11th Gen 15.6" FHD Laptop has - Processor type: Intel Core i3-1215U (10M Cache, 3.30 GHz, up to 4.40 GHz); RAM: 8GB DDR4 ; Storage:  512GB SSD; Display: 15.6" FHD (1920 x 1080); Features: Stereo Speaker, Built-In Microphones. It's price is 56,500 BDT.</w:t>
      </w:r>
    </w:p>
    <w:p>
      <w:r>
        <w:t>Question 947: What is the price of HP 15s-du3611TU Core i3 11th Gen 15.6" FHD Laptop?</w:t>
      </w:r>
    </w:p>
    <w:p>
      <w:r>
        <w:t>Answer: It's price is 56,500 BDT.</w:t>
      </w:r>
    </w:p>
    <w:p>
      <w:r>
        <w:t>Question 948: What are the features of HP 15s-du3611TU Core i3 11th Gen 15.6" FHD Laptop?</w:t>
      </w:r>
    </w:p>
    <w:p>
      <w:r>
        <w:t>Answer: HP 15s-du3611TU Core i3 11th Gen 15.6" FHD Laptop has - Processor type: Intel Core i3-1215U (10M Cache, 3.30 GHz, up to 4.40 GHz); RAM: 8GB DDR4 ; Storage:  512GB SSD; Display: 15.6" FHD (1920 x 1080); Features: Stereo Speaker, Built-In Microphones. It's price is 56,500 BDT.</w:t>
      </w:r>
    </w:p>
    <w:p>
      <w:r>
        <w:t>Question 949: What are the details of Lenovo IdeaPad Slim 3i 14IAU7 Core i3 12th Gen 14" FHD Laptop Misty Blue?</w:t>
      </w:r>
    </w:p>
    <w:p>
      <w:r>
        <w:t>Answer: Lenovo IdeaPad Slim 3i 14IAU7 Core i3 12th Gen 14" FHD Laptop Misty Blue has - Processor type: Intel Core i3-1115G4 (6M Cache, 3.00 GHz up to 4.10 GHz); RAM: 8GB DDR4 ; Storage:  512GB SSD; Display: 14" FHD (1920 x 1080); Features: Stereo Speaker, Type-C. It's price is 56,500 BDT.</w:t>
      </w:r>
    </w:p>
    <w:p>
      <w:r>
        <w:t>Question 950: What is the price of Lenovo IdeaPad Slim 3i 14IAU7 Core i3 12th Gen 14" FHD Laptop Misty Blue?</w:t>
      </w:r>
    </w:p>
    <w:p>
      <w:r>
        <w:t>Answer: It's price is 56,500 BDT.</w:t>
      </w:r>
    </w:p>
    <w:p>
      <w:r>
        <w:t>Question 951: What are the features of Lenovo IdeaPad Slim 3i 14IAU7 Core i3 12th Gen 14" FHD Laptop Misty Blue?</w:t>
      </w:r>
    </w:p>
    <w:p>
      <w:r>
        <w:t>Answer: Lenovo IdeaPad Slim 3i 14IAU7 Core i3 12th Gen 14" FHD Laptop Misty Blue has - Processor type: Intel Core i3-1115G4 (6M Cache, 3.00 GHz up to 4.10 GHz); RAM: 8GB DDR4 ; Storage:  512GB SSD; Display: 14" FHD (1920 x 1080); Features: Stereo Speaker, Type-C. It's price is 56,500 BDT.</w:t>
      </w:r>
    </w:p>
    <w:p>
      <w:r>
        <w:t>Question 952: What are the details of Lenovo IdeaPad SLIM 3i Intel Core i3 12th Gen 14" FHD Laptop?</w:t>
      </w:r>
    </w:p>
    <w:p>
      <w:r>
        <w:t>Answer: Lenovo IdeaPad SLIM 3i Intel Core i3 12th Gen 14" FHD Laptop has - Processor type: Intel Core i3-1215U (10M Cache, 3.30 GHz, up to 4.40 GHz); RAM: 8GB DDR4 ; Storage:  512GB SSD; Display: 14" FHD (1920 x 1080) ; Features: Stereo Speaker, HD webcam. It's price is 56,500 BDT.</w:t>
      </w:r>
    </w:p>
    <w:p>
      <w:r>
        <w:t>Question 953: What is the price of Lenovo IdeaPad SLIM 3i Intel Core i3 12th Gen 14" FHD Laptop?</w:t>
      </w:r>
    </w:p>
    <w:p>
      <w:r>
        <w:t>Answer: It's price is 56,500 BDT.</w:t>
      </w:r>
    </w:p>
    <w:p>
      <w:r>
        <w:t>Question 954: What are the features of Lenovo IdeaPad SLIM 3i Intel Core i3 12th Gen 14" FHD Laptop?</w:t>
      </w:r>
    </w:p>
    <w:p>
      <w:r>
        <w:t>Answer: Lenovo IdeaPad SLIM 3i Intel Core i3 12th Gen 14" FHD Laptop has - Processor type: Intel Core i3-1215U (10M Cache, 3.30 GHz, up to 4.40 GHz); RAM: 8GB DDR4 ; Storage:  512GB SSD; Display: 14" FHD (1920 x 1080) ; Features: Stereo Speaker, HD webcam. It's price is 56,500 BDT.</w:t>
      </w:r>
    </w:p>
    <w:p>
      <w:r>
        <w:t>Question 955: What are the details of ASUS VivoBook 15 X515EA Core i3 11th Gen 512GB SSD 15.6" FHD Laptop?</w:t>
      </w:r>
    </w:p>
    <w:p>
      <w:r>
        <w:t>Answer: ASUS VivoBook 15 X515EA Core i3 11th Gen 512GB SSD 15.6" FHD Laptop has - Processor type: AMD Ryzen 5 7520U (2.8 GHz up to 4.3 GHz) ; RAM: 8GB 3200Mhz ; Storage:  512GB SSD; Display: 15.6" FHD (1920X1080); Features: Stereo Speaker, HD webcam. It's price is 56,800 BDT.</w:t>
      </w:r>
    </w:p>
    <w:p>
      <w:r>
        <w:t>Question 956: What is the price of ASUS VivoBook 15 X515EA Core i3 11th Gen 512GB SSD 15.6" FHD Laptop?</w:t>
      </w:r>
    </w:p>
    <w:p>
      <w:r>
        <w:t>Answer: It's price is 56,800 BDT.</w:t>
      </w:r>
    </w:p>
    <w:p>
      <w:r>
        <w:t>Question 957: What are the features of ASUS VivoBook 15 X515EA Core i3 11th Gen 512GB SSD 15.6" FHD Laptop?</w:t>
      </w:r>
    </w:p>
    <w:p>
      <w:r>
        <w:t>Answer: ASUS VivoBook 15 X515EA Core i3 11th Gen 512GB SSD 15.6" FHD Laptop has - Processor type: AMD Ryzen 5 7520U (2.8 GHz up to 4.3 GHz) ; RAM: 8GB 3200Mhz ; Storage:  512GB SSD; Display: 15.6" FHD (1920X1080); Features: Stereo Speaker, HD webcam. It's price is 56,800 BDT.</w:t>
      </w:r>
    </w:p>
    <w:p>
      <w:r>
        <w:t>Question 958: What are the details of Acer A315-59-390P Core i3 12th Gen 15.6" FHD Laptop?</w:t>
      </w:r>
    </w:p>
    <w:p>
      <w:r>
        <w:t>Answer: Acer A315-59-390P Core i3 12th Gen 15.6" FHD Laptop has - Processor type: Intel Core i3-1215U (10M Cache, 3.30 GHz, up to 4.40 GHz); RAM: 8GB DDR4 3200Mhz ; Storage:  512GB SSD; Display: 15.6" FHD (1920x1080) TFT LCD; Features: FHD WebCam, USB Type-C. It's price is 57,000 BDT.</w:t>
      </w:r>
    </w:p>
    <w:p>
      <w:r>
        <w:t>Question 959: What is the price of Acer A315-59-390P Core i3 12th Gen 15.6" FHD Laptop?</w:t>
      </w:r>
    </w:p>
    <w:p>
      <w:r>
        <w:t>Answer: It's price is 57,000 BDT.</w:t>
      </w:r>
    </w:p>
    <w:p>
      <w:r>
        <w:t>Question 960: What are the features of Acer A315-59-390P Core i3 12th Gen 15.6" FHD Laptop?</w:t>
      </w:r>
    </w:p>
    <w:p>
      <w:r>
        <w:t>Answer: Acer A315-59-390P Core i3 12th Gen 15.6" FHD Laptop has - Processor type: Intel Core i3-1215U (10M Cache, 3.30 GHz, up to 4.40 GHz); RAM: 8GB DDR4 3200Mhz ; Storage:  512GB SSD; Display: 15.6" FHD (1920x1080) TFT LCD; Features: FHD WebCam, USB Type-C. It's price is 57,000 BDT.</w:t>
      </w:r>
    </w:p>
    <w:p>
      <w:r>
        <w:t>Question 961: What are the details of Lenovo IdeaPad Slim 3i 14ITL6 Core i3 11th Gen 512GB SSD 14" FHD Laptop?</w:t>
      </w:r>
    </w:p>
    <w:p>
      <w:r>
        <w:t>Answer: Lenovo IdeaPad Slim 3i 14ITL6 Core i3 11th Gen 512GB SSD 14" FHD Laptop has - Processor type: Intel Core i3-1215U (10M Cache, 3.30 GHz, up to 4.40 GHz); RAM: 8GB LPDDR4X ; Storage:  256GB SSD; Display: 14" FHD (1920 x 1080); Features: Camera Privacy Shutter, Stereo speakers. It's price is 57,500 BDT.</w:t>
      </w:r>
    </w:p>
    <w:p>
      <w:r>
        <w:t>Question 962: What is the price of Lenovo IdeaPad Slim 3i 14ITL6 Core i3 11th Gen 512GB SSD 14" FHD Laptop?</w:t>
      </w:r>
    </w:p>
    <w:p>
      <w:r>
        <w:t>Answer: It's price is 57,500 BDT.</w:t>
      </w:r>
    </w:p>
    <w:p>
      <w:r>
        <w:t>Question 963: What are the features of Lenovo IdeaPad Slim 3i 14ITL6 Core i3 11th Gen 512GB SSD 14" FHD Laptop?</w:t>
      </w:r>
    </w:p>
    <w:p>
      <w:r>
        <w:t>Answer: Lenovo IdeaPad Slim 3i 14ITL6 Core i3 11th Gen 512GB SSD 14" FHD Laptop has - Processor type: Intel Core i3-1215U (10M Cache, 3.30 GHz, up to 4.40 GHz); RAM: 8GB LPDDR4X ; Storage:  256GB SSD; Display: 14" FHD (1920 x 1080); Features: Camera Privacy Shutter, Stereo speakers. It's price is 57,500 BDT.</w:t>
      </w:r>
    </w:p>
    <w:p>
      <w:r>
        <w:t>Question 964: What are the details of Acer Aspire 3 A315-59-332B Core i3 12th Gen 15.6" FHD Laptop?</w:t>
      </w:r>
    </w:p>
    <w:p>
      <w:r>
        <w:t>Answer: Acer Aspire 3 A315-59-332B Core i3 12th Gen 15.6" FHD Laptop has - Processor type: Intel Core i5-1155G7 (8M Cache, 2.50 GHz up to 4.50 GHz); RAM: 8GB 3200MHz ; Storage:  512GB SSD; Display: 15.6" FHD (1920x1080); Features: Camera Privecy Shutter, Stereo speakers. It's price is 57,500 BDT.</w:t>
      </w:r>
    </w:p>
    <w:p>
      <w:r>
        <w:t>Question 965: What is the price of Acer Aspire 3 A315-59-332B Core i3 12th Gen 15.6" FHD Laptop?</w:t>
      </w:r>
    </w:p>
    <w:p>
      <w:r>
        <w:t>Answer: It's price is 57,500 BDT.</w:t>
      </w:r>
    </w:p>
    <w:p>
      <w:r>
        <w:t>Question 966: What are the features of Acer Aspire 3 A315-59-332B Core i3 12th Gen 15.6" FHD Laptop?</w:t>
      </w:r>
    </w:p>
    <w:p>
      <w:r>
        <w:t>Answer: Acer Aspire 3 A315-59-332B Core i3 12th Gen 15.6" FHD Laptop has - Processor type: Intel Core i5-1155G7 (8M Cache, 2.50 GHz up to 4.50 GHz); RAM: 8GB 3200MHz ; Storage:  512GB SSD; Display: 15.6" FHD (1920x1080); Features: Camera Privecy Shutter, Stereo speakers. It's price is 57,500 BDT.</w:t>
      </w:r>
    </w:p>
    <w:p>
      <w:r>
        <w:t>Question 967: What are the details of Acer Aspire 3 A315-24P Ryzen 5 7520U 15.6" FHD Laptop?</w:t>
      </w:r>
    </w:p>
    <w:p>
      <w:r>
        <w:t>Answer: Acer Aspire 3 A315-24P Ryzen 5 7520U 15.6" FHD Laptop has - Processor type: Intel Core i3-1215U (10M Cache, up to 4.40 GHz); RAM: 8GB RAM ; Storage:  512GB SSD; Display: 15.6" FHD (1920x1080) TFT LCD; Features: Fingerprint, Pop-up Camera, Type-C. It's price is 58,000 BDT.</w:t>
      </w:r>
    </w:p>
    <w:p>
      <w:r>
        <w:t>Question 968: What is the price of Acer Aspire 3 A315-24P Ryzen 5 7520U 15.6" FHD Laptop?</w:t>
      </w:r>
    </w:p>
    <w:p>
      <w:r>
        <w:t>Answer: It's price is 58,000 BDT.</w:t>
      </w:r>
    </w:p>
    <w:p>
      <w:r>
        <w:t>Question 969: What are the features of Acer Aspire 3 A315-24P Ryzen 5 7520U 15.6" FHD Laptop?</w:t>
      </w:r>
    </w:p>
    <w:p>
      <w:r>
        <w:t>Answer: Acer Aspire 3 A315-24P Ryzen 5 7520U 15.6" FHD Laptop has - Processor type: Intel Core i3-1215U (10M Cache, up to 4.40 GHz); RAM: 8GB RAM ; Storage:  512GB SSD; Display: 15.6" FHD (1920x1080) TFT LCD; Features: Fingerprint, Pop-up Camera, Type-C. It's price is 58,000 BDT.</w:t>
      </w:r>
    </w:p>
    <w:p>
      <w:r>
        <w:t>Question 970: What are the details of Acer Aspire 3 A315-59-34TO Core i3 12th Gen 15.6" FHD Laptop?</w:t>
      </w:r>
    </w:p>
    <w:p>
      <w:r>
        <w:t>Answer: Acer Aspire 3 A315-59-34TO Core i3 12th Gen 15.6" FHD Laptop has - Processor type: Intel Core i3-1215U (10M Cache, up to 4.40 GHz); RAM: 8GB DDR5 5500MHz ; Storage:  256GB  SSD; Display: 15.6" FHD (1920x1080) TFT LCD; Features: Wi-Fi 6, Camera Shutter. It's price is 58,000 BDT.</w:t>
      </w:r>
    </w:p>
    <w:p>
      <w:r>
        <w:t>Question 971: What is the price of Acer Aspire 3 A315-59-34TO Core i3 12th Gen 15.6" FHD Laptop?</w:t>
      </w:r>
    </w:p>
    <w:p>
      <w:r>
        <w:t>Answer: It's price is 58,000 BDT.</w:t>
      </w:r>
    </w:p>
    <w:p>
      <w:r>
        <w:t>Question 972: What are the features of Acer Aspire 3 A315-59-34TO Core i3 12th Gen 15.6" FHD Laptop?</w:t>
      </w:r>
    </w:p>
    <w:p>
      <w:r>
        <w:t>Answer: Acer Aspire 3 A315-59-34TO Core i3 12th Gen 15.6" FHD Laptop has - Processor type: Intel Core i3-1215U (10M Cache, up to 4.40 GHz); RAM: 8GB DDR5 5500MHz ; Storage:  256GB  SSD; Display: 15.6" FHD (1920x1080) TFT LCD; Features: Wi-Fi 6, Camera Shutter. It's price is 58,000 BDT.</w:t>
      </w:r>
    </w:p>
    <w:p>
      <w:r>
        <w:t>Question 973: What are the details of Acer Aspire 3 A315-59-39P4 Core i3 12th Gen 15.6" FHD Laptop?</w:t>
      </w:r>
    </w:p>
    <w:p>
      <w:r>
        <w:t>Answer: Acer Aspire 3 A315-59-39P4 Core i3 12th Gen 15.6" FHD Laptop has - Processor type: Intel Core i3-1115G4 (6MB Cache, 3.00 GHz, up to 4.10 GHz); RAM: 8GB DDR5 5500MHz ; Storage:  256GB  SSD; Display: 15.6" FHD (1920x1080) TFT LCD; Features: Stereo Speakers. It's price is 58,000 BDT.</w:t>
      </w:r>
    </w:p>
    <w:p>
      <w:r>
        <w:t>Question 974: What is the price of Acer Aspire 3 A315-59-39P4 Core i3 12th Gen 15.6" FHD Laptop?</w:t>
      </w:r>
    </w:p>
    <w:p>
      <w:r>
        <w:t>Answer: It's price is 58,000 BDT.</w:t>
      </w:r>
    </w:p>
    <w:p>
      <w:r>
        <w:t>Question 975: What are the features of Acer Aspire 3 A315-59-39P4 Core i3 12th Gen 15.6" FHD Laptop?</w:t>
      </w:r>
    </w:p>
    <w:p>
      <w:r>
        <w:t>Answer: Acer Aspire 3 A315-59-39P4 Core i3 12th Gen 15.6" FHD Laptop has - Processor type: Intel Core i3-1115G4 (6MB Cache, 3.00 GHz, up to 4.10 GHz); RAM: 8GB DDR5 5500MHz ; Storage:  256GB  SSD; Display: 15.6" FHD (1920x1080) TFT LCD; Features: Stereo Speakers. It's price is 58,000 BDT.</w:t>
      </w:r>
    </w:p>
    <w:p>
      <w:r>
        <w:t>Question 976: What are the details of Infinix INBook Y2 Plus Core i5 11th Gen 15.6" FHD Laptop?</w:t>
      </w:r>
    </w:p>
    <w:p>
      <w:r>
        <w:t>Answer: Infinix INBook Y2 Plus Core i5 11th Gen 15.6" FHD Laptop has - Processor type: Intel Core i3-1215U (10M Cache, 3.30 GHz, up to 4.40 GHz); RAM: 8GB RAM ; Storage:  512GB SSD; Display: 15.6" FHD (1920 x 1080); Features: Type-C, Privacy shutter. It's price is 58,990 BDT.</w:t>
      </w:r>
    </w:p>
    <w:p>
      <w:r>
        <w:t>Question 977: What is the price of Infinix INBook Y2 Plus Core i5 11th Gen 15.6" FHD Laptop?</w:t>
      </w:r>
    </w:p>
    <w:p>
      <w:r>
        <w:t>Answer: It's price is 58,990 BDT.</w:t>
      </w:r>
    </w:p>
    <w:p>
      <w:r>
        <w:t>Question 978: What are the features of Infinix INBook Y2 Plus Core i5 11th Gen 15.6" FHD Laptop?</w:t>
      </w:r>
    </w:p>
    <w:p>
      <w:r>
        <w:t>Answer: Infinix INBook Y2 Plus Core i5 11th Gen 15.6" FHD Laptop has - Processor type: Intel Core i3-1215U (10M Cache, 3.30 GHz, up to 4.40 GHz); RAM: 8GB RAM ; Storage:  512GB SSD; Display: 15.6" FHD (1920 x 1080); Features: Type-C, Privacy shutter. It's price is 58,990 BDT.</w:t>
      </w:r>
    </w:p>
    <w:p>
      <w:r>
        <w:t>Question 979: What are the details of Lenovo IdeaPad SLIM 3i Intel Core i3 12th Gen 15.6" FHD Laptop?</w:t>
      </w:r>
    </w:p>
    <w:p>
      <w:r>
        <w:t>Answer: Lenovo IdeaPad SLIM 3i Intel Core i3 12th Gen 15.6" FHD Laptop has - Processor type: Intel Core i3-1215U (10M Cache, up to 4.40 GHz); RAM: 8GB DDR4 ; Storage:  512GB SSD; Display: 15.6" FHD (1920 x 1080) ; Features: Type-C, Privacy shutter. It's price is 59,500 BDT.</w:t>
      </w:r>
    </w:p>
    <w:p>
      <w:r>
        <w:t>Question 980: What is the price of Lenovo IdeaPad SLIM 3i Intel Core i3 12th Gen 15.6" FHD Laptop?</w:t>
      </w:r>
    </w:p>
    <w:p>
      <w:r>
        <w:t>Answer: It's price is 59,500 BDT.</w:t>
      </w:r>
    </w:p>
    <w:p>
      <w:r>
        <w:t>Question 981: What are the features of Lenovo IdeaPad SLIM 3i Intel Core i3 12th Gen 15.6" FHD Laptop?</w:t>
      </w:r>
    </w:p>
    <w:p>
      <w:r>
        <w:t>Answer: Lenovo IdeaPad SLIM 3i Intel Core i3 12th Gen 15.6" FHD Laptop has - Processor type: Intel Core i3-1215U (10M Cache, up to 4.40 GHz); RAM: 8GB DDR4 ; Storage:  512GB SSD; Display: 15.6" FHD (1920 x 1080) ; Features: Type-C, Privacy shutter. It's price is 59,500 BDT.</w:t>
      </w:r>
    </w:p>
    <w:p>
      <w:r>
        <w:t>Question 982: What are the details of Lenovo IdeaPad 3i 14IAU7 Core i3 12th Gen 14" FHD Laptop?</w:t>
      </w:r>
    </w:p>
    <w:p>
      <w:r>
        <w:t>Answer: Lenovo IdeaPad 3i 14IAU7 Core i3 12th Gen 14" FHD Laptop has - Processor type: Intel Core i3-1215U (10M Cache, up to 4.40 GHz); RAM: 8GB DDR5 5500MHz ; Storage:  256GB  SSD; Display: 14" FHD (1920 x 1080); Features: Backlight keyboard, Type-C. It's price is 59,500 BDT.</w:t>
      </w:r>
    </w:p>
    <w:p>
      <w:r>
        <w:t>Question 983: What is the price of Lenovo IdeaPad 3i 14IAU7 Core i3 12th Gen 14" FHD Laptop?</w:t>
      </w:r>
    </w:p>
    <w:p>
      <w:r>
        <w:t>Answer: It's price is 59,500 BDT.</w:t>
      </w:r>
    </w:p>
    <w:p>
      <w:r>
        <w:t>Question 984: What are the features of Lenovo IdeaPad 3i 14IAU7 Core i3 12th Gen 14" FHD Laptop?</w:t>
      </w:r>
    </w:p>
    <w:p>
      <w:r>
        <w:t>Answer: Lenovo IdeaPad 3i 14IAU7 Core i3 12th Gen 14" FHD Laptop has - Processor type: Intel Core i3-1215U (10M Cache, up to 4.40 GHz); RAM: 8GB DDR5 5500MHz ; Storage:  256GB  SSD; Display: 14" FHD (1920 x 1080); Features: Backlight keyboard, Type-C. It's price is 59,500 BDT.</w:t>
      </w:r>
    </w:p>
    <w:p>
      <w:r>
        <w:t>Question 985: What are the details of HUAWEI MateBook B3-520 Core i3 11th Gen 15.6" FHD Laptop?</w:t>
      </w:r>
    </w:p>
    <w:p>
      <w:r>
        <w:t>Answer: HUAWEI MateBook B3-520 Core i3 11th Gen 15.6" FHD Laptop has - Processor type: AMD Ryzen 5 7520U (2.8 GHz up to 4.3 GHz); RAM: 8GB DDR5 ; Storage:  512GB SSD; Display: 15.6" FHD (1920 x 1080) IPS; Features: Stereo Speaker, Type-C. It's price is 59,800 BDT.</w:t>
      </w:r>
    </w:p>
    <w:p>
      <w:r>
        <w:t>Question 986: What is the price of HUAWEI MateBook B3-520 Core i3 11th Gen 15.6" FHD Laptop?</w:t>
      </w:r>
    </w:p>
    <w:p>
      <w:r>
        <w:t>Answer: It's price is 59,800 BDT.</w:t>
      </w:r>
    </w:p>
    <w:p>
      <w:r>
        <w:t>Question 987: What are the features of HUAWEI MateBook B3-520 Core i3 11th Gen 15.6" FHD Laptop?</w:t>
      </w:r>
    </w:p>
    <w:p>
      <w:r>
        <w:t>Answer: HUAWEI MateBook B3-520 Core i3 11th Gen 15.6" FHD Laptop has - Processor type: AMD Ryzen 5 7520U (2.8 GHz up to 4.3 GHz); RAM: 8GB DDR5 ; Storage:  512GB SSD; Display: 15.6" FHD (1920 x 1080) IPS; Features: Stereo Speaker, Type-C. It's price is 59,800 BDT.</w:t>
      </w:r>
    </w:p>
    <w:p>
      <w:r>
        <w:t>Question 988: What are the details of MSI Modern 14 C12M Core i3 12th Gen 14" FHD Laptop?</w:t>
      </w:r>
    </w:p>
    <w:p>
      <w:r>
        <w:t>Answer: MSI Modern 14 C12M Core i3 12th Gen 14" FHD Laptop has - Processor type: AMD Ryzen 5 7520U (2.8 GHz up to 4.3 GHz); RAM: 8GB DDR4 ; Storage:  512GB SSD; Display: 14" FHD (1920 x 1080); Features: Type-C. It's price is 59,999 BDT.</w:t>
      </w:r>
    </w:p>
    <w:p>
      <w:r>
        <w:t>Question 989: What is the price of MSI Modern 14 C12M Core i3 12th Gen 14" FHD Laptop?</w:t>
      </w:r>
    </w:p>
    <w:p>
      <w:r>
        <w:t>Answer: It's price is 59,999 BDT.</w:t>
      </w:r>
    </w:p>
    <w:p>
      <w:r>
        <w:t>Question 990: What are the features of MSI Modern 14 C12M Core i3 12th Gen 14" FHD Laptop?</w:t>
      </w:r>
    </w:p>
    <w:p>
      <w:r>
        <w:t>Answer: MSI Modern 14 C12M Core i3 12th Gen 14" FHD Laptop has - Processor type: AMD Ryzen 5 7520U (2.8 GHz up to 4.3 GHz); RAM: 8GB DDR4 ; Storage:  512GB SSD; Display: 14" FHD (1920 x 1080); Features: Type-C. It's price is 59,999 BDT.</w:t>
      </w:r>
    </w:p>
    <w:p>
      <w:r>
        <w:t>Question 991: What are the details of Lenovo V15 Gen 3 Core i3 12th Gen 15.6" FHD Laptop?</w:t>
      </w:r>
    </w:p>
    <w:p>
      <w:r>
        <w:t>Answer: Lenovo V15 Gen 3 Core i3 12th Gen 15.6" FHD Laptop has - Processor type: Intel Core i3-1115G4 (6M Cache, 3.00 GHz up to 4.10 GHz); RAM: 8GB DDR5 ; Storage:  256GB SSD; Display: 15.6" FHD (1920 x 1080), 60Hz; Features: Stereo Speakers, Built-In Microphones, Type-C. It's price is 60,000 BDT.</w:t>
      </w:r>
    </w:p>
    <w:p>
      <w:r>
        <w:t>Question 992: What is the price of Lenovo V15 Gen 3 Core i3 12th Gen 15.6" FHD Laptop?</w:t>
      </w:r>
    </w:p>
    <w:p>
      <w:r>
        <w:t>Answer: It's price is 60,000 BDT.</w:t>
      </w:r>
    </w:p>
    <w:p>
      <w:r>
        <w:t>Question 993: What are the features of Lenovo V15 Gen 3 Core i3 12th Gen 15.6" FHD Laptop?</w:t>
      </w:r>
    </w:p>
    <w:p>
      <w:r>
        <w:t>Answer: Lenovo V15 Gen 3 Core i3 12th Gen 15.6" FHD Laptop has - Processor type: Intel Core i3-1115G4 (6M Cache, 3.00 GHz up to 4.10 GHz); RAM: 8GB DDR5 ; Storage:  256GB SSD; Display: 15.6" FHD (1920 x 1080), 60Hz; Features: Stereo Speakers, Built-In Microphones, Type-C. It's price is 60,000 BDT.</w:t>
      </w:r>
    </w:p>
    <w:p>
      <w:r>
        <w:t>Question 994: What are the details of Dell Inspiron 15 3520 Core i3 12th Gen 15.6" FHD Laptop?</w:t>
      </w:r>
    </w:p>
    <w:p>
      <w:r>
        <w:t>Answer: Dell Inspiron 15 3520 Core i3 12th Gen 15.6" FHD Laptop has - Processor type: Ryzen 5 5500U (11M Cache, 2.10GHz); RAM: 4GB DDR4 ; Storage:  512G SSD; Display: 15.6" FHD (1920 x 1080); Features: Stereo Speaker, Type-C. It's price is 60,500 BDT.</w:t>
      </w:r>
    </w:p>
    <w:p>
      <w:r>
        <w:t>Question 995: What is the price of Dell Inspiron 15 3520 Core i3 12th Gen 15.6" FHD Laptop?</w:t>
      </w:r>
    </w:p>
    <w:p>
      <w:r>
        <w:t>Answer: It's price is 60,500 BDT.</w:t>
      </w:r>
    </w:p>
    <w:p>
      <w:r>
        <w:t>Question 996: What are the features of Dell Inspiron 15 3520 Core i3 12th Gen 15.6" FHD Laptop?</w:t>
      </w:r>
    </w:p>
    <w:p>
      <w:r>
        <w:t>Answer: Dell Inspiron 15 3520 Core i3 12th Gen 15.6" FHD Laptop has - Processor type: Ryzen 5 5500U (11M Cache, 2.10GHz); RAM: 4GB DDR4 ; Storage:  512G SSD; Display: 15.6" FHD (1920 x 1080); Features: Stereo Speaker, Type-C. It's price is 60,500 BDT.</w:t>
      </w:r>
    </w:p>
    <w:p>
      <w:r>
        <w:t>Question 997: What are the details of Lenovo IdeaPad 1 14AMN7 AMD Ryzen 5 14" FHD Laptop with DDR5 RAM?</w:t>
      </w:r>
    </w:p>
    <w:p>
      <w:r>
        <w:t>Answer: Lenovo IdeaPad 1 14AMN7 AMD Ryzen 5 14" FHD Laptop with DDR5 RAM has - Processor type: AMD Ryzen 5 7520U (2.8 GHz up to 4.3 GHz); RAM: 8GB DDR4 ; Storage:  512GB SSD; Display: 14" FHD (1920X1080); Features: High Definition (HD) Audio, Camera Privacy Shutter. It's price is 60,500 BDT.</w:t>
      </w:r>
    </w:p>
    <w:p>
      <w:r>
        <w:t>Question 998: What is the price of Lenovo IdeaPad 1 14AMN7 AMD Ryzen 5 14" FHD Laptop with DDR5 RAM?</w:t>
      </w:r>
    </w:p>
    <w:p>
      <w:r>
        <w:t>Answer: It's price is 60,500 BDT.</w:t>
      </w:r>
    </w:p>
    <w:p>
      <w:r>
        <w:t>Question 999: What are the features of Lenovo IdeaPad 1 14AMN7 AMD Ryzen 5 14" FHD Laptop with DDR5 RAM?</w:t>
      </w:r>
    </w:p>
    <w:p>
      <w:r>
        <w:t>Answer: Lenovo IdeaPad 1 14AMN7 AMD Ryzen 5 14" FHD Laptop with DDR5 RAM has - Processor type: AMD Ryzen 5 7520U (2.8 GHz up to 4.3 GHz); RAM: 8GB DDR4 ; Storage:  512GB SSD; Display: 14" FHD (1920X1080); Features: High Definition (HD) Audio, Camera Privacy Shutter. It's price is 60,500 BDT.</w:t>
      </w:r>
    </w:p>
    <w:p>
      <w:r>
        <w:t>Question 1000: What are the details of Lenovo IdeaPad 1 14AMN7 AMD Ryzen 5 14" FHD Sand Laptop?</w:t>
      </w:r>
    </w:p>
    <w:p>
      <w:r>
        <w:t>Answer: Lenovo IdeaPad 1 14AMN7 AMD Ryzen 5 14" FHD Sand Laptop has - Processor type: Intel Core i3-1305U 13th Gen (10M Cache, Up to 4.50 GHz); RAM: 8GB LPDDR4X ; Storage:  128GB SSD; Display: 14" FHD (1920X1080); Features: Backlit Keyboard, Fingerprint, Type-C. It's price is 60,500 BDT.</w:t>
      </w:r>
    </w:p>
    <w:p>
      <w:r>
        <w:t>Question 1001: What is the price of Lenovo IdeaPad 1 14AMN7 AMD Ryzen 5 14" FHD Sand Laptop?</w:t>
      </w:r>
    </w:p>
    <w:p>
      <w:r>
        <w:t>Answer: It's price is 60,500 BDT.</w:t>
      </w:r>
    </w:p>
    <w:p>
      <w:r>
        <w:t>Question 1002: What are the features of Lenovo IdeaPad 1 14AMN7 AMD Ryzen 5 14" FHD Sand Laptop?</w:t>
      </w:r>
    </w:p>
    <w:p>
      <w:r>
        <w:t>Answer: Lenovo IdeaPad 1 14AMN7 AMD Ryzen 5 14" FHD Sand Laptop has - Processor type: Intel Core i3-1305U 13th Gen (10M Cache, Up to 4.50 GHz); RAM: 8GB LPDDR4X ; Storage:  128GB SSD; Display: 14" FHD (1920X1080); Features: Backlit Keyboard, Fingerprint, Type-C. It's price is 60,500 BDT.</w:t>
      </w:r>
    </w:p>
    <w:p>
      <w:r>
        <w:t>Question 1003: What are the details of Lenovo IdeaPad Slim 3i Core i3 11th Gen 512GB SSD 14" FHD Laptop?</w:t>
      </w:r>
    </w:p>
    <w:p>
      <w:r>
        <w:t>Answer: Lenovo IdeaPad Slim 3i Core i3 11th Gen 512GB SSD 14" FHD Laptop has - Processor type: Intel Core i5-1155G7 (8M Cache, 2.50 GHz up to 4.50 GHz); RAM: 8GB DDR4  ; Storage:  1TB HDD; Display: 14" FHD (1920 x 1080); Features: FHD WebCam, USB Type-C. It's price is 61,000 BDT.</w:t>
      </w:r>
    </w:p>
    <w:p>
      <w:r>
        <w:t>Question 1004: What is the price of Lenovo IdeaPad Slim 3i Core i3 11th Gen 512GB SSD 14" FHD Laptop?</w:t>
      </w:r>
    </w:p>
    <w:p>
      <w:r>
        <w:t>Answer: It's price is 61,000 BDT.</w:t>
      </w:r>
    </w:p>
    <w:p>
      <w:r>
        <w:t>Question 1005: What are the features of Lenovo IdeaPad Slim 3i Core i3 11th Gen 512GB SSD 14" FHD Laptop?</w:t>
      </w:r>
    </w:p>
    <w:p>
      <w:r>
        <w:t>Answer: Lenovo IdeaPad Slim 3i Core i3 11th Gen 512GB SSD 14" FHD Laptop has - Processor type: Intel Core i5-1155G7 (8M Cache, 2.50 GHz up to 4.50 GHz); RAM: 8GB DDR4  ; Storage:  1TB HDD; Display: 14" FHD (1920 x 1080); Features: FHD WebCam, USB Type-C. It's price is 61,000 BDT.</w:t>
      </w:r>
    </w:p>
    <w:p>
      <w:r>
        <w:t>Question 1006: What are the details of Acer Aspire Lite AL15-41 AMD Ryzen 5 5500U 15.6" FHD Laptop?</w:t>
      </w:r>
    </w:p>
    <w:p>
      <w:r>
        <w:t>Answer: Acer Aspire Lite AL15-41 AMD Ryzen 5 5500U 15.6" FHD Laptop has - Processor type: AMD Ryzen 5 7520U (4C / 8T, 2.8 / 4.3GHz, 2MB L2 / 4MB L3); RAM: 8GB DDR5 ; Storage:  512GB SSD; Display: 15.6" FHD (1920x1080); Features: ChromeOS, Type-C. It's price is 61,000 BDT.</w:t>
      </w:r>
    </w:p>
    <w:p>
      <w:r>
        <w:t>Question 1007: What is the price of Acer Aspire Lite AL15-41 AMD Ryzen 5 5500U 15.6" FHD Laptop?</w:t>
      </w:r>
    </w:p>
    <w:p>
      <w:r>
        <w:t>Answer: It's price is 61,000 BDT.</w:t>
      </w:r>
    </w:p>
    <w:p>
      <w:r>
        <w:t>Question 1008: What are the features of Acer Aspire Lite AL15-41 AMD Ryzen 5 5500U 15.6" FHD Laptop?</w:t>
      </w:r>
    </w:p>
    <w:p>
      <w:r>
        <w:t>Answer: Acer Aspire Lite AL15-41 AMD Ryzen 5 5500U 15.6" FHD Laptop has - Processor type: AMD Ryzen 5 7520U (4C / 8T, 2.8 / 4.3GHz, 2MB L2 / 4MB L3); RAM: 8GB DDR5 ; Storage:  512GB SSD; Display: 15.6" FHD (1920x1080); Features: ChromeOS, Type-C. It's price is 61,000 BDT.</w:t>
      </w:r>
    </w:p>
    <w:p>
      <w:r>
        <w:t>Question 1009: What are the details of Chuwi CoreBook XPro Intel core i3 15.6" FHD Laptop?</w:t>
      </w:r>
    </w:p>
    <w:p>
      <w:r>
        <w:t>Answer: Chuwi CoreBook XPro Intel core i3 15.6" FHD Laptop has - Processor type: Intel Core i3-1115G4 (6M Cache, 3.00 GHz up to 4.10 GHz); RAM: 8GB DDR4  ; Storage:  1TB HDD; Display: 15.6 Inch (1920 x 1080) IPS Display; Features: Spill-resistant keyboard, Type-C. It's price is 61,000 BDT.</w:t>
      </w:r>
    </w:p>
    <w:p>
      <w:r>
        <w:t>Question 1010: What is the price of Chuwi CoreBook XPro Intel core i3 15.6" FHD Laptop?</w:t>
      </w:r>
    </w:p>
    <w:p>
      <w:r>
        <w:t>Answer: It's price is 61,000 BDT.</w:t>
      </w:r>
    </w:p>
    <w:p>
      <w:r>
        <w:t>Question 1011: What are the features of Chuwi CoreBook XPro Intel core i3 15.6" FHD Laptop?</w:t>
      </w:r>
    </w:p>
    <w:p>
      <w:r>
        <w:t>Answer: Chuwi CoreBook XPro Intel core i3 15.6" FHD Laptop has - Processor type: Intel Core i3-1115G4 (6M Cache, 3.00 GHz up to 4.10 GHz); RAM: 8GB DDR4  ; Storage:  1TB HDD; Display: 15.6 Inch (1920 x 1080) IPS Display; Features: Spill-resistant keyboard, Type-C. It's price is 61,000 BDT.</w:t>
      </w:r>
    </w:p>
    <w:p>
      <w:r>
        <w:t>Question 1012: What are the details of Lenovo IdeaPad 1 15AMN7 AMD Ryzen 5 15.6" FHD Laptop with DDR5 RAM?</w:t>
      </w:r>
    </w:p>
    <w:p>
      <w:r>
        <w:t>Answer: Lenovo IdeaPad 1 15AMN7 AMD Ryzen 5 15.6" FHD Laptop with DDR5 RAM has - Processor type: Intel Core i5-1155G7 (8M Cache, 2.50 GHz up to 4.50 GHz); RAM: 8GB DDR4  ; Storage:  512GB SSD; Display: 15.6" FHD (1920X1080); Features: Backlit Chiclet Keyboard, Type-C. It's price is 61,500 BDT.</w:t>
      </w:r>
    </w:p>
    <w:p>
      <w:r>
        <w:t>Question 1013: What is the price of Lenovo IdeaPad 1 15AMN7 AMD Ryzen 5 15.6" FHD Laptop with DDR5 RAM?</w:t>
      </w:r>
    </w:p>
    <w:p>
      <w:r>
        <w:t>Answer: It's price is 61,500 BDT.</w:t>
      </w:r>
    </w:p>
    <w:p>
      <w:r>
        <w:t>Question 1014: What are the features of Lenovo IdeaPad 1 15AMN7 AMD Ryzen 5 15.6" FHD Laptop with DDR5 RAM?</w:t>
      </w:r>
    </w:p>
    <w:p>
      <w:r>
        <w:t>Answer: Lenovo IdeaPad 1 15AMN7 AMD Ryzen 5 15.6" FHD Laptop with DDR5 RAM has - Processor type: Intel Core i5-1155G7 (8M Cache, 2.50 GHz up to 4.50 GHz); RAM: 8GB DDR4  ; Storage:  512GB SSD; Display: 15.6" FHD (1920X1080); Features: Backlit Chiclet Keyboard, Type-C. It's price is 61,500 BDT.</w:t>
      </w:r>
    </w:p>
    <w:p>
      <w:r>
        <w:t>Question 1015: What are the details of Acer Aspire 5 5P-A515-58P Core i3 13th Gen 15.6" FHD Laptop?</w:t>
      </w:r>
    </w:p>
    <w:p>
      <w:r>
        <w:t>Answer: Acer Aspire 5 5P-A515-58P Core i3 13th Gen 15.6" FHD Laptop has - Processor type: Intel Core i3-1115G4 (6M Cache, 3.00 GHz up to 4.10 GHz); RAM: 8GB DDR5 5500MHz ; Storage:  512GB SSD; Display: 15.6" FHD (1920x1080) IPS; Features: Backlit Keyboard, Fingerprint , Type-C. It's price is 61,500 BDT.</w:t>
      </w:r>
    </w:p>
    <w:p>
      <w:r>
        <w:t>Question 1016: What is the price of Acer Aspire 5 5P-A515-58P Core i3 13th Gen 15.6" FHD Laptop?</w:t>
      </w:r>
    </w:p>
    <w:p>
      <w:r>
        <w:t>Answer: It's price is 61,500 BDT.</w:t>
      </w:r>
    </w:p>
    <w:p>
      <w:r>
        <w:t>Question 1017: What are the features of Acer Aspire 5 5P-A515-58P Core i3 13th Gen 15.6" FHD Laptop?</w:t>
      </w:r>
    </w:p>
    <w:p>
      <w:r>
        <w:t>Answer: Acer Aspire 5 5P-A515-58P Core i3 13th Gen 15.6" FHD Laptop has - Processor type: Intel Core i3-1115G4 (6M Cache, 3.00 GHz up to 4.10 GHz); RAM: 8GB DDR5 5500MHz ; Storage:  512GB SSD; Display: 15.6" FHD (1920x1080) IPS; Features: Backlit Keyboard, Fingerprint , Type-C. It's price is 61,500 BDT.</w:t>
      </w:r>
    </w:p>
    <w:p>
      <w:r>
        <w:t>Question 1018: What are the details of Acer Aspire Lite AL15-51 Core i5 11th Gen 15.6" FHD Laptop?</w:t>
      </w:r>
    </w:p>
    <w:p>
      <w:r>
        <w:t>Answer: Acer Aspire Lite AL15-51 Core i5 11th Gen 15.6" FHD Laptop has - Processor type: Intel Core i3-1215U (10M Cache, up to 4.40 GHz); RAM: 16GB DDR4 3200MHz ; Storage:  512GB SSD; Display: 15.6" FHD (1920x1080); Features: Backlit Keyboard, Type-C. It's price is 61,500 BDT.</w:t>
      </w:r>
    </w:p>
    <w:p>
      <w:r>
        <w:t>Question 1019: What is the price of Acer Aspire Lite AL15-51 Core i5 11th Gen 15.6" FHD Laptop?</w:t>
      </w:r>
    </w:p>
    <w:p>
      <w:r>
        <w:t>Answer: It's price is 61,500 BDT.</w:t>
      </w:r>
    </w:p>
    <w:p>
      <w:r>
        <w:t>Question 1020: What are the features of Acer Aspire Lite AL15-51 Core i5 11th Gen 15.6" FHD Laptop?</w:t>
      </w:r>
    </w:p>
    <w:p>
      <w:r>
        <w:t>Answer: Acer Aspire Lite AL15-51 Core i5 11th Gen 15.6" FHD Laptop has - Processor type: Intel Core i3-1215U (10M Cache, up to 4.40 GHz); RAM: 16GB DDR4 3200MHz ; Storage:  512GB SSD; Display: 15.6" FHD (1920x1080); Features: Backlit Keyboard, Type-C. It's price is 61,500 BDT.</w:t>
      </w:r>
    </w:p>
    <w:p>
      <w:r>
        <w:t>Question 1021: What are the details of Lenovo IdeaPad 1 15AMN7 Ryzen 5 7520U 15.6" FHD Laptop ?</w:t>
      </w:r>
    </w:p>
    <w:p>
      <w:r>
        <w:t>Answer: Lenovo IdeaPad 1 15AMN7 Ryzen 5 7520U 15.6" FHD Laptop  has - Processor type: AMD Ryzen 3 7320U (2.4GHz up to 4.1GHz, 4 cores); RAM: 8GB DDR5 5500MHz ; Storage:  512GB  SSD; Display: 15.6" FHD( 1920 x 1080); Features: Type-C, Privacy Shutter. It's price is 61,500 BDT.</w:t>
      </w:r>
    </w:p>
    <w:p>
      <w:r>
        <w:t>Question 1022: What is the price of Lenovo IdeaPad 1 15AMN7 Ryzen 5 7520U 15.6" FHD Laptop ?</w:t>
      </w:r>
    </w:p>
    <w:p>
      <w:r>
        <w:t>Answer: It's price is 61,500 BDT.</w:t>
      </w:r>
    </w:p>
    <w:p>
      <w:r>
        <w:t>Question 1023: What are the features of Lenovo IdeaPad 1 15AMN7 Ryzen 5 7520U 15.6" FHD Laptop ?</w:t>
      </w:r>
    </w:p>
    <w:p>
      <w:r>
        <w:t>Answer: Lenovo IdeaPad 1 15AMN7 Ryzen 5 7520U 15.6" FHD Laptop  has - Processor type: AMD Ryzen 3 7320U (2.4GHz up to 4.1GHz, 4 cores); RAM: 8GB DDR5 5500MHz ; Storage:  512GB  SSD; Display: 15.6" FHD( 1920 x 1080); Features: Type-C, Privacy Shutter. It's price is 61,500 BDT.</w:t>
      </w:r>
    </w:p>
    <w:p>
      <w:r>
        <w:t>Question 1024: What are the details of Asus Vivobook S15 S513EA Core i3 11th Gen 4GB RAM 15.6" OLED FHD Laptop?</w:t>
      </w:r>
    </w:p>
    <w:p>
      <w:r>
        <w:t>Answer: Asus Vivobook S15 S513EA Core i3 11th Gen 4GB RAM 15.6" OLED FHD Laptop has - Processor type: Intel Core i3-1115G4 (6M Cache, 3.00 GHz up to 4.10 GHz); RAM: 8GB RAM ; Storage:  512GB SSD; Display: 15.6" OLED FHD; Features: Backlit Keyboard, Type-C. It's price is 61,900 BDT.</w:t>
      </w:r>
    </w:p>
    <w:p>
      <w:r>
        <w:t>Question 1025: What is the price of Asus Vivobook S15 S513EA Core i3 11th Gen 4GB RAM 15.6" OLED FHD Laptop?</w:t>
      </w:r>
    </w:p>
    <w:p>
      <w:r>
        <w:t>Answer: It's price is 61,900 BDT.</w:t>
      </w:r>
    </w:p>
    <w:p>
      <w:r>
        <w:t>Question 1026: What are the features of Asus Vivobook S15 S513EA Core i3 11th Gen 4GB RAM 15.6" OLED FHD Laptop?</w:t>
      </w:r>
    </w:p>
    <w:p>
      <w:r>
        <w:t>Answer: Asus Vivobook S15 S513EA Core i3 11th Gen 4GB RAM 15.6" OLED FHD Laptop has - Processor type: Intel Core i3-1115G4 (6M Cache, 3.00 GHz up to 4.10 GHz); RAM: 8GB RAM ; Storage:  512GB SSD; Display: 15.6" OLED FHD; Features: Backlit Keyboard, Type-C. It's price is 61,900 BDT.</w:t>
      </w:r>
    </w:p>
    <w:p>
      <w:r>
        <w:t>Question 1027: What are the details of Infinix INBook X2 Core i5 11th Gen 14" FHD Laptop?</w:t>
      </w:r>
    </w:p>
    <w:p>
      <w:r>
        <w:t>Answer: Infinix INBook X2 Core i5 11th Gen 14" FHD Laptop has - Processor type: Intel Core i3-1115G4 (6M Cache, 3.00 GHz up to 4.10 GHz); RAM: 8GB DDR5 5500MHz ; Storage:  512GB M.2 NVMe SSD; Display: 14" FHD (1920 x 1080); Features: Type-C, Privacy shutter. It's price is 61,990 BDT.</w:t>
      </w:r>
    </w:p>
    <w:p>
      <w:r>
        <w:t>Question 1028: What is the price of Infinix INBook X2 Core i5 11th Gen 14" FHD Laptop?</w:t>
      </w:r>
    </w:p>
    <w:p>
      <w:r>
        <w:t>Answer: It's price is 61,990 BDT.</w:t>
      </w:r>
    </w:p>
    <w:p>
      <w:r>
        <w:t>Question 1029: What are the features of Infinix INBook X2 Core i5 11th Gen 14" FHD Laptop?</w:t>
      </w:r>
    </w:p>
    <w:p>
      <w:r>
        <w:t>Answer: Infinix INBook X2 Core i5 11th Gen 14" FHD Laptop has - Processor type: Intel Core i3-1115G4 (6M Cache, 3.00 GHz up to 4.10 GHz); RAM: 8GB DDR5 5500MHz ; Storage:  512GB M.2 NVMe SSD; Display: 14" FHD (1920 x 1080); Features: Type-C, Privacy shutter. It's price is 61,990 BDT.</w:t>
      </w:r>
    </w:p>
    <w:p>
      <w:r>
        <w:t>Question 1030: What are the details of Acer Chromebook 514 CB514-1W Core i3 11th Gen 14" HD Chromebook?</w:t>
      </w:r>
    </w:p>
    <w:p>
      <w:r>
        <w:t>Answer: Acer Chromebook 514 CB514-1W Core i3 11th Gen 14" HD Chromebook has - Processor type: AMD Ryzen 5 7520U (2.8 GHz up to 4.3 GHz); RAM: 8GB DDR4  ; Storage:  512GB SSD; Display: 14" HD (1280 x 720) IPS; Features: Spill-resistant Keyboard, Type-C. It's price is 62,000 BDT.</w:t>
      </w:r>
    </w:p>
    <w:p>
      <w:r>
        <w:t>Question 1031: What is the price of Acer Chromebook 514 CB514-1W Core i3 11th Gen 14" HD Chromebook?</w:t>
      </w:r>
    </w:p>
    <w:p>
      <w:r>
        <w:t>Answer: It's price is 62,000 BDT.</w:t>
      </w:r>
    </w:p>
    <w:p>
      <w:r>
        <w:t>Question 1032: What are the features of Acer Chromebook 514 CB514-1W Core i3 11th Gen 14" HD Chromebook?</w:t>
      </w:r>
    </w:p>
    <w:p>
      <w:r>
        <w:t>Answer: Acer Chromebook 514 CB514-1W Core i3 11th Gen 14" HD Chromebook has - Processor type: AMD Ryzen 5 7520U (2.8 GHz up to 4.3 GHz); RAM: 8GB DDR4  ; Storage:  512GB SSD; Display: 14" HD (1280 x 720) IPS; Features: Spill-resistant Keyboard, Type-C. It's price is 62,000 BDT.</w:t>
      </w:r>
    </w:p>
    <w:p>
      <w:r>
        <w:t>Question 1033: What are the details of Acer TravelMate TMP214-54 Core i3 12th Gen 14" FHD Laptop?</w:t>
      </w:r>
    </w:p>
    <w:p>
      <w:r>
        <w:t>Answer: Acer TravelMate TMP214-54 Core i3 12th Gen 14" FHD Laptop has - Processor type: Intel Core i3-1215U (10M Cache, up to 4.40 GHz); RAM: 8GB DDR5 ; Storage:  512GB SSD; Display: 14" FHD (1920 x 1080); Features: Type-C, Privacy shutter. It's price is 62,000 BDT.</w:t>
      </w:r>
    </w:p>
    <w:p>
      <w:r>
        <w:t>Question 1034: What is the price of Acer TravelMate TMP214-54 Core i3 12th Gen 14" FHD Laptop?</w:t>
      </w:r>
    </w:p>
    <w:p>
      <w:r>
        <w:t>Answer: It's price is 62,000 BDT.</w:t>
      </w:r>
    </w:p>
    <w:p>
      <w:r>
        <w:t>Question 1035: What are the features of Acer TravelMate TMP214-54 Core i3 12th Gen 14" FHD Laptop?</w:t>
      </w:r>
    </w:p>
    <w:p>
      <w:r>
        <w:t>Answer: Acer TravelMate TMP214-54 Core i3 12th Gen 14" FHD Laptop has - Processor type: Intel Core i3-1215U (10M Cache, up to 4.40 GHz); RAM: 8GB DDR5 ; Storage:  512GB SSD; Display: 14" FHD (1920 x 1080); Features: Type-C, Privacy shutter. It's price is 62,000 BDT.</w:t>
      </w:r>
    </w:p>
    <w:p>
      <w:r>
        <w:t>Question 1036: What are the details of Asus VivoBook Go 15 E1504FA Ryzen 3 7320U 15.6" FHD Laptop?</w:t>
      </w:r>
    </w:p>
    <w:p>
      <w:r>
        <w:t>Answer: Asus VivoBook Go 15 E1504FA Ryzen 3 7320U 15.6" FHD Laptop has - Processor type: AMD Ryzen 5 7520U (2.8 GHz up to 4.3 GHz); RAM: 8GB DDR4 ; Storage:  512G SSD; Display: 15.6" FHD (1920x1080) ; Features: Backlit Keyboard, Type-C. It's price is 62,000 BDT.</w:t>
      </w:r>
    </w:p>
    <w:p>
      <w:r>
        <w:t>Question 1037: What is the price of Asus VivoBook Go 15 E1504FA Ryzen 3 7320U 15.6" FHD Laptop?</w:t>
      </w:r>
    </w:p>
    <w:p>
      <w:r>
        <w:t>Answer: It's price is 62,000 BDT.</w:t>
      </w:r>
    </w:p>
    <w:p>
      <w:r>
        <w:t>Question 1038: What are the features of Asus VivoBook Go 15 E1504FA Ryzen 3 7320U 15.6" FHD Laptop?</w:t>
      </w:r>
    </w:p>
    <w:p>
      <w:r>
        <w:t>Answer: Asus VivoBook Go 15 E1504FA Ryzen 3 7320U 15.6" FHD Laptop has - Processor type: AMD Ryzen 5 7520U (2.8 GHz up to 4.3 GHz); RAM: 8GB DDR4 ; Storage:  512G SSD; Display: 15.6" FHD (1920x1080) ; Features: Backlit Keyboard, Type-C. It's price is 62,000 BDT.</w:t>
      </w:r>
    </w:p>
    <w:p>
      <w:r>
        <w:t>Question 1039: What are the details of ASUS VivoBook 15 X1500EA Core i3 11th Gen 15.6" FHD Laptop?</w:t>
      </w:r>
    </w:p>
    <w:p>
      <w:r>
        <w:t>Answer: ASUS VivoBook 15 X1500EA Core i3 11th Gen 15.6" FHD Laptop has - Processor type: Intel Core i3-1215U (10M Cache, up to 4.40 GHz); RAM: 4GB DDR4  ; Storage:  256GB SSD; Display: 15.6" FHD (1920X1080); Features: High Definition (HD) Audio, Camera Privacy Shutter. It's price is 62,800 BDT.</w:t>
      </w:r>
    </w:p>
    <w:p>
      <w:r>
        <w:t>Question 1040: What is the price of ASUS VivoBook 15 X1500EA Core i3 11th Gen 15.6" FHD Laptop?</w:t>
      </w:r>
    </w:p>
    <w:p>
      <w:r>
        <w:t>Answer: It's price is 62,800 BDT.</w:t>
      </w:r>
    </w:p>
    <w:p>
      <w:r>
        <w:t>Question 1041: What are the features of ASUS VivoBook 15 X1500EA Core i3 11th Gen 15.6" FHD Laptop?</w:t>
      </w:r>
    </w:p>
    <w:p>
      <w:r>
        <w:t>Answer: ASUS VivoBook 15 X1500EA Core i3 11th Gen 15.6" FHD Laptop has - Processor type: Intel Core i3-1215U (10M Cache, up to 4.40 GHz); RAM: 4GB DDR4  ; Storage:  256GB SSD; Display: 15.6" FHD (1920X1080); Features: High Definition (HD) Audio, Camera Privacy Shutter. It's price is 62,800 BDT.</w:t>
      </w:r>
    </w:p>
    <w:p>
      <w:r>
        <w:t>Question 1042: What are the details of ASUS VivoBook 15 X1500EA Core i3 11th Gen 512GB SSD 15.6" FHD Laptop?</w:t>
      </w:r>
    </w:p>
    <w:p>
      <w:r>
        <w:t>Answer: ASUS VivoBook 15 X1500EA Core i3 11th Gen 512GB SSD 15.6" FHD Laptop has - Processor type: AMD Ryzen 5 7520U (2.8 GHz up to 4.3 GHz); RAM: 8GB DDR4  ; Storage:  256GB SSD; Display: 15.6" FHD (1920X1080); Features: Backlit Keyboard, Fingerprint , Type-C. It's price is 62,800 BDT.</w:t>
      </w:r>
    </w:p>
    <w:p>
      <w:r>
        <w:t>Question 1043: What is the price of ASUS VivoBook 15 X1500EA Core i3 11th Gen 512GB SSD 15.6" FHD Laptop?</w:t>
      </w:r>
    </w:p>
    <w:p>
      <w:r>
        <w:t>Answer: It's price is 62,800 BDT.</w:t>
      </w:r>
    </w:p>
    <w:p>
      <w:r>
        <w:t>Question 1044: What are the features of ASUS VivoBook 15 X1500EA Core i3 11th Gen 512GB SSD 15.6" FHD Laptop?</w:t>
      </w:r>
    </w:p>
    <w:p>
      <w:r>
        <w:t>Answer: ASUS VivoBook 15 X1500EA Core i3 11th Gen 512GB SSD 15.6" FHD Laptop has - Processor type: AMD Ryzen 5 7520U (2.8 GHz up to 4.3 GHz); RAM: 8GB DDR4  ; Storage:  256GB SSD; Display: 15.6" FHD (1920X1080); Features: Backlit Keyboard, Fingerprint , Type-C. It's price is 62,800 BDT.</w:t>
      </w:r>
    </w:p>
    <w:p>
      <w:r>
        <w:t>Question 1045: What are the details of Lenovo IdeaPad 1 14AMN7 AMD Ryzen 5 512GB SSD 14" FHD Laptop with DDR5 RAM?</w:t>
      </w:r>
    </w:p>
    <w:p>
      <w:r>
        <w:t>Answer: Lenovo IdeaPad 1 14AMN7 AMD Ryzen 5 512GB SSD 14" FHD Laptop with DDR5 RAM has - Processor type: Intel Core i3-1215U (10M Cache, up to 4.40 GHz); RAM: 8 GB DDR4 SDRAM ; Storage:  1TB 2.5" 5400RPM HDD; Display: 14" FHD (1920X1080); Features: USB Type-C. It's price is 63,000 BDT.</w:t>
      </w:r>
    </w:p>
    <w:p>
      <w:r>
        <w:t>Question 1046: What is the price of Lenovo IdeaPad 1 14AMN7 AMD Ryzen 5 512GB SSD 14" FHD Laptop with DDR5 RAM?</w:t>
      </w:r>
    </w:p>
    <w:p>
      <w:r>
        <w:t>Answer: It's price is 63,000 BDT.</w:t>
      </w:r>
    </w:p>
    <w:p>
      <w:r>
        <w:t>Question 1047: What are the features of Lenovo IdeaPad 1 14AMN7 AMD Ryzen 5 512GB SSD 14" FHD Laptop with DDR5 RAM?</w:t>
      </w:r>
    </w:p>
    <w:p>
      <w:r>
        <w:t>Answer: Lenovo IdeaPad 1 14AMN7 AMD Ryzen 5 512GB SSD 14" FHD Laptop with DDR5 RAM has - Processor type: Intel Core i3-1215U (10M Cache, up to 4.40 GHz); RAM: 8 GB DDR4 SDRAM ; Storage:  1TB 2.5" 5400RPM HDD; Display: 14" FHD (1920X1080); Features: USB Type-C. It's price is 63,000 BDT.</w:t>
      </w:r>
    </w:p>
    <w:p>
      <w:r>
        <w:t>Question 1048: What are the details of MSI Modern 14 C12MO Core i3 12th Gen 14" FHD Laptop?</w:t>
      </w:r>
    </w:p>
    <w:p>
      <w:r>
        <w:t>Answer: MSI Modern 14 C12MO Core i3 12th Gen 14" FHD Laptop has - Processor type: AMD Ryzen 5 7520U (4C / 8T, 2.8 / 4.3GHz, 2MB L2 / 4MB L3); RAM: 8GB RAM ; Storage:  512GB SSD; Display: 14" FHD (1920 x 1080); Features: Fingerprint, Type-C. It's price is 63,000 BDT.</w:t>
      </w:r>
    </w:p>
    <w:p>
      <w:r>
        <w:t>Question 1049: What is the price of MSI Modern 14 C12MO Core i3 12th Gen 14" FHD Laptop?</w:t>
      </w:r>
    </w:p>
    <w:p>
      <w:r>
        <w:t>Answer: It's price is 63,000 BDT.</w:t>
      </w:r>
    </w:p>
    <w:p>
      <w:r>
        <w:t>Question 1050: What are the features of MSI Modern 14 C12MO Core i3 12th Gen 14" FHD Laptop?</w:t>
      </w:r>
    </w:p>
    <w:p>
      <w:r>
        <w:t>Answer: MSI Modern 14 C12MO Core i3 12th Gen 14" FHD Laptop has - Processor type: AMD Ryzen 5 7520U (4C / 8T, 2.8 / 4.3GHz, 2MB L2 / 4MB L3); RAM: 8GB RAM ; Storage:  512GB SSD; Display: 14" FHD (1920 x 1080); Features: Fingerprint, Type-C. It's price is 63,000 BDT.</w:t>
      </w:r>
    </w:p>
    <w:p>
      <w:r>
        <w:t>Question 1051: What are the details of Lenovo IdeaPad 1 14AMN7 AMD Ryzen 5 512GB SSD 14" FHD Laptop (Sand Color)?</w:t>
      </w:r>
    </w:p>
    <w:p>
      <w:r>
        <w:t>Answer: Lenovo IdeaPad 1 14AMN7 AMD Ryzen 5 512GB SSD 14" FHD Laptop (Sand Color) has - Processor type: Intel Core i3-1115G4 (6M Cache, 3.00 GHz up to 4.10 GHz); RAM: 8GB 2666MHz ; Storage:  512GB SATA III M.2 2280 SSD; Display: 14" FHD (1920X1080); Features: 100-/101-/104- key FineTip keyboard, Windows 11 Home. It's price is 63,000 BDT.</w:t>
      </w:r>
    </w:p>
    <w:p>
      <w:r>
        <w:t>Question 1052: What is the price of Lenovo IdeaPad 1 14AMN7 AMD Ryzen 5 512GB SSD 14" FHD Laptop (Sand Color)?</w:t>
      </w:r>
    </w:p>
    <w:p>
      <w:r>
        <w:t>Answer: It's price is 63,000 BDT.</w:t>
      </w:r>
    </w:p>
    <w:p>
      <w:r>
        <w:t>Question 1053: What are the features of Lenovo IdeaPad 1 14AMN7 AMD Ryzen 5 512GB SSD 14" FHD Laptop (Sand Color)?</w:t>
      </w:r>
    </w:p>
    <w:p>
      <w:r>
        <w:t>Answer: Lenovo IdeaPad 1 14AMN7 AMD Ryzen 5 512GB SSD 14" FHD Laptop (Sand Color) has - Processor type: Intel Core i3-1115G4 (6M Cache, 3.00 GHz up to 4.10 GHz); RAM: 8GB 2666MHz ; Storage:  512GB SATA III M.2 2280 SSD; Display: 14" FHD (1920X1080); Features: 100-/101-/104- key FineTip keyboard, Windows 11 Home. It's price is 63,000 BDT.</w:t>
      </w:r>
    </w:p>
    <w:p>
      <w:r>
        <w:t>Question 1054: What are the details of HP 15s-fq5786TU Core i3 12th Gen 15.6" FHD Laptop?</w:t>
      </w:r>
    </w:p>
    <w:p>
      <w:r>
        <w:t>Answer: HP 15s-fq5786TU Core i3 12th Gen 15.6" FHD Laptop has - Processor type: Intel Core i3-1215U (10M Cache, up to 4.40 GHz); RAM: 8GB DDR4  ; Storage:  256GB SSD; Display: 15.6" FHD (1920 x 1080); Features: Type-C. It's price is 63,500 BDT.</w:t>
      </w:r>
    </w:p>
    <w:p>
      <w:r>
        <w:t>Question 1055: What is the price of HP 15s-fq5786TU Core i3 12th Gen 15.6" FHD Laptop?</w:t>
      </w:r>
    </w:p>
    <w:p>
      <w:r>
        <w:t>Answer: It's price is 63,500 BDT.</w:t>
      </w:r>
    </w:p>
    <w:p>
      <w:r>
        <w:t>Question 1056: What are the features of HP 15s-fq5786TU Core i3 12th Gen 15.6" FHD Laptop?</w:t>
      </w:r>
    </w:p>
    <w:p>
      <w:r>
        <w:t>Answer: HP 15s-fq5786TU Core i3 12th Gen 15.6" FHD Laptop has - Processor type: Intel Core i3-1215U (10M Cache, up to 4.40 GHz); RAM: 8GB DDR4  ; Storage:  256GB SSD; Display: 15.6" FHD (1920 x 1080); Features: Type-C. It's price is 63,500 BDT.</w:t>
      </w:r>
    </w:p>
    <w:p>
      <w:r>
        <w:t>Question 1057: What are the details of Lenovo IdeaPad 1 15AMN7 AMD Ryzen 5 512GB SSD 15.6" FHD Laptop with DDR5 RAM?</w:t>
      </w:r>
    </w:p>
    <w:p>
      <w:r>
        <w:t>Answer: Lenovo IdeaPad 1 15AMN7 AMD Ryzen 5 512GB SSD 15.6" FHD Laptop with DDR5 RAM has - Processor type: Intel Core i3-1115G4 (6M Cache, 3.00 GHz up to 4.10 GHz); RAM: 8GB DDR4 ; Storage:  256GB SSD; Display: 15.6" FHD (1920X1080); Features: Built-in touchpad, Type-C. It's price is 63,500 BDT.</w:t>
      </w:r>
    </w:p>
    <w:p>
      <w:r>
        <w:t>Question 1058: What is the price of Lenovo IdeaPad 1 15AMN7 AMD Ryzen 5 512GB SSD 15.6" FHD Laptop with DDR5 RAM?</w:t>
      </w:r>
    </w:p>
    <w:p>
      <w:r>
        <w:t>Answer: It's price is 63,500 BDT.</w:t>
      </w:r>
    </w:p>
    <w:p>
      <w:r>
        <w:t>Question 1059: What are the features of Lenovo IdeaPad 1 15AMN7 AMD Ryzen 5 512GB SSD 15.6" FHD Laptop with DDR5 RAM?</w:t>
      </w:r>
    </w:p>
    <w:p>
      <w:r>
        <w:t>Answer: Lenovo IdeaPad 1 15AMN7 AMD Ryzen 5 512GB SSD 15.6" FHD Laptop with DDR5 RAM has - Processor type: Intel Core i3-1115G4 (6M Cache, 3.00 GHz up to 4.10 GHz); RAM: 8GB DDR4 ; Storage:  256GB SSD; Display: 15.6" FHD (1920X1080); Features: Built-in touchpad, Type-C. It's price is 63,500 BDT.</w:t>
      </w:r>
    </w:p>
    <w:p>
      <w:r>
        <w:t>Question 1060: What are the details of ASUS VivoBook 15 X1502ZA Core i3 1215U 12th Gen 15.6" FHD Laptop?</w:t>
      </w:r>
    </w:p>
    <w:p>
      <w:r>
        <w:t>Answer: ASUS VivoBook 15 X1502ZA Core i3 1215U 12th Gen 15.6" FHD Laptop has - Processor type: Intel Core i5-1135G7 (8M Cache, 2.40 GHz up to 4.20 GHz); RAM: 8GB DDR4 ; Storage:  1TB SATA HDD; Display: 15.6" FHD (1920X1080); Features: Chiclet Keyboard, Type-C. It's price is 63,500 BDT.</w:t>
      </w:r>
    </w:p>
    <w:p>
      <w:r>
        <w:t>Question 1061: What is the price of ASUS VivoBook 15 X1502ZA Core i3 1215U 12th Gen 15.6" FHD Laptop?</w:t>
      </w:r>
    </w:p>
    <w:p>
      <w:r>
        <w:t>Answer: It's price is 63,500 BDT.</w:t>
      </w:r>
    </w:p>
    <w:p>
      <w:r>
        <w:t>Question 1062: What are the features of ASUS VivoBook 15 X1502ZA Core i3 1215U 12th Gen 15.6" FHD Laptop?</w:t>
      </w:r>
    </w:p>
    <w:p>
      <w:r>
        <w:t>Answer: ASUS VivoBook 15 X1502ZA Core i3 1215U 12th Gen 15.6" FHD Laptop has - Processor type: Intel Core i5-1135G7 (8M Cache, 2.40 GHz up to 4.20 GHz); RAM: 8GB DDR4 ; Storage:  1TB SATA HDD; Display: 15.6" FHD (1920X1080); Features: Chiclet Keyboard, Type-C. It's price is 63,500 BDT.</w:t>
      </w:r>
    </w:p>
    <w:p>
      <w:r>
        <w:t>Question 1063: What are the details of Lenovo IdeaPad 1 15AMN7 Ryzen 5 7520U 512GB SSD 15.6" FHD Laptop (Sand Color)?</w:t>
      </w:r>
    </w:p>
    <w:p>
      <w:r>
        <w:t>Answer: Lenovo IdeaPad 1 15AMN7 Ryzen 5 7520U 512GB SSD 15.6" FHD Laptop (Sand Color) has - Processor type: Intel Core i3-1215U (10M Cache, up to 4.40 GHz); RAM: 8GB DDR5 ; Storage:  512GB SSD; Display: 15.6" FHD( 1920 x 1080); Features: Backlit Keyboard, Type-C. It's price is 63,500 BDT.</w:t>
      </w:r>
    </w:p>
    <w:p>
      <w:r>
        <w:t>Question 1064: What is the price of Lenovo IdeaPad 1 15AMN7 Ryzen 5 7520U 512GB SSD 15.6" FHD Laptop (Sand Color)?</w:t>
      </w:r>
    </w:p>
    <w:p>
      <w:r>
        <w:t>Answer: It's price is 63,500 BDT.</w:t>
      </w:r>
    </w:p>
    <w:p>
      <w:r>
        <w:t>Question 1065: What are the features of Lenovo IdeaPad 1 15AMN7 Ryzen 5 7520U 512GB SSD 15.6" FHD Laptop (Sand Color)?</w:t>
      </w:r>
    </w:p>
    <w:p>
      <w:r>
        <w:t>Answer: Lenovo IdeaPad 1 15AMN7 Ryzen 5 7520U 512GB SSD 15.6" FHD Laptop (Sand Color) has - Processor type: Intel Core i3-1215U (10M Cache, up to 4.40 GHz); RAM: 8GB DDR5 ; Storage:  512GB SSD; Display: 15.6" FHD( 1920 x 1080); Features: Backlit Keyboard, Type-C. It's price is 63,500 BDT.</w:t>
      </w:r>
    </w:p>
    <w:p>
      <w:r>
        <w:t>Question 1066: What are the details of Asus Vivobook S15 S513EA Core i3 11th Gen 15.6" OLED FHD Laptop?</w:t>
      </w:r>
    </w:p>
    <w:p>
      <w:r>
        <w:t>Answer: Asus Vivobook S15 S513EA Core i3 11th Gen 15.6" OLED FHD Laptop has - Processor type: Intel Core i5-10210U (6M Cache, 1.60 GHz up to 4.20 GHz); RAM:  4GB DDR4 ; Storage:  1TB HDD; Display: 15.6" OLED FHD; Features: Type-C, HP TrueVision HD Camera. It's price is 63,800 BDT.</w:t>
      </w:r>
    </w:p>
    <w:p>
      <w:r>
        <w:t>Question 1067: What is the price of Asus Vivobook S15 S513EA Core i3 11th Gen 15.6" OLED FHD Laptop?</w:t>
      </w:r>
    </w:p>
    <w:p>
      <w:r>
        <w:t>Answer: It's price is 63,800 BDT.</w:t>
      </w:r>
    </w:p>
    <w:p>
      <w:r>
        <w:t>Question 1068: What are the features of Asus Vivobook S15 S513EA Core i3 11th Gen 15.6" OLED FHD Laptop?</w:t>
      </w:r>
    </w:p>
    <w:p>
      <w:r>
        <w:t>Answer: Asus Vivobook S15 S513EA Core i3 11th Gen 15.6" OLED FHD Laptop has - Processor type: Intel Core i5-10210U (6M Cache, 1.60 GHz up to 4.20 GHz); RAM:  4GB DDR4 ; Storage:  1TB HDD; Display: 15.6" OLED FHD; Features: Type-C, HP TrueVision HD Camera. It's price is 63,800 BDT.</w:t>
      </w:r>
    </w:p>
    <w:p>
      <w:r>
        <w:t>Question 1069: What are the details of ASUS VivoBook 15 X1502ZA Core i3 12th Gen 256GB SSD 15.6" FHD Laptop?</w:t>
      </w:r>
    </w:p>
    <w:p>
      <w:r>
        <w:t>Answer: ASUS VivoBook 15 X1502ZA Core i3 12th Gen 256GB SSD 15.6" FHD Laptop has - Processor type: Intel Core i3-1215U (10M Cache, up to 4.40 GHz); RAM: 8GB RAM ; Storage:  512GB SSD; Display: 15.6" FHD (1920X1080); Features: Type-C, Stereo Speakers. It's price is 63,900 BDT.</w:t>
      </w:r>
    </w:p>
    <w:p>
      <w:r>
        <w:t>Question 1070: What is the price of ASUS VivoBook 15 X1502ZA Core i3 12th Gen 256GB SSD 15.6" FHD Laptop?</w:t>
      </w:r>
    </w:p>
    <w:p>
      <w:r>
        <w:t>Answer: It's price is 63,900 BDT.</w:t>
      </w:r>
    </w:p>
    <w:p>
      <w:r>
        <w:t>Question 1071: What are the features of ASUS VivoBook 15 X1502ZA Core i3 12th Gen 256GB SSD 15.6" FHD Laptop?</w:t>
      </w:r>
    </w:p>
    <w:p>
      <w:r>
        <w:t>Answer: ASUS VivoBook 15 X1502ZA Core i3 12th Gen 256GB SSD 15.6" FHD Laptop has - Processor type: Intel Core i3-1215U (10M Cache, up to 4.40 GHz); RAM: 8GB RAM ; Storage:  512GB SSD; Display: 15.6" FHD (1920X1080); Features: Type-C, Stereo Speakers. It's price is 63,900 BDT.</w:t>
      </w:r>
    </w:p>
    <w:p>
      <w:r>
        <w:t>Question 1072: What are the details of Huawei MateBook D15 Core i3 11th Gen 15.6" FHD Laptop?</w:t>
      </w:r>
    </w:p>
    <w:p>
      <w:r>
        <w:t>Answer: Huawei MateBook D15 Core i3 11th Gen 15.6" FHD Laptop has - Processor type: Intel Core i3-1215U (10MB Cache, Up to 4.4 GHz); RAM: 8GB RAM ; Storage:  512GB SSD; Display: 15.6" FHD (1920x1080) IPS 60Hz; Features: Backlit Keyboard, Fingerprint, Type-C. It's price is 60,500 BDT.</w:t>
      </w:r>
    </w:p>
    <w:p>
      <w:r>
        <w:t>Question 1073: What is the price of Huawei MateBook D15 Core i3 11th Gen 15.6" FHD Laptop?</w:t>
      </w:r>
    </w:p>
    <w:p>
      <w:r>
        <w:t>Answer: It's price is 60,500 BDT.</w:t>
      </w:r>
    </w:p>
    <w:p>
      <w:r>
        <w:t>Question 1074: What are the features of Huawei MateBook D15 Core i3 11th Gen 15.6" FHD Laptop?</w:t>
      </w:r>
    </w:p>
    <w:p>
      <w:r>
        <w:t>Answer: Huawei MateBook D15 Core i3 11th Gen 15.6" FHD Laptop has - Processor type: Intel Core i3-1215U (10MB Cache, Up to 4.4 GHz); RAM: 8GB RAM ; Storage:  512GB SSD; Display: 15.6" FHD (1920x1080) IPS 60Hz; Features: Backlit Keyboard, Fingerprint, Type-C. It's price is 60,500 BDT.</w:t>
      </w:r>
    </w:p>
    <w:p>
      <w:r>
        <w:t>Question 1075: What are the details of Acer Extensa 15 EX215-54-57SB Core i5 11th Gen 15.6" FHD Laptop?</w:t>
      </w:r>
    </w:p>
    <w:p>
      <w:r>
        <w:t>Answer: Acer Extensa 15 EX215-54-57SB Core i5 11th Gen 15.6" FHD Laptop has - Processor type: Intel Core i5-1135G7 (8M Cache, 2.40 GHz up to 4.20 GHz); RAM: 4GB DDR4  ; Storage:  512GB SSD; Display: 15.6" FHD (1920 x 1080); Features: Full-Size Textured island-style keyboard, Type-C. It's price is 64,000 BDT.</w:t>
      </w:r>
    </w:p>
    <w:p>
      <w:r>
        <w:t>Question 1076: What is the price of Acer Extensa 15 EX215-54-57SB Core i5 11th Gen 15.6" FHD Laptop?</w:t>
      </w:r>
    </w:p>
    <w:p>
      <w:r>
        <w:t>Answer: It's price is 64,000 BDT.</w:t>
      </w:r>
    </w:p>
    <w:p>
      <w:r>
        <w:t>Question 1077: What are the features of Acer Extensa 15 EX215-54-57SB Core i5 11th Gen 15.6" FHD Laptop?</w:t>
      </w:r>
    </w:p>
    <w:p>
      <w:r>
        <w:t>Answer: Acer Extensa 15 EX215-54-57SB Core i5 11th Gen 15.6" FHD Laptop has - Processor type: Intel Core i5-1135G7 (8M Cache, 2.40 GHz up to 4.20 GHz); RAM: 4GB DDR4  ; Storage:  512GB SSD; Display: 15.6" FHD (1920 x 1080); Features: Full-Size Textured island-style keyboard, Type-C. It's price is 64,000 BDT.</w:t>
      </w:r>
    </w:p>
    <w:p>
      <w:r>
        <w:t>Question 1078: What are the details of Lenovo IdeaPad Slim 3i 15IAU7 Core i3 12th Gen 15.6" FHD Laptop?</w:t>
      </w:r>
    </w:p>
    <w:p>
      <w:r>
        <w:t>Answer: Lenovo IdeaPad Slim 3i 15IAU7 Core i3 12th Gen 15.6" FHD Laptop has - Processor type: Intel Core i3-1305U (10M Cache, 3.3 GHz up to 4.5 GHz); RAM: 8GB DDR4 ; Storage:  256GB SSD; Display: 15.6" FHD (1920 x 1080); Features: Full-Size Textured island-style keyboard, Type-C. It's price is 64,000 BDT.</w:t>
      </w:r>
    </w:p>
    <w:p>
      <w:r>
        <w:t>Question 1079: What is the price of Lenovo IdeaPad Slim 3i 15IAU7 Core i3 12th Gen 15.6" FHD Laptop?</w:t>
      </w:r>
    </w:p>
    <w:p>
      <w:r>
        <w:t>Answer: It's price is 64,000 BDT.</w:t>
      </w:r>
    </w:p>
    <w:p>
      <w:r>
        <w:t>Question 1080: What are the features of Lenovo IdeaPad Slim 3i 15IAU7 Core i3 12th Gen 15.6" FHD Laptop?</w:t>
      </w:r>
    </w:p>
    <w:p>
      <w:r>
        <w:t>Answer: Lenovo IdeaPad Slim 3i 15IAU7 Core i3 12th Gen 15.6" FHD Laptop has - Processor type: Intel Core i3-1305U (10M Cache, 3.3 GHz up to 4.5 GHz); RAM: 8GB DDR4 ; Storage:  256GB SSD; Display: 15.6" FHD (1920 x 1080); Features: Full-Size Textured island-style keyboard, Type-C. It's price is 64,000 BDT.</w:t>
      </w:r>
    </w:p>
    <w:p>
      <w:r>
        <w:t>Question 1081: What are the details of Walton Passion BX510U Core i5 10th Gen 15.6" FHD Laptop?</w:t>
      </w:r>
    </w:p>
    <w:p>
      <w:r>
        <w:t>Answer: Walton Passion BX510U Core i5 10th Gen 15.6" FHD Laptop has - Processor type: Intel Core i5-1135G7 (8M Cache, 2.40 GHz up to 4.20 GHz); RAM: 8GB DDR5 ; Storage:  512GB SSD; Display: 15.6" FHD (1920 x 1080); Features: Backlit Keyboard, Type-C. It's price is 64,550 BDT.</w:t>
      </w:r>
    </w:p>
    <w:p>
      <w:r>
        <w:t>Question 1082: What is the price of Walton Passion BX510U Core i5 10th Gen 15.6" FHD Laptop?</w:t>
      </w:r>
    </w:p>
    <w:p>
      <w:r>
        <w:t>Answer: It's price is 64,550 BDT.</w:t>
      </w:r>
    </w:p>
    <w:p>
      <w:r>
        <w:t>Question 1083: What are the features of Walton Passion BX510U Core i5 10th Gen 15.6" FHD Laptop?</w:t>
      </w:r>
    </w:p>
    <w:p>
      <w:r>
        <w:t>Answer: Walton Passion BX510U Core i5 10th Gen 15.6" FHD Laptop has - Processor type: Intel Core i5-1135G7 (8M Cache, 2.40 GHz up to 4.20 GHz); RAM: 8GB DDR5 ; Storage:  512GB SSD; Display: 15.6" FHD (1920 x 1080); Features: Backlit Keyboard, Type-C. It's price is 64,550 BDT.</w:t>
      </w:r>
    </w:p>
    <w:p>
      <w:r>
        <w:t>Question 1084: What are the details of ASUS VivoBook 15 X1502ZA Core i3 12th Gen 8GB RAM 15.6" FHD Laptop?</w:t>
      </w:r>
    </w:p>
    <w:p>
      <w:r>
        <w:t>Answer: ASUS VivoBook 15 X1502ZA Core i3 12th Gen 8GB RAM 15.6" FHD Laptop has - Processor type: Intel Core i5-1135G7 (8M Cache, 2.40 GHz up to 4.20 GHz); RAM: 8GB DDR4 RAM ; Storage:  512GB SSD; Display: 15.6" FHD (1920X1080); Features: Backlit Keyboard, Fingerprint, Type-C. It's price is 65,500 BDT.</w:t>
      </w:r>
    </w:p>
    <w:p>
      <w:r>
        <w:t>Question 1085: What is the price of ASUS VivoBook 15 X1502ZA Core i3 12th Gen 8GB RAM 15.6" FHD Laptop?</w:t>
      </w:r>
    </w:p>
    <w:p>
      <w:r>
        <w:t>Answer: It's price is 65,500 BDT.</w:t>
      </w:r>
    </w:p>
    <w:p>
      <w:r>
        <w:t>Question 1086: What are the features of ASUS VivoBook 15 X1502ZA Core i3 12th Gen 8GB RAM 15.6" FHD Laptop?</w:t>
      </w:r>
    </w:p>
    <w:p>
      <w:r>
        <w:t>Answer: ASUS VivoBook 15 X1502ZA Core i3 12th Gen 8GB RAM 15.6" FHD Laptop has - Processor type: Intel Core i5-1135G7 (8M Cache, 2.40 GHz up to 4.20 GHz); RAM: 8GB DDR4 RAM ; Storage:  512GB SSD; Display: 15.6" FHD (1920X1080); Features: Backlit Keyboard, Fingerprint, Type-C. It's price is 65,500 BDT.</w:t>
      </w:r>
    </w:p>
    <w:p>
      <w:r>
        <w:t>Question 1087: What are the details of ASUS VivoBook 15 X1502ZA-EJ850W Core i3 12th Gen 15.6" FHD Laptop?</w:t>
      </w:r>
    </w:p>
    <w:p>
      <w:r>
        <w:t>Answer: ASUS VivoBook 15 X1502ZA-EJ850W Core i3 12th Gen 15.6" FHD Laptop has - Processor type: Intel Core i5-1135G7 (8M Cache, 2.40 GHz up to 4.20 GHz); RAM: 8GB DDR4 RAM ; Storage:  512GB SSD; Display: 15.6 FHD (1920 x 1080); Features: Type-C, Stereo Speakers. It's price is 66,000 BDT.</w:t>
      </w:r>
    </w:p>
    <w:p>
      <w:r>
        <w:t>Question 1088: What is the price of ASUS VivoBook 15 X1502ZA-EJ850W Core i3 12th Gen 15.6" FHD Laptop?</w:t>
      </w:r>
    </w:p>
    <w:p>
      <w:r>
        <w:t>Answer: It's price is 66,000 BDT.</w:t>
      </w:r>
    </w:p>
    <w:p>
      <w:r>
        <w:t>Question 1089: What are the features of ASUS VivoBook 15 X1502ZA-EJ850W Core i3 12th Gen 15.6" FHD Laptop?</w:t>
      </w:r>
    </w:p>
    <w:p>
      <w:r>
        <w:t>Answer: ASUS VivoBook 15 X1502ZA-EJ850W Core i3 12th Gen 15.6" FHD Laptop has - Processor type: Intel Core i5-1135G7 (8M Cache, 2.40 GHz up to 4.20 GHz); RAM: 8GB DDR4 RAM ; Storage:  512GB SSD; Display: 15.6 FHD (1920 x 1080); Features: Type-C, Stereo Speakers. It's price is 66,000 BDT.</w:t>
      </w:r>
    </w:p>
    <w:p>
      <w:r>
        <w:t>Question 1090: What are the details of HP 240 G8 Core i5 11th Gen 14" FHD Laptop?</w:t>
      </w:r>
    </w:p>
    <w:p>
      <w:r>
        <w:t>Answer: HP 240 G8 Core i5 11th Gen 14" FHD Laptop has - Processor type: Intel Core i3-1220P (12M Cache, up to 4.40 GHz); RAM: 8GB DDR4 RAM ; Storage:  512GB SSD; Display: 14" FHD (1920 x 1080); Features: Island-type Keyboard, Type-C. It's price is 67,500 BDT.</w:t>
      </w:r>
    </w:p>
    <w:p>
      <w:r>
        <w:t>Question 1091: What is the price of HP 240 G8 Core i5 11th Gen 14" FHD Laptop?</w:t>
      </w:r>
    </w:p>
    <w:p>
      <w:r>
        <w:t>Answer: It's price is 67,500 BDT.</w:t>
      </w:r>
    </w:p>
    <w:p>
      <w:r>
        <w:t>Question 1092: What are the features of HP 240 G8 Core i5 11th Gen 14" FHD Laptop?</w:t>
      </w:r>
    </w:p>
    <w:p>
      <w:r>
        <w:t>Answer: HP 240 G8 Core i5 11th Gen 14" FHD Laptop has - Processor type: Intel Core i3-1220P (12M Cache, up to 4.40 GHz); RAM: 8GB DDR4 RAM ; Storage:  512GB SSD; Display: 14" FHD (1920 x 1080); Features: Island-type Keyboard, Type-C. It's price is 67,500 BDT.</w:t>
      </w:r>
    </w:p>
    <w:p>
      <w:r>
        <w:t>Question 1093: What are the details of Lenovo IdeaPad Slim 3i 15IRU8 Core i3 13th Gen 15.6" FHD Laptop?</w:t>
      </w:r>
    </w:p>
    <w:p>
      <w:r>
        <w:t>Answer: Lenovo IdeaPad Slim 3i 15IRU8 Core i3 13th Gen 15.6" FHD Laptop has - Processor type: Intel Core i3-1315U (1.2 GHz Up to 4.5 GHz); RAM: 8GB DDR4 RAM ; Storage:  512GB SSD; Display: 15.6" FHD (1920 x 1080); Features: Island-type Keyboard, Type-C. It's price is 68,000 BDT.</w:t>
      </w:r>
    </w:p>
    <w:p>
      <w:r>
        <w:t>Question 1094: What is the price of Lenovo IdeaPad Slim 3i 15IRU8 Core i3 13th Gen 15.6" FHD Laptop?</w:t>
      </w:r>
    </w:p>
    <w:p>
      <w:r>
        <w:t>Answer: It's price is 68,000 BDT.</w:t>
      </w:r>
    </w:p>
    <w:p>
      <w:r>
        <w:t>Question 1095: What are the features of Lenovo IdeaPad Slim 3i 15IRU8 Core i3 13th Gen 15.6" FHD Laptop?</w:t>
      </w:r>
    </w:p>
    <w:p>
      <w:r>
        <w:t>Answer: Lenovo IdeaPad Slim 3i 15IRU8 Core i3 13th Gen 15.6" FHD Laptop has - Processor type: Intel Core i3-1315U (1.2 GHz Up to 4.5 GHz); RAM: 8GB DDR4 RAM ; Storage:  512GB SSD; Display: 15.6" FHD (1920 x 1080); Features: Island-type Keyboard, Type-C. It's price is 68,000 BDT.</w:t>
      </w:r>
    </w:p>
    <w:p>
      <w:r>
        <w:t>Question 1096: What are the details of ASUS VivoBook 15 X515EA Core i5 11th Gen 15.6" FHD Laptop?</w:t>
      </w:r>
    </w:p>
    <w:p>
      <w:r>
        <w:t>Answer: ASUS VivoBook 15 X515EA Core i5 11th Gen 15.6" FHD Laptop has - Processor type: Intel Core i3-1305U (10M Cache, 3.3 GHz up to 4.5 GHz); RAM: 8GB DDR4 RAM ; Storage:  512GB SSD; Display: 15.6" FHD (1920X1080); Features: Island-type Keyboard, Type-C. It's price is 68,500 BDT.</w:t>
      </w:r>
    </w:p>
    <w:p>
      <w:r>
        <w:t>Question 1097: What is the price of ASUS VivoBook 15 X515EA Core i5 11th Gen 15.6" FHD Laptop?</w:t>
      </w:r>
    </w:p>
    <w:p>
      <w:r>
        <w:t>Answer: It's price is 68,500 BDT.</w:t>
      </w:r>
    </w:p>
    <w:p>
      <w:r>
        <w:t>Question 1098: What are the features of ASUS VivoBook 15 X515EA Core i5 11th Gen 15.6" FHD Laptop?</w:t>
      </w:r>
    </w:p>
    <w:p>
      <w:r>
        <w:t>Answer: ASUS VivoBook 15 X515EA Core i5 11th Gen 15.6" FHD Laptop has - Processor type: Intel Core i3-1305U (10M Cache, 3.3 GHz up to 4.5 GHz); RAM: 8GB DDR4 RAM ; Storage:  512GB SSD; Display: 15.6" FHD (1920X1080); Features: Island-type Keyboard, Type-C. It's price is 68,500 BDT.</w:t>
      </w:r>
    </w:p>
    <w:p>
      <w:r>
        <w:t>Question 1099: What are the details of HP 240 G8 Core i5 11th Gen 512GB SSD 14" FHD Laptop?</w:t>
      </w:r>
    </w:p>
    <w:p>
      <w:r>
        <w:t>Answer: HP 240 G8 Core i5 11th Gen 512GB SSD 14" FHD Laptop has - Processor type: Intel Core i5-1135G7 (8M Cache, 2.40 GHz up to 4.20 GHz); RAM: 8GB DDR4 RAM ; Storage:  512GB SSD; Display: 14" FHD (1920 x 1080); Features: Island-type Keyboard, Type-C. It's price is 76,000 BDT.</w:t>
      </w:r>
    </w:p>
    <w:p>
      <w:r>
        <w:t>Question 1100: What is the price of HP 240 G8 Core i5 11th Gen 512GB SSD 14" FHD Laptop?</w:t>
      </w:r>
    </w:p>
    <w:p>
      <w:r>
        <w:t>Answer: It's price is 76,000 BDT.</w:t>
      </w:r>
    </w:p>
    <w:p>
      <w:r>
        <w:t>Question 1101: What are the features of HP 240 G8 Core i5 11th Gen 512GB SSD 14" FHD Laptop?</w:t>
      </w:r>
    </w:p>
    <w:p>
      <w:r>
        <w:t>Answer: HP 240 G8 Core i5 11th Gen 512GB SSD 14" FHD Laptop has - Processor type: Intel Core i5-1135G7 (8M Cache, 2.40 GHz up to 4.20 GHz); RAM: 8GB DDR4 RAM ; Storage:  512GB SSD; Display: 14" FHD (1920 x 1080); Features: Island-type Keyboard, Type-C. It's price is 76,000 BDT.</w:t>
      </w:r>
    </w:p>
    <w:p>
      <w:r>
        <w:t>Question 1102: What are the details of HP 240 G8 Core i5 11th Gen 512GB SSD 14" FHD Laptop with Windows 11 Home?</w:t>
      </w:r>
    </w:p>
    <w:p>
      <w:r>
        <w:t>Answer: HP 240 G8 Core i5 11th Gen 512GB SSD 14" FHD Laptop with Windows 11 Home has - Processor type: Intel Core i5-1135G7 (8M Cache, 2.40 GHz up to 4.20 GHz); RAM: 8GB DDR4 ; Storage:  512GB SSD; Display: 14" FHD (1920 x 1080); Features: Island-type Keyboard, Type-C. It's price is 68,000 BDT.</w:t>
      </w:r>
    </w:p>
    <w:p>
      <w:r>
        <w:t>Question 1103: What is the price of HP 240 G8 Core i5 11th Gen 512GB SSD 14" FHD Laptop with Windows 11 Home?</w:t>
      </w:r>
    </w:p>
    <w:p>
      <w:r>
        <w:t>Answer: It's price is 68,000 BDT.</w:t>
      </w:r>
    </w:p>
    <w:p>
      <w:r>
        <w:t>Question 1104: What are the features of HP 240 G8 Core i5 11th Gen 512GB SSD 14" FHD Laptop with Windows 11 Home?</w:t>
      </w:r>
    </w:p>
    <w:p>
      <w:r>
        <w:t>Answer: HP 240 G8 Core i5 11th Gen 512GB SSD 14" FHD Laptop with Windows 11 Home has - Processor type: Intel Core i5-1135G7 (8M Cache, 2.40 GHz up to 4.20 GHz); RAM: 8GB DDR4 ; Storage:  512GB SSD; Display: 14" FHD (1920 x 1080); Features: Island-type Keyboard, Type-C. It's price is 68,000 BDT.</w:t>
      </w:r>
    </w:p>
    <w:p>
      <w:r>
        <w:t>Question 1105: What are the details of ASUS VivoBook 15 X1502ZA Core i3 12th Gen 15.6" FHD Laptop?</w:t>
      </w:r>
    </w:p>
    <w:p>
      <w:r>
        <w:t>Answer: ASUS VivoBook 15 X1502ZA Core i3 12th Gen 15.6" FHD Laptop has - Processor type: Intel Core i5-1135G7 (8M Cache, 2.40 GHz up to 4.20 GHz); RAM: 8GB DDR4 ; Storage:  512GB SSD; Display: 15.6" FHD (1920X1080); Features: Island-type Keyboard, Type-C. It's price is 69,800 BDT.</w:t>
      </w:r>
    </w:p>
    <w:p>
      <w:r>
        <w:t>Question 1106: What is the price of ASUS VivoBook 15 X1502ZA Core i3 12th Gen 15.6" FHD Laptop?</w:t>
      </w:r>
    </w:p>
    <w:p>
      <w:r>
        <w:t>Answer: It's price is 69,800 BDT.</w:t>
      </w:r>
    </w:p>
    <w:p>
      <w:r>
        <w:t>Question 1107: What are the features of ASUS VivoBook 15 X1502ZA Core i3 12th Gen 15.6" FHD Laptop?</w:t>
      </w:r>
    </w:p>
    <w:p>
      <w:r>
        <w:t>Answer: ASUS VivoBook 15 X1502ZA Core i3 12th Gen 15.6" FHD Laptop has - Processor type: Intel Core i5-1135G7 (8M Cache, 2.40 GHz up to 4.20 GHz); RAM: 8GB DDR4 ; Storage:  512GB SSD; Display: 15.6" FHD (1920X1080); Features: Island-type Keyboard, Type-C. It's price is 69,800 BDT.</w:t>
      </w:r>
    </w:p>
    <w:p>
      <w:r>
        <w:t>Question 1108: What are the details of ASUS Vivobook 15 X1504VA-NJ260W Core i3 13th Gen 15.6" FHD Laptop?</w:t>
      </w:r>
    </w:p>
    <w:p>
      <w:r>
        <w:t>Answer: ASUS Vivobook 15 X1504VA-NJ260W Core i3 13th Gen 15.6" FHD Laptop has - Processor type: Intel Core i5-1135G7 (8M Cache, 2.40 GHz up to 4.20 GHz); RAM: 8GB DDR4 RAM ; Storage:  512GB SSD; Display: 15.6" FHD (1920 x 1080); Features: HD Camera with Dual Mic, Type-C. It's price is 70,500 BDT.</w:t>
      </w:r>
    </w:p>
    <w:p>
      <w:r>
        <w:t>Question 1109: What is the price of ASUS Vivobook 15 X1504VA-NJ260W Core i3 13th Gen 15.6" FHD Laptop?</w:t>
      </w:r>
    </w:p>
    <w:p>
      <w:r>
        <w:t>Answer: It's price is 70,500 BDT.</w:t>
      </w:r>
    </w:p>
    <w:p>
      <w:r>
        <w:t>Question 1110: What are the features of ASUS Vivobook 15 X1504VA-NJ260W Core i3 13th Gen 15.6" FHD Laptop?</w:t>
      </w:r>
    </w:p>
    <w:p>
      <w:r>
        <w:t>Answer: ASUS Vivobook 15 X1504VA-NJ260W Core i3 13th Gen 15.6" FHD Laptop has - Processor type: Intel Core i5-1135G7 (8M Cache, 2.40 GHz up to 4.20 GHz); RAM: 8GB DDR4 RAM ; Storage:  512GB SSD; Display: 15.6" FHD (1920 x 1080); Features: HD Camera with Dual Mic, Type-C. It's price is 70,500 BDT.</w:t>
      </w:r>
    </w:p>
    <w:p>
      <w:r>
        <w:t>Question 1111: What are the details of Lenovo IdeaPad Slim 3i 14IRU8 Core i3 13th Gen 14" FHD Laptop?</w:t>
      </w:r>
    </w:p>
    <w:p>
      <w:r>
        <w:t>Answer: Lenovo IdeaPad Slim 3i 14IRU8 Core i3 13th Gen 14" FHD Laptop has - Processor type: Intel Core i5-1135G7 (8M Cache, 2.40 GHz up to 4.20 GHz); RAM: RSM: 8GB DDR4 RAM ; Storage:  512GB SSD; Display: 14" FHD (1920 x 1080); Features: Stereo Speakers, Built-In Microphones. It's price is 70,500 BDT.</w:t>
      </w:r>
    </w:p>
    <w:p>
      <w:r>
        <w:t>Question 1112: What is the price of Lenovo IdeaPad Slim 3i 14IRU8 Core i3 13th Gen 14" FHD Laptop?</w:t>
      </w:r>
    </w:p>
    <w:p>
      <w:r>
        <w:t>Answer: It's price is 70,500 BDT.</w:t>
      </w:r>
    </w:p>
    <w:p>
      <w:r>
        <w:t>Question 1113: What are the features of Lenovo IdeaPad Slim 3i 14IRU8 Core i3 13th Gen 14" FHD Laptop?</w:t>
      </w:r>
    </w:p>
    <w:p>
      <w:r>
        <w:t>Answer: Lenovo IdeaPad Slim 3i 14IRU8 Core i3 13th Gen 14" FHD Laptop has - Processor type: Intel Core i5-1135G7 (8M Cache, 2.40 GHz up to 4.20 GHz); RAM: RSM: 8GB DDR4 RAM ; Storage:  512GB SSD; Display: 14" FHD (1920 x 1080); Features: Stereo Speakers, Built-In Microphones. It's price is 70,500 BDT.</w:t>
      </w:r>
    </w:p>
    <w:p>
      <w:r>
        <w:t>Question 1114: What are the details of Avita Liber V14 Core i5 11th Gen 14" FHD Laptop Soft Lavender?</w:t>
      </w:r>
    </w:p>
    <w:p>
      <w:r>
        <w:t>Answer: Avita Liber V14 Core i5 11th Gen 14" FHD Laptop Soft Lavender has - Processor type: Intel Core i5-1135G7 (8M Cache, 2.40 GHz up to 4.20 GHz); RAM: 8GB DDR4 RAM ; Storage:  512GB SSD; Display: 14" (1920 x 1080) FHD; Features: Island-type Keyboard, Type-C. It's price is 70,950 BDT.</w:t>
      </w:r>
    </w:p>
    <w:p>
      <w:r>
        <w:t>Question 1115: What is the price of Avita Liber V14 Core i5 11th Gen 14" FHD Laptop Soft Lavender?</w:t>
      </w:r>
    </w:p>
    <w:p>
      <w:r>
        <w:t>Answer: It's price is 70,950 BDT.</w:t>
      </w:r>
    </w:p>
    <w:p>
      <w:r>
        <w:t>Question 1116: What are the features of Avita Liber V14 Core i5 11th Gen 14" FHD Laptop Soft Lavender?</w:t>
      </w:r>
    </w:p>
    <w:p>
      <w:r>
        <w:t>Answer: Avita Liber V14 Core i5 11th Gen 14" FHD Laptop Soft Lavender has - Processor type: Intel Core i5-1135G7 (8M Cache, 2.40 GHz up to 4.20 GHz); RAM: 8GB DDR4 RAM ; Storage:  512GB SSD; Display: 14" (1920 x 1080) FHD; Features: Island-type Keyboard, Type-C. It's price is 70,950 BDT.</w:t>
      </w:r>
    </w:p>
    <w:p>
      <w:r>
        <w:t>Question 1117: What are the details of Avita Liber V14 Core i5 11th Gen 14" FHD Laptop Infinite Black?</w:t>
      </w:r>
    </w:p>
    <w:p>
      <w:r>
        <w:t>Answer: Avita Liber V14 Core i5 11th Gen 14" FHD Laptop Infinite Black has - Processor type: Intel Core i5-1155G7 (8M Cache, 2.50 GHz up to 4.50 GHz); RAM: 8GB DDR4 RAM ; Storage:  512GB SSD; Display: 14" (1920 x 1080) FHD; Features: Island-type Keyboard, Type-C. It's price is 70,950 BDT.</w:t>
      </w:r>
    </w:p>
    <w:p>
      <w:r>
        <w:t>Question 1118: What is the price of Avita Liber V14 Core i5 11th Gen 14" FHD Laptop Infinite Black?</w:t>
      </w:r>
    </w:p>
    <w:p>
      <w:r>
        <w:t>Answer: It's price is 70,950 BDT.</w:t>
      </w:r>
    </w:p>
    <w:p>
      <w:r>
        <w:t>Question 1119: What are the features of Avita Liber V14 Core i5 11th Gen 14" FHD Laptop Infinite Black?</w:t>
      </w:r>
    </w:p>
    <w:p>
      <w:r>
        <w:t>Answer: Avita Liber V14 Core i5 11th Gen 14" FHD Laptop Infinite Black has - Processor type: Intel Core i5-1155G7 (8M Cache, 2.50 GHz up to 4.50 GHz); RAM: 8GB DDR4 RAM ; Storage:  512GB SSD; Display: 14" (1920 x 1080) FHD; Features: Island-type Keyboard, Type-C. It's price is 70,950 BDT.</w:t>
      </w:r>
    </w:p>
    <w:p>
      <w:r>
        <w:t>Question 1120: What are the details of Avita Liber V14 Core i5 11th Gen 14" FHD Laptop Star Silver?</w:t>
      </w:r>
    </w:p>
    <w:p>
      <w:r>
        <w:t>Answer: Avita Liber V14 Core i5 11th Gen 14" FHD Laptop Star Silver has - Processor type: Intel Core i5-1235U 12th Gen (12M Cache, Up to 4.40 GHz); RAM: 8GB DDR4 RAM ; Storage:  512GB SSD; Display: 14" (1920 x 1080) FHD; Features: Island-type Keyboard, Type-C. It's price is 70,950 BDT.</w:t>
      </w:r>
    </w:p>
    <w:p>
      <w:r>
        <w:t>Question 1121: What is the price of Avita Liber V14 Core i5 11th Gen 14" FHD Laptop Star Silver?</w:t>
      </w:r>
    </w:p>
    <w:p>
      <w:r>
        <w:t>Answer: It's price is 70,950 BDT.</w:t>
      </w:r>
    </w:p>
    <w:p>
      <w:r>
        <w:t>Question 1122: What are the features of Avita Liber V14 Core i5 11th Gen 14" FHD Laptop Star Silver?</w:t>
      </w:r>
    </w:p>
    <w:p>
      <w:r>
        <w:t>Answer: Avita Liber V14 Core i5 11th Gen 14" FHD Laptop Star Silver has - Processor type: Intel Core i5-1235U 12th Gen (12M Cache, Up to 4.40 GHz); RAM: 8GB DDR4 RAM ; Storage:  512GB SSD; Display: 14" (1920 x 1080) FHD; Features: Island-type Keyboard, Type-C. It's price is 70,950 BDT.</w:t>
      </w:r>
    </w:p>
    <w:p>
      <w:r>
        <w:t>Question 1123: What are the details of Avita Liber V14 Core i5 11th Gen 14" FHD Laptop Aqua Blue?</w:t>
      </w:r>
    </w:p>
    <w:p>
      <w:r>
        <w:t>Answer: Avita Liber V14 Core i5 11th Gen 14" FHD Laptop Aqua Blue has - Processor type: Intel Core i5-1135G7 (8M Cache, 2.40 GHz up to 4.20 GHz); RAM: 8GB DDR4 ; Storage:  256 GB; Display: 14" (1920 x 1080) FHD; Features: Island-type Keyboard, Type-C. It's price is 70,950 BDT.</w:t>
      </w:r>
    </w:p>
    <w:p>
      <w:r>
        <w:t>Question 1124: What is the price of Avita Liber V14 Core i5 11th Gen 14" FHD Laptop Aqua Blue?</w:t>
      </w:r>
    </w:p>
    <w:p>
      <w:r>
        <w:t>Answer: It's price is 70,950 BDT.</w:t>
      </w:r>
    </w:p>
    <w:p>
      <w:r>
        <w:t>Question 1125: What are the features of Avita Liber V14 Core i5 11th Gen 14" FHD Laptop Aqua Blue?</w:t>
      </w:r>
    </w:p>
    <w:p>
      <w:r>
        <w:t>Answer: Avita Liber V14 Core i5 11th Gen 14" FHD Laptop Aqua Blue has - Processor type: Intel Core i5-1135G7 (8M Cache, 2.40 GHz up to 4.20 GHz); RAM: 8GB DDR4 ; Storage:  256 GB; Display: 14" (1920 x 1080) FHD; Features: Island-type Keyboard, Type-C. It's price is 70,950 BDT.</w:t>
      </w:r>
    </w:p>
    <w:p>
      <w:r>
        <w:t>Question 1126: What are the details of Avita Liber V14 Core i5 11th Gen 14" FHD Laptop Anchor Grey?</w:t>
      </w:r>
    </w:p>
    <w:p>
      <w:r>
        <w:t>Answer: Avita Liber V14 Core i5 11th Gen 14" FHD Laptop Anchor Grey has - Processor type: Intel Core i5-1135G7 (8M Cache, 2.40 GHz up to 4.20 GHz); RAM: 8GB DDR4 ; Storage:  512GB SSD; Display: 14" (1920 x 1080) FHD; Features: Island-type Keyboard, Type-C. It's price is 70,950 BDT.</w:t>
      </w:r>
    </w:p>
    <w:p>
      <w:r>
        <w:t>Question 1127: What is the price of Avita Liber V14 Core i5 11th Gen 14" FHD Laptop Anchor Grey?</w:t>
      </w:r>
    </w:p>
    <w:p>
      <w:r>
        <w:t>Answer: It's price is 70,950 BDT.</w:t>
      </w:r>
    </w:p>
    <w:p>
      <w:r>
        <w:t>Question 1128: What are the features of Avita Liber V14 Core i5 11th Gen 14" FHD Laptop Anchor Grey?</w:t>
      </w:r>
    </w:p>
    <w:p>
      <w:r>
        <w:t>Answer: Avita Liber V14 Core i5 11th Gen 14" FHD Laptop Anchor Grey has - Processor type: Intel Core i5-1135G7 (8M Cache, 2.40 GHz up to 4.20 GHz); RAM: 8GB DDR4 ; Storage:  512GB SSD; Display: 14" (1920 x 1080) FHD; Features: Island-type Keyboard, Type-C. It's price is 70,950 BDT.</w:t>
      </w:r>
    </w:p>
    <w:p>
      <w:r>
        <w:t>Question 1129: What are the details of Avita Liber V14 Core i5 11th Gen 14" FHD Laptop Golden Matt Black?</w:t>
      </w:r>
    </w:p>
    <w:p>
      <w:r>
        <w:t>Answer: Avita Liber V14 Core i5 11th Gen 14" FHD Laptop Golden Matt Black has - Processor type: Intel Core i5-1135G7 (8M Cache, 2.40 GHz up to 4.20 GHz); RAM: 8GB DDR4 3200 MHz ; Storage:  256GB SSD; Display: 14" (1920 x 1080) FHD; Features: Type-C, M.2. It's price is 70,950 BDT.</w:t>
      </w:r>
    </w:p>
    <w:p>
      <w:r>
        <w:t>Question 1130: What is the price of Avita Liber V14 Core i5 11th Gen 14" FHD Laptop Golden Matt Black?</w:t>
      </w:r>
    </w:p>
    <w:p>
      <w:r>
        <w:t>Answer: It's price is 70,950 BDT.</w:t>
      </w:r>
    </w:p>
    <w:p>
      <w:r>
        <w:t>Question 1131: What are the features of Avita Liber V14 Core i5 11th Gen 14" FHD Laptop Golden Matt Black?</w:t>
      </w:r>
    </w:p>
    <w:p>
      <w:r>
        <w:t>Answer: Avita Liber V14 Core i5 11th Gen 14" FHD Laptop Golden Matt Black has - Processor type: Intel Core i5-1135G7 (8M Cache, 2.40 GHz up to 4.20 GHz); RAM: 8GB DDR4 3200 MHz ; Storage:  256GB SSD; Display: 14" (1920 x 1080) FHD; Features: Type-C, M.2. It's price is 70,950 BDT.</w:t>
      </w:r>
    </w:p>
    <w:p>
      <w:r>
        <w:t>Question 1132: What are the details of HP 15s-fq4786TU Core i5 11th Gen 15.6" FHD Laptop?</w:t>
      </w:r>
    </w:p>
    <w:p>
      <w:r>
        <w:t>Answer: HP 15s-fq4786TU Core i5 11th Gen 15.6" FHD Laptop has - Processor type: Intel Core i5-1135G7 (8M Cache, 2.40 GHz up to 4.20 GHz); RAM: 8GB DDR4 ; Storage:  512GB SSD; Display: 15.6" FHD (1920 x 1080); Features: Fingerprint, Type-C, Privacy Shutter, Wi-Fi 6. It's price is 71,300 BDT.</w:t>
      </w:r>
    </w:p>
    <w:p>
      <w:r>
        <w:t>Question 1133: What is the price of HP 15s-fq4786TU Core i5 11th Gen 15.6" FHD Laptop?</w:t>
      </w:r>
    </w:p>
    <w:p>
      <w:r>
        <w:t>Answer: It's price is 71,300 BDT.</w:t>
      </w:r>
    </w:p>
    <w:p>
      <w:r>
        <w:t>Question 1134: What are the features of HP 15s-fq4786TU Core i5 11th Gen 15.6" FHD Laptop?</w:t>
      </w:r>
    </w:p>
    <w:p>
      <w:r>
        <w:t>Answer: HP 15s-fq4786TU Core i5 11th Gen 15.6" FHD Laptop has - Processor type: Intel Core i5-1135G7 (8M Cache, 2.40 GHz up to 4.20 GHz); RAM: 8GB DDR4 ; Storage:  512GB SSD; Display: 15.6" FHD (1920 x 1080); Features: Fingerprint, Type-C, Privacy Shutter, Wi-Fi 6. It's price is 71,300 BDT.</w:t>
      </w:r>
    </w:p>
    <w:p>
      <w:r>
        <w:t>Question 1135: What are the details of Acer Aspire 3 A315-59-5031 Core i5 12th Gen 15.6" FHD Laptop?</w:t>
      </w:r>
    </w:p>
    <w:p>
      <w:r>
        <w:t>Answer: Acer Aspire 3 A315-59-5031 Core i5 12th Gen 15.6" FHD Laptop has - Processor type: Intel Core i5-1135G7 (8M Cache, 2.40 GHz up to 4.20 GHz); RAM: 8GB DDR4 ; Storage:  512GB SSD; Display: 15.6" FHD (1920x1080) IPS; Features: Wi-Fi 6, Camera Shutter. It's price is 71,500 BDT.</w:t>
      </w:r>
    </w:p>
    <w:p>
      <w:r>
        <w:t>Question 1136: What is the price of Acer Aspire 3 A315-59-5031 Core i5 12th Gen 15.6" FHD Laptop?</w:t>
      </w:r>
    </w:p>
    <w:p>
      <w:r>
        <w:t>Answer: It's price is 71,500 BDT.</w:t>
      </w:r>
    </w:p>
    <w:p>
      <w:r>
        <w:t>Question 1137: What are the features of Acer Aspire 3 A315-59-5031 Core i5 12th Gen 15.6" FHD Laptop?</w:t>
      </w:r>
    </w:p>
    <w:p>
      <w:r>
        <w:t>Answer: Acer Aspire 3 A315-59-5031 Core i5 12th Gen 15.6" FHD Laptop has - Processor type: Intel Core i5-1135G7 (8M Cache, 2.40 GHz up to 4.20 GHz); RAM: 8GB DDR4 ; Storage:  512GB SSD; Display: 15.6" FHD (1920x1080) IPS; Features: Wi-Fi 6, Camera Shutter. It's price is 71,500 BDT.</w:t>
      </w:r>
    </w:p>
    <w:p>
      <w:r>
        <w:t>Question 1138: What are the details of Avita Liber V14 Core i5 11th Gen 14" FHD Laptop Flowers on Yellow?</w:t>
      </w:r>
    </w:p>
    <w:p>
      <w:r>
        <w:t>Answer: Avita Liber V14 Core i5 11th Gen 14" FHD Laptop Flowers on Yellow has - Processor type: Intel Core i5-1135G7 11th Gen (2.40 GHz to 4.20 GHz Turbo); RAM: 8GB DDR4 ; Storage:  512GB SSD; Display: 14" (1920 x 1080) FHD; Features: Stereo speakers, Type-C. It's price is 71,990 BDT.</w:t>
      </w:r>
    </w:p>
    <w:p>
      <w:r>
        <w:t>Question 1139: What is the price of Avita Liber V14 Core i5 11th Gen 14" FHD Laptop Flowers on Yellow?</w:t>
      </w:r>
    </w:p>
    <w:p>
      <w:r>
        <w:t>Answer: It's price is 71,990 BDT.</w:t>
      </w:r>
    </w:p>
    <w:p>
      <w:r>
        <w:t>Question 1140: What are the features of Avita Liber V14 Core i5 11th Gen 14" FHD Laptop Flowers on Yellow?</w:t>
      </w:r>
    </w:p>
    <w:p>
      <w:r>
        <w:t>Answer: Avita Liber V14 Core i5 11th Gen 14" FHD Laptop Flowers on Yellow has - Processor type: Intel Core i5-1135G7 11th Gen (2.40 GHz to 4.20 GHz Turbo); RAM: 8GB DDR4 ; Storage:  512GB SSD; Display: 14" (1920 x 1080) FHD; Features: Stereo speakers, Type-C. It's price is 71,990 BDT.</w:t>
      </w:r>
    </w:p>
    <w:p>
      <w:r>
        <w:t>Question 1141: What are the details of Avita Liber V14 Core i5 11th Gen 14" FHD Laptop Iris on Ruby?</w:t>
      </w:r>
    </w:p>
    <w:p>
      <w:r>
        <w:t>Answer: Avita Liber V14 Core i5 11th Gen 14" FHD Laptop Iris on Ruby has - Processor type: Intel Core i3-1215U (10M Cache, up to 4.4 GHz); RAM: 8GB DDR4 ; Storage:  512GB SSD; Display: 14" (1920 x 1080) FHD; Features: Full-size Keyboard, Type-C. It's price is 71,990 BDT.</w:t>
      </w:r>
    </w:p>
    <w:p>
      <w:r>
        <w:t>Question 1142: What is the price of Avita Liber V14 Core i5 11th Gen 14" FHD Laptop Iris on Ruby?</w:t>
      </w:r>
    </w:p>
    <w:p>
      <w:r>
        <w:t>Answer: It's price is 71,990 BDT.</w:t>
      </w:r>
    </w:p>
    <w:p>
      <w:r>
        <w:t>Question 1143: What are the features of Avita Liber V14 Core i5 11th Gen 14" FHD Laptop Iris on Ruby?</w:t>
      </w:r>
    </w:p>
    <w:p>
      <w:r>
        <w:t>Answer: Avita Liber V14 Core i5 11th Gen 14" FHD Laptop Iris on Ruby has - Processor type: Intel Core i3-1215U (10M Cache, up to 4.4 GHz); RAM: 8GB DDR4 ; Storage:  512GB SSD; Display: 14" (1920 x 1080) FHD; Features: Full-size Keyboard, Type-C. It's price is 71,990 BDT.</w:t>
      </w:r>
    </w:p>
    <w:p>
      <w:r>
        <w:t>Question 1144: What are the details of Avita Liber V14 Core i5 11th Gen 14" FHD Laptop Paisley on Lilac?</w:t>
      </w:r>
    </w:p>
    <w:p>
      <w:r>
        <w:t>Answer: Avita Liber V14 Core i5 11th Gen 14" FHD Laptop Paisley on Lilac has - Processor type: Intel Core i5-1235U (12M Cache, 3.30 GHz, up to 4.40 GHz); RAM: 8GB 3200MHz ; Storage:  512GB SSD; Display: 14" (1920 x 1080) FHD; Features: Stereo Speakers, Built-In Microphones. It's price is 71,990 BDT.</w:t>
      </w:r>
    </w:p>
    <w:p>
      <w:r>
        <w:t>Question 1145: What is the price of Avita Liber V14 Core i5 11th Gen 14" FHD Laptop Paisley on Lilac?</w:t>
      </w:r>
    </w:p>
    <w:p>
      <w:r>
        <w:t>Answer: It's price is 71,990 BDT.</w:t>
      </w:r>
    </w:p>
    <w:p>
      <w:r>
        <w:t>Question 1146: What are the features of Avita Liber V14 Core i5 11th Gen 14" FHD Laptop Paisley on Lilac?</w:t>
      </w:r>
    </w:p>
    <w:p>
      <w:r>
        <w:t>Answer: Avita Liber V14 Core i5 11th Gen 14" FHD Laptop Paisley on Lilac has - Processor type: Intel Core i5-1235U (12M Cache, 3.30 GHz, up to 4.40 GHz); RAM: 8GB 3200MHz ; Storage:  512GB SSD; Display: 14" (1920 x 1080) FHD; Features: Stereo Speakers, Built-In Microphones. It's price is 71,990 BDT.</w:t>
      </w:r>
    </w:p>
    <w:p>
      <w:r>
        <w:t>Question 1147: What are the details of Avita Liber V14 Core i5 11th Gen 14" FHD Laptop Snowflakes on Azure Blue?</w:t>
      </w:r>
    </w:p>
    <w:p>
      <w:r>
        <w:t>Answer: Avita Liber V14 Core i5 11th Gen 14" FHD Laptop Snowflakes on Azure Blue has - Processor type: Intel Core i5-1135G7 (2.40 GHz up to 4.20 GHz, 8 MB Cache); RAM: 8GB 2666MHz ; Storage:  512GB SATAIII M.2 2280 SSD; Display: 14" (1920 x 1080) FHD; Features: Stereo Speakers, Built-In Microphones. It's price is 71,990 BDT.</w:t>
      </w:r>
    </w:p>
    <w:p>
      <w:r>
        <w:t>Question 1148: What is the price of Avita Liber V14 Core i5 11th Gen 14" FHD Laptop Snowflakes on Azure Blue?</w:t>
      </w:r>
    </w:p>
    <w:p>
      <w:r>
        <w:t>Answer: It's price is 71,990 BDT.</w:t>
      </w:r>
    </w:p>
    <w:p>
      <w:r>
        <w:t>Question 1149: What are the features of Avita Liber V14 Core i5 11th Gen 14" FHD Laptop Snowflakes on Azure Blue?</w:t>
      </w:r>
    </w:p>
    <w:p>
      <w:r>
        <w:t>Answer: Avita Liber V14 Core i5 11th Gen 14" FHD Laptop Snowflakes on Azure Blue has - Processor type: Intel Core i5-1135G7 (2.40 GHz up to 4.20 GHz, 8 MB Cache); RAM: 8GB 2666MHz ; Storage:  512GB SATAIII M.2 2280 SSD; Display: 14" (1920 x 1080) FHD; Features: Stereo Speakers, Built-In Microphones. It's price is 71,990 BDT.</w:t>
      </w:r>
    </w:p>
    <w:p>
      <w:r>
        <w:t>Question 1150: What are the details of Avita Liber V14 Core i5 11th Gen 14" FHD Laptop Snowflakes on Mountain Blue?</w:t>
      </w:r>
    </w:p>
    <w:p>
      <w:r>
        <w:t>Answer: Avita Liber V14 Core i5 11th Gen 14" FHD Laptop Snowflakes on Mountain Blue has - Processor type: AMD Ryzen 5 5625U (16MB L3 Cache, 2.3GHz, up to 4.3GHz); RAM: 16GB DDR4 3200MHz ; Storage:  512GB M.2 2280 SSD; Display: 14" (1920 x 1080) FHD; Features: Backlit Keyboard, Type-C. It's price is 71,990 BDT.</w:t>
      </w:r>
    </w:p>
    <w:p>
      <w:r>
        <w:t>Question 1151: What is the price of Avita Liber V14 Core i5 11th Gen 14" FHD Laptop Snowflakes on Mountain Blue?</w:t>
      </w:r>
    </w:p>
    <w:p>
      <w:r>
        <w:t>Answer: It's price is 71,990 BDT.</w:t>
      </w:r>
    </w:p>
    <w:p>
      <w:r>
        <w:t>Question 1152: What are the features of Avita Liber V14 Core i5 11th Gen 14" FHD Laptop Snowflakes on Mountain Blue?</w:t>
      </w:r>
    </w:p>
    <w:p>
      <w:r>
        <w:t>Answer: Avita Liber V14 Core i5 11th Gen 14" FHD Laptop Snowflakes on Mountain Blue has - Processor type: AMD Ryzen 5 5625U (16MB L3 Cache, 2.3GHz, up to 4.3GHz); RAM: 16GB DDR4 3200MHz ; Storage:  512GB M.2 2280 SSD; Display: 14" (1920 x 1080) FHD; Features: Backlit Keyboard, Type-C. It's price is 71,990 BDT.</w:t>
      </w:r>
    </w:p>
    <w:p>
      <w:r>
        <w:t>Question 1153: What are the details of Dell Latitude 3520 Core i5 11th Gen 15.6" HD Laptop?</w:t>
      </w:r>
    </w:p>
    <w:p>
      <w:r>
        <w:t>Answer: Dell Latitude 3520 Core i5 11th Gen 15.6" HD Laptop has - Processor type: Intel Core i5-1235U 12th Gen (12M Cache, Up to 4.40 GHz); RAM: 8GB DDR4 ; Storage:  256GB SSD; Display: 15.6" HD (1366 x 768); Features:  Backlit Keyboard, Type-C. It's price is 72,000 BDT.</w:t>
      </w:r>
    </w:p>
    <w:p>
      <w:r>
        <w:t>Question 1154: What is the price of Dell Latitude 3520 Core i5 11th Gen 15.6" HD Laptop?</w:t>
      </w:r>
    </w:p>
    <w:p>
      <w:r>
        <w:t>Answer: It's price is 72,000 BDT.</w:t>
      </w:r>
    </w:p>
    <w:p>
      <w:r>
        <w:t>Question 1155: What are the features of Dell Latitude 3520 Core i5 11th Gen 15.6" HD Laptop?</w:t>
      </w:r>
    </w:p>
    <w:p>
      <w:r>
        <w:t>Answer: Dell Latitude 3520 Core i5 11th Gen 15.6" HD Laptop has - Processor type: Intel Core i5-1235U 12th Gen (12M Cache, Up to 4.40 GHz); RAM: 8GB DDR4 ; Storage:  256GB SSD; Display: 15.6" HD (1366 x 768); Features:  Backlit Keyboard, Type-C. It's price is 72,000 BDT.</w:t>
      </w:r>
    </w:p>
    <w:p>
      <w:r>
        <w:t>Question 1156: What are the details of ASUS VivoBook 16 X1605ZA Core i3 12th Gen 16" WUXGA Laptop?</w:t>
      </w:r>
    </w:p>
    <w:p>
      <w:r>
        <w:t>Answer: ASUS VivoBook 16 X1605ZA Core i3 12th Gen 16" WUXGA Laptop has - Processor type: Intel Core i5-1235U 12th Gen (12M Cache, Up to 4.40 GHz); RAM: 8GB LPDDR4X ; Storage:  512GB SSD; Display: 16-inch,  WUXGA (1920 x 1200) IPS; Features: Built-in array microphone, Type-C. It's price is 72,000 BDT.</w:t>
      </w:r>
    </w:p>
    <w:p>
      <w:r>
        <w:t>Question 1157: What is the price of ASUS VivoBook 16 X1605ZA Core i3 12th Gen 16" WUXGA Laptop?</w:t>
      </w:r>
    </w:p>
    <w:p>
      <w:r>
        <w:t>Answer: It's price is 72,000 BDT.</w:t>
      </w:r>
    </w:p>
    <w:p>
      <w:r>
        <w:t>Question 1158: What are the features of ASUS VivoBook 16 X1605ZA Core i3 12th Gen 16" WUXGA Laptop?</w:t>
      </w:r>
    </w:p>
    <w:p>
      <w:r>
        <w:t>Answer: ASUS VivoBook 16 X1605ZA Core i3 12th Gen 16" WUXGA Laptop has - Processor type: Intel Core i5-1235U 12th Gen (12M Cache, Up to 4.40 GHz); RAM: 8GB LPDDR4X ; Storage:  512GB SSD; Display: 16-inch,  WUXGA (1920 x 1200) IPS; Features: Built-in array microphone, Type-C. It's price is 72,000 BDT.</w:t>
      </w:r>
    </w:p>
    <w:p>
      <w:r>
        <w:t>Question 1159: What are the details of Lenovo V15 Gen 3 Core i5 12th Gen 15.6" FHD Laptop?</w:t>
      </w:r>
    </w:p>
    <w:p>
      <w:r>
        <w:t>Answer: Lenovo V15 Gen 3 Core i5 12th Gen 15.6" FHD Laptop has - Processor type: AMD Ryzen 5 4600H (3.0 GHz Up to 4.0 GHz); RAM: 8GB DDR4 ; Storage:  512GB SSD; Display: 15.6" FHD (1920 x 1080), 60Hz; Features: Backlit Keyboard, Metal Body, Type-C. It's price is 72,500 BDT.</w:t>
      </w:r>
    </w:p>
    <w:p>
      <w:r>
        <w:t>Question 1160: What is the price of Lenovo V15 Gen 3 Core i5 12th Gen 15.6" FHD Laptop?</w:t>
      </w:r>
    </w:p>
    <w:p>
      <w:r>
        <w:t>Answer: It's price is 72,500 BDT.</w:t>
      </w:r>
    </w:p>
    <w:p>
      <w:r>
        <w:t>Question 1161: What are the features of Lenovo V15 Gen 3 Core i5 12th Gen 15.6" FHD Laptop?</w:t>
      </w:r>
    </w:p>
    <w:p>
      <w:r>
        <w:t>Answer: Lenovo V15 Gen 3 Core i5 12th Gen 15.6" FHD Laptop has - Processor type: AMD Ryzen 5 4600H (3.0 GHz Up to 4.0 GHz); RAM: 8GB DDR4 ; Storage:  512GB SSD; Display: 15.6" FHD (1920 x 1080), 60Hz; Features: Backlit Keyboard, Metal Body, Type-C. It's price is 72,500 BDT.</w:t>
      </w:r>
    </w:p>
    <w:p>
      <w:r>
        <w:t>Question 1162: What are the details of HP 250 G8 Core i5 11th Gen 8GB RAM 256GB SSD 15.6" FHD Laptop?</w:t>
      </w:r>
    </w:p>
    <w:p>
      <w:r>
        <w:t>Answer: HP 250 G8 Core i5 11th Gen 8GB RAM 256GB SSD 15.6" FHD Laptop has - Processor type: Intel Core i5-1135G7 (8M Cache, 2.40 GHz up to 4.20 GHz); RAM: 8GB DDR4 ; Storage:  512GB SSD; Display: 15.6" FHD (1920 x 1080); Features: Fingerprint, Pop-up Camera, Type-C. It's price is 72,800 BDT.</w:t>
      </w:r>
    </w:p>
    <w:p>
      <w:r>
        <w:t>Question 1163: What is the price of HP 250 G8 Core i5 11th Gen 8GB RAM 256GB SSD 15.6" FHD Laptop?</w:t>
      </w:r>
    </w:p>
    <w:p>
      <w:r>
        <w:t>Answer: It's price is 72,800 BDT.</w:t>
      </w:r>
    </w:p>
    <w:p>
      <w:r>
        <w:t>Question 1164: What are the features of HP 250 G8 Core i5 11th Gen 8GB RAM 256GB SSD 15.6" FHD Laptop?</w:t>
      </w:r>
    </w:p>
    <w:p>
      <w:r>
        <w:t>Answer: HP 250 G8 Core i5 11th Gen 8GB RAM 256GB SSD 15.6" FHD Laptop has - Processor type: Intel Core i5-1135G7 (8M Cache, 2.40 GHz up to 4.20 GHz); RAM: 8GB DDR4 ; Storage:  512GB SSD; Display: 15.6" FHD (1920 x 1080); Features: Fingerprint, Pop-up Camera, Type-C. It's price is 72,800 BDT.</w:t>
      </w:r>
    </w:p>
    <w:p>
      <w:r>
        <w:t>Question 1165: What are the details of HP 15s-eq3619AU Ryzen 5 5625U 15.6" FHD Laptop?</w:t>
      </w:r>
    </w:p>
    <w:p>
      <w:r>
        <w:t>Answer: HP 15s-eq3619AU Ryzen 5 5625U 15.6" FHD Laptop has - Processor type: Intel Core i7-10510U (8MB Cache, 1.8GHz up to 4.9GHz); RAM: 8GB DDR4 ; Storage:  512GB SSD; Display: 15" FHD (1920 x 1080); Features: Backlit Keyboard, Fingerprint, Type-C. It's price is 73,200 BDT.</w:t>
      </w:r>
    </w:p>
    <w:p>
      <w:r>
        <w:t>Question 1166: What is the price of HP 15s-eq3619AU Ryzen 5 5625U 15.6" FHD Laptop?</w:t>
      </w:r>
    </w:p>
    <w:p>
      <w:r>
        <w:t>Answer: It's price is 73,200 BDT.</w:t>
      </w:r>
    </w:p>
    <w:p>
      <w:r>
        <w:t>Question 1167: What are the features of HP 15s-eq3619AU Ryzen 5 5625U 15.6" FHD Laptop?</w:t>
      </w:r>
    </w:p>
    <w:p>
      <w:r>
        <w:t>Answer: HP 15s-eq3619AU Ryzen 5 5625U 15.6" FHD Laptop has - Processor type: Intel Core i7-10510U (8MB Cache, 1.8GHz up to 4.9GHz); RAM: 8GB DDR4 ; Storage:  512GB SSD; Display: 15" FHD (1920 x 1080); Features: Backlit Keyboard, Fingerprint, Type-C. It's price is 73,200 BDT.</w:t>
      </w:r>
    </w:p>
    <w:p>
      <w:r>
        <w:t>Question 1168: What are the details of Acer Aspire 3 A315-59-57VA Core i5 12th Gen 15.6" FHD Laptop?</w:t>
      </w:r>
    </w:p>
    <w:p>
      <w:r>
        <w:t>Answer: Acer Aspire 3 A315-59-57VA Core i5 12th Gen 15.6" FHD Laptop has - Processor type: Intel Core i7-1195G7 (12M Cache, 2.90 GHz up to 5.00 GHz); RAM: 8GB DDR4 ; Storage:  512GB SSD; Display: 15.6" FHD (1920x1080) IPS; Features: Type-C, M.2. It's price is 74,000 BDT.</w:t>
      </w:r>
    </w:p>
    <w:p>
      <w:r>
        <w:t>Question 1169: What is the price of Acer Aspire 3 A315-59-57VA Core i5 12th Gen 15.6" FHD Laptop?</w:t>
      </w:r>
    </w:p>
    <w:p>
      <w:r>
        <w:t>Answer: It's price is 74,000 BDT.</w:t>
      </w:r>
    </w:p>
    <w:p>
      <w:r>
        <w:t>Question 1170: What are the features of Acer Aspire 3 A315-59-57VA Core i5 12th Gen 15.6" FHD Laptop?</w:t>
      </w:r>
    </w:p>
    <w:p>
      <w:r>
        <w:t>Answer: Acer Aspire 3 A315-59-57VA Core i5 12th Gen 15.6" FHD Laptop has - Processor type: Intel Core i7-1195G7 (12M Cache, 2.90 GHz up to 5.00 GHz); RAM: 8GB DDR4 ; Storage:  512GB SSD; Display: 15.6" FHD (1920x1080) IPS; Features: Type-C, M.2. It's price is 74,000 BDT.</w:t>
      </w:r>
    </w:p>
    <w:p>
      <w:r>
        <w:t>Question 1171: What are the details of Acer Aspire 3 A315-59-50J9 Core i5 12th Gen 15.6" FHD Laptop?</w:t>
      </w:r>
    </w:p>
    <w:p>
      <w:r>
        <w:t>Answer: Acer Aspire 3 A315-59-50J9 Core i5 12th Gen 15.6" FHD Laptop has - Processor type: Intel Core i5-1235U (12M Cache, 1.30 GHz, up to 4.40 GHz); RAM: 8GB RAM ; Storage:  512GB SSD; Display: 15.6" FHD (1920x1080) IPS; Features: Stereo Speaker, Type-C. It's price is 74,000 BDT.</w:t>
      </w:r>
    </w:p>
    <w:p>
      <w:r>
        <w:t>Question 1172: What is the price of Acer Aspire 3 A315-59-50J9 Core i5 12th Gen 15.6" FHD Laptop?</w:t>
      </w:r>
    </w:p>
    <w:p>
      <w:r>
        <w:t>Answer: It's price is 74,000 BDT.</w:t>
      </w:r>
    </w:p>
    <w:p>
      <w:r>
        <w:t>Question 1173: What are the features of Acer Aspire 3 A315-59-50J9 Core i5 12th Gen 15.6" FHD Laptop?</w:t>
      </w:r>
    </w:p>
    <w:p>
      <w:r>
        <w:t>Answer: Acer Aspire 3 A315-59-50J9 Core i5 12th Gen 15.6" FHD Laptop has - Processor type: Intel Core i5-1235U (12M Cache, 1.30 GHz, up to 4.40 GHz); RAM: 8GB RAM ; Storage:  512GB SSD; Display: 15.6" FHD (1920x1080) IPS; Features: Stereo Speaker, Type-C. It's price is 74,000 BDT.</w:t>
      </w:r>
    </w:p>
    <w:p>
      <w:r>
        <w:t>Question 1174: What are the details of ASUS Vivobook 15 M1502IA-EJ388W Ryzen 5 4600H 15.6" FHD Laptop?</w:t>
      </w:r>
    </w:p>
    <w:p>
      <w:r>
        <w:t>Answer: ASUS Vivobook 15 M1502IA-EJ388W Ryzen 5 4600H 15.6" FHD Laptop has - Processor type: Intel Core i5-1135G7 (8MB Cache, 2.40 GHz up to 4.20 GHz); RAM: 8GB DDR4  ; Storage:  512GB NVME SSD; Display: 15.6 FHD (1920 x 1080); Features: Type-C, Backlit Keyboard, Wi-Fi 6E. It's price is 74,000 BDT.</w:t>
      </w:r>
    </w:p>
    <w:p>
      <w:r>
        <w:t>Question 1175: What is the price of ASUS Vivobook 15 M1502IA-EJ388W Ryzen 5 4600H 15.6" FHD Laptop?</w:t>
      </w:r>
    </w:p>
    <w:p>
      <w:r>
        <w:t>Answer: It's price is 74,000 BDT.</w:t>
      </w:r>
    </w:p>
    <w:p>
      <w:r>
        <w:t>Question 1176: What are the features of ASUS Vivobook 15 M1502IA-EJ388W Ryzen 5 4600H 15.6" FHD Laptop?</w:t>
      </w:r>
    </w:p>
    <w:p>
      <w:r>
        <w:t>Answer: ASUS Vivobook 15 M1502IA-EJ388W Ryzen 5 4600H 15.6" FHD Laptop has - Processor type: Intel Core i5-1135G7 (8MB Cache, 2.40 GHz up to 4.20 GHz); RAM: 8GB DDR4  ; Storage:  512GB NVME SSD; Display: 15.6 FHD (1920 x 1080); Features: Type-C, Backlit Keyboard, Wi-Fi 6E. It's price is 74,000 BDT.</w:t>
      </w:r>
    </w:p>
    <w:p>
      <w:r>
        <w:t>Question 1177: What are the details of Walton Tamarind MX511G Core i5 11th Gen 14" FHD Laptop?</w:t>
      </w:r>
    </w:p>
    <w:p>
      <w:r>
        <w:t>Answer: Walton Tamarind MX511G Core i5 11th Gen 14" FHD Laptop has - Processor type: AMD Ryzen 5 7530U (2.0GHz up to 4.5GHz); RAM: 8GB DDR4 ; Storage:  512GB SSD; Display: 14" FHD (1920 x 1080); Features: Backlit Keyboard, Type-C, Fingerprint. It's price is 74,500 BDT.</w:t>
      </w:r>
    </w:p>
    <w:p>
      <w:r>
        <w:t>Question 1178: What is the price of Walton Tamarind MX511G Core i5 11th Gen 14" FHD Laptop?</w:t>
      </w:r>
    </w:p>
    <w:p>
      <w:r>
        <w:t>Answer: It's price is 74,500 BDT.</w:t>
      </w:r>
    </w:p>
    <w:p>
      <w:r>
        <w:t>Question 1179: What are the features of Walton Tamarind MX511G Core i5 11th Gen 14" FHD Laptop?</w:t>
      </w:r>
    </w:p>
    <w:p>
      <w:r>
        <w:t>Answer: Walton Tamarind MX511G Core i5 11th Gen 14" FHD Laptop has - Processor type: AMD Ryzen 5 7530U (2.0GHz up to 4.5GHz); RAM: 8GB DDR4 ; Storage:  512GB SSD; Display: 14" FHD (1920 x 1080); Features: Backlit Keyboard, Type-C, Fingerprint. It's price is 74,500 BDT.</w:t>
      </w:r>
    </w:p>
    <w:p>
      <w:r>
        <w:t>Question 1180: What are the details of Walton Passion BX710U Core i7 10th Gen 15.6" FHD Laptop?</w:t>
      </w:r>
    </w:p>
    <w:p>
      <w:r>
        <w:t>Answer: Walton Passion BX710U Core i7 10th Gen 15.6" FHD Laptop has - Processor type: Intel Core i5-1135G7 11th Gen (2.40 GHz to 4.20 GHz Turbo); RAM: 8GB DDR4  ; Storage:  512GB SSD; Display: 15.6" FHD (1920 x 1080); Features: Stereo Speakers. It's price is 74,550 BDT.</w:t>
      </w:r>
    </w:p>
    <w:p>
      <w:r>
        <w:t>Question 1181: What is the price of Walton Passion BX710U Core i7 10th Gen 15.6" FHD Laptop?</w:t>
      </w:r>
    </w:p>
    <w:p>
      <w:r>
        <w:t>Answer: It's price is 74,550 BDT.</w:t>
      </w:r>
    </w:p>
    <w:p>
      <w:r>
        <w:t>Question 1182: What are the features of Walton Passion BX710U Core i7 10th Gen 15.6" FHD Laptop?</w:t>
      </w:r>
    </w:p>
    <w:p>
      <w:r>
        <w:t>Answer: Walton Passion BX710U Core i7 10th Gen 15.6" FHD Laptop has - Processor type: Intel Core i5-1135G7 11th Gen (2.40 GHz to 4.20 GHz Turbo); RAM: 8GB DDR4  ; Storage:  512GB SSD; Display: 15.6" FHD (1920 x 1080); Features: Stereo Speakers. It's price is 74,550 BDT.</w:t>
      </w:r>
    </w:p>
    <w:p>
      <w:r>
        <w:t>Question 1183: What are the details of Thunderobot IGER E1 Core i7 11th Gen 15.6" FHD Laptop?</w:t>
      </w:r>
    </w:p>
    <w:p>
      <w:r>
        <w:t>Answer: Thunderobot IGER E1 Core i7 11th Gen 15.6" FHD Laptop has - Processor type: Intel Core i5-1235U (12M Cache, 3.30 GHz, up to 4.40 GHz); RAM: 8GB DDR4  ; Storage:  512GB SSD; Display: 15.6 Inch FHD (1920 x 1080) IPS, 60Hz; Features: Spill-resistant keyboard, Type-C. It's price is 74,900 BDT.</w:t>
      </w:r>
    </w:p>
    <w:p>
      <w:r>
        <w:t>Question 1184: What is the price of Thunderobot IGER E1 Core i7 11th Gen 15.6" FHD Laptop?</w:t>
      </w:r>
    </w:p>
    <w:p>
      <w:r>
        <w:t>Answer: It's price is 74,900 BDT.</w:t>
      </w:r>
    </w:p>
    <w:p>
      <w:r>
        <w:t>Question 1185: What are the features of Thunderobot IGER E1 Core i7 11th Gen 15.6" FHD Laptop?</w:t>
      </w:r>
    </w:p>
    <w:p>
      <w:r>
        <w:t>Answer: Thunderobot IGER E1 Core i7 11th Gen 15.6" FHD Laptop has - Processor type: Intel Core i5-1235U (12M Cache, 3.30 GHz, up to 4.40 GHz); RAM: 8GB DDR4  ; Storage:  512GB SSD; Display: 15.6 Inch FHD (1920 x 1080) IPS, 60Hz; Features: Spill-resistant keyboard, Type-C. It's price is 74,900 BDT.</w:t>
      </w:r>
    </w:p>
    <w:p>
      <w:r>
        <w:t>Question 1186: What are the details of Lenovo IdeaPad Slim 3i Core i5 12th Gen 14" FHD Laptop?</w:t>
      </w:r>
    </w:p>
    <w:p>
      <w:r>
        <w:t>Answer: Lenovo IdeaPad Slim 3i Core i5 12th Gen 14" FHD Laptop has - Processor type: AMD Ryzen 5 7530U (2.0GHz up to 4.5GHz); RAM: 8GB DDR4 ; Storage:  512GB SSD; Display: 14" FHD TN (1920 x 1080) 250 nits; Features: Backlit Keyboard, Type-C, Wi-Fi 6E, Privacy Shutter. It's price is 75,500 BDT.</w:t>
      </w:r>
    </w:p>
    <w:p>
      <w:r>
        <w:t>Question 1187: What is the price of Lenovo IdeaPad Slim 3i Core i5 12th Gen 14" FHD Laptop?</w:t>
      </w:r>
    </w:p>
    <w:p>
      <w:r>
        <w:t>Answer: It's price is 75,500 BDT.</w:t>
      </w:r>
    </w:p>
    <w:p>
      <w:r>
        <w:t>Question 1188: What are the features of Lenovo IdeaPad Slim 3i Core i5 12th Gen 14" FHD Laptop?</w:t>
      </w:r>
    </w:p>
    <w:p>
      <w:r>
        <w:t>Answer: Lenovo IdeaPad Slim 3i Core i5 12th Gen 14" FHD Laptop has - Processor type: AMD Ryzen 5 7530U (2.0GHz up to 4.5GHz); RAM: 8GB DDR4 ; Storage:  512GB SSD; Display: 14" FHD TN (1920 x 1080) 250 nits; Features: Backlit Keyboard, Type-C, Wi-Fi 6E, Privacy Shutter. It's price is 75,500 BDT.</w:t>
      </w:r>
    </w:p>
    <w:p>
      <w:r>
        <w:t>Question 1189: What are the details of HUAWEI MateBook B3-520 Core i5 11th Gen 15.6" FHD Laptop?</w:t>
      </w:r>
    </w:p>
    <w:p>
      <w:r>
        <w:t>Answer: HUAWEI MateBook B3-520 Core i5 11th Gen 15.6" FHD Laptop has - Processor type: AMD Ryzen 5 7530U (2.0GHz up to 4.5GHz) ; RAM: 8GB DDR4  ; Storage:  512GB SSD; Display: 15.6" FHD (1920x1080) IPS 300 nits; Features: Fingerprint, Type-C. It's price is 76,000 BDT.</w:t>
      </w:r>
    </w:p>
    <w:p>
      <w:r>
        <w:t>Question 1190: What is the price of HUAWEI MateBook B3-520 Core i5 11th Gen 15.6" FHD Laptop?</w:t>
      </w:r>
    </w:p>
    <w:p>
      <w:r>
        <w:t>Answer: It's price is 76,000 BDT.</w:t>
      </w:r>
    </w:p>
    <w:p>
      <w:r>
        <w:t>Question 1191: What are the features of HUAWEI MateBook B3-520 Core i5 11th Gen 15.6" FHD Laptop?</w:t>
      </w:r>
    </w:p>
    <w:p>
      <w:r>
        <w:t>Answer: HUAWEI MateBook B3-520 Core i5 11th Gen 15.6" FHD Laptop has - Processor type: AMD Ryzen 5 7530U (2.0GHz up to 4.5GHz) ; RAM: 8GB DDR4  ; Storage:  512GB SSD; Display: 15.6" FHD (1920x1080) IPS 300 nits; Features: Fingerprint, Type-C. It's price is 76,000 BDT.</w:t>
      </w:r>
    </w:p>
    <w:p>
      <w:r>
        <w:t>Question 1192: What are the details of Lenovo IP Slim 3 15ABR8 Ryzen 5 15.6" FHD Laptop?</w:t>
      </w:r>
    </w:p>
    <w:p>
      <w:r>
        <w:t>Answer: Lenovo IP Slim 3 15ABR8 Ryzen 5 15.6" FHD Laptop has - Processor type: Intel Core i5-1235U (12M Cache, 1.30 GHz, up to 4.40 GHz); RAM: 8GB 3200MHZ ; Storage:  512GB PCIe SSD; Display: 15.6" FHD (1920x1080); Features: Fingerprint, Type-C. It's price is 72,000 BDT.</w:t>
      </w:r>
    </w:p>
    <w:p>
      <w:r>
        <w:t>Question 1193: What is the price of Lenovo IP Slim 3 15ABR8 Ryzen 5 15.6" FHD Laptop?</w:t>
      </w:r>
    </w:p>
    <w:p>
      <w:r>
        <w:t>Answer: It's price is 72,000 BDT.</w:t>
      </w:r>
    </w:p>
    <w:p>
      <w:r>
        <w:t>Question 1194: What are the features of Lenovo IP Slim 3 15ABR8 Ryzen 5 15.6" FHD Laptop?</w:t>
      </w:r>
    </w:p>
    <w:p>
      <w:r>
        <w:t>Answer: Lenovo IP Slim 3 15ABR8 Ryzen 5 15.6" FHD Laptop has - Processor type: Intel Core i5-1235U (12M Cache, 1.30 GHz, up to 4.40 GHz); RAM: 8GB 3200MHZ ; Storage:  512GB PCIe SSD; Display: 15.6" FHD (1920x1080); Features: Fingerprint, Type-C. It's price is 72,000 BDT.</w:t>
      </w:r>
    </w:p>
    <w:p>
      <w:r>
        <w:t>Question 1195: What are the details of Dell Latitude 3520 Core i5 11th Gen 512GB SSD 15.6" HD Laptop?</w:t>
      </w:r>
    </w:p>
    <w:p>
      <w:r>
        <w:t>Answer: Dell Latitude 3520 Core i5 11th Gen 512GB SSD 15.6" HD Laptop has - Processor type: Intel Core i5-1235U (12M Cache, 3.30 GHz, up to 4.40 GHz); RAM: 8GB DDR4  ; Storage:  512GB NVME SSD; Display: 15.6" HD (1366 x 768); Features: Backlit Keyboard, Type-C. It's price is 76,000 BDT.</w:t>
      </w:r>
    </w:p>
    <w:p>
      <w:r>
        <w:t>Question 1196: What is the price of Dell Latitude 3520 Core i5 11th Gen 512GB SSD 15.6" HD Laptop?</w:t>
      </w:r>
    </w:p>
    <w:p>
      <w:r>
        <w:t>Answer: It's price is 76,000 BDT.</w:t>
      </w:r>
    </w:p>
    <w:p>
      <w:r>
        <w:t>Question 1197: What are the features of Dell Latitude 3520 Core i5 11th Gen 512GB SSD 15.6" HD Laptop?</w:t>
      </w:r>
    </w:p>
    <w:p>
      <w:r>
        <w:t>Answer: Dell Latitude 3520 Core i5 11th Gen 512GB SSD 15.6" HD Laptop has - Processor type: Intel Core i5-1235U (12M Cache, 3.30 GHz, up to 4.40 GHz); RAM: 8GB DDR4  ; Storage:  512GB NVME SSD; Display: 15.6" HD (1366 x 768); Features: Backlit Keyboard, Type-C. It's price is 76,000 BDT.</w:t>
      </w:r>
    </w:p>
    <w:p>
      <w:r>
        <w:t>Question 1198: What are the details of Acer Aspire 3 A315-59 Core i5 12th Gen 15.6" FHD Laptop?</w:t>
      </w:r>
    </w:p>
    <w:p>
      <w:r>
        <w:t>Answer: Acer Aspire 3 A315-59 Core i5 12th Gen 15.6" FHD Laptop has - Processor type: AMD Ryzen 5 7530U (2.0GHz up to 4.5GHz); RAM: 8GB DDR4 ; Storage:  512GB SSD; Display: 15.6" FHD (1920x1080) TFT LCD; Features: Backlit Keyboard, Fingerprint, Type-C. It's price is 76,500 BDT.</w:t>
      </w:r>
    </w:p>
    <w:p>
      <w:r>
        <w:t>Question 1199: What is the price of Acer Aspire 3 A315-59 Core i5 12th Gen 15.6" FHD Laptop?</w:t>
      </w:r>
    </w:p>
    <w:p>
      <w:r>
        <w:t>Answer: It's price is 76,500 BDT.</w:t>
      </w:r>
    </w:p>
    <w:p>
      <w:r>
        <w:t>Question 1200: What are the features of Acer Aspire 3 A315-59 Core i5 12th Gen 15.6" FHD Laptop?</w:t>
      </w:r>
    </w:p>
    <w:p>
      <w:r>
        <w:t>Answer: Acer Aspire 3 A315-59 Core i5 12th Gen 15.6" FHD Laptop has - Processor type: AMD Ryzen 5 7530U (2.0GHz up to 4.5GHz); RAM: 8GB DDR4 ; Storage:  512GB SSD; Display: 15.6" FHD (1920x1080) TFT LCD; Features: Backlit Keyboard, Fingerprint, Type-C. It's price is 76,500 BDT.</w:t>
      </w:r>
    </w:p>
    <w:p>
      <w:r>
        <w:t>Question 1201: What are the details of Acer Swift Go 14 SFG14-42 Ryzen 5 7530U 14" FHD Laptop?</w:t>
      </w:r>
    </w:p>
    <w:p>
      <w:r>
        <w:t>Answer: Acer Swift Go 14 SFG14-42 Ryzen 5 7530U 14" FHD Laptop has - Processor type: Intel Core i5-1135G7 (8M Cache, 2.40 GHz up to 4.20 GHz); RAM: 8GB DDR4 3200Mhz ; Storage:  512GB NVMe SSD; Display: 14" FHD (1920 x 1080) IPS; Features: Backlit Keyboard, Type-C. It's price is 77,000 BDT.</w:t>
      </w:r>
    </w:p>
    <w:p>
      <w:r>
        <w:t>Question 1202: What is the price of Acer Swift Go 14 SFG14-42 Ryzen 5 7530U 14" FHD Laptop?</w:t>
      </w:r>
    </w:p>
    <w:p>
      <w:r>
        <w:t>Answer: It's price is 77,000 BDT.</w:t>
      </w:r>
    </w:p>
    <w:p>
      <w:r>
        <w:t>Question 1203: What are the features of Acer Swift Go 14 SFG14-42 Ryzen 5 7530U 14" FHD Laptop?</w:t>
      </w:r>
    </w:p>
    <w:p>
      <w:r>
        <w:t>Answer: Acer Swift Go 14 SFG14-42 Ryzen 5 7530U 14" FHD Laptop has - Processor type: Intel Core i5-1135G7 (8M Cache, 2.40 GHz up to 4.20 GHz); RAM: 8GB DDR4 3200Mhz ; Storage:  512GB NVMe SSD; Display: 14" FHD (1920 x 1080) IPS; Features: Backlit Keyboard, Type-C. It's price is 77,000 BDT.</w:t>
      </w:r>
    </w:p>
    <w:p>
      <w:r>
        <w:t>Question 1204: What are the details of Acer Swift Go 14 SFG14-41 Ryzen 5 7530U 14" FHD Laptop With Fingerprint?</w:t>
      </w:r>
    </w:p>
    <w:p>
      <w:r>
        <w:t>Answer: Acer Swift Go 14 SFG14-41 Ryzen 5 7530U 14" FHD Laptop With Fingerprint has - Processor type: Intel Core i5-1135G7 (8M Cache, 2.40 GHz up to 4.20 GHz); RAM: 16GB DDR5 ; Storage:  512GB SSD; Display: 14" FHD (1920x1080) IPS; Features: Spill-resistant keyboard, Type-C. It's price is 77,000 BDT.</w:t>
      </w:r>
    </w:p>
    <w:p>
      <w:r>
        <w:t>Question 1205: What is the price of Acer Swift Go 14 SFG14-41 Ryzen 5 7530U 14" FHD Laptop With Fingerprint?</w:t>
      </w:r>
    </w:p>
    <w:p>
      <w:r>
        <w:t>Answer: It's price is 77,000 BDT.</w:t>
      </w:r>
    </w:p>
    <w:p>
      <w:r>
        <w:t>Question 1206: What are the features of Acer Swift Go 14 SFG14-41 Ryzen 5 7530U 14" FHD Laptop With Fingerprint?</w:t>
      </w:r>
    </w:p>
    <w:p>
      <w:r>
        <w:t>Answer: Acer Swift Go 14 SFG14-41 Ryzen 5 7530U 14" FHD Laptop With Fingerprint has - Processor type: Intel Core i5-1135G7 (8M Cache, 2.40 GHz up to 4.20 GHz); RAM: 16GB DDR5 ; Storage:  512GB SSD; Display: 14" FHD (1920x1080) IPS; Features: Spill-resistant keyboard, Type-C. It's price is 77,000 BDT.</w:t>
      </w:r>
    </w:p>
    <w:p>
      <w:r>
        <w:t>Question 1207: What are the details of Dell Inspiron 15 3520 Core i5 12th Gen 15.6" FHD Laptop?</w:t>
      </w:r>
    </w:p>
    <w:p>
      <w:r>
        <w:t>Answer: Dell Inspiron 15 3520 Core i5 12th Gen 15.6" FHD Laptop has - Processor type: Intel Core i5-1235U (1.3 GHz Up to 4.4 GHz); RAM: 16GB DDR4 3200MHz RAM ; Storage:  512GB SSD ; Display: 15.6" FHD (1920 x 1080); Features: Camera Privacy Shutter, Stereo Speakers. It's price is 78,500 BDT.</w:t>
      </w:r>
    </w:p>
    <w:p>
      <w:r>
        <w:t>Question 1208: What is the price of Dell Inspiron 15 3520 Core i5 12th Gen 15.6" FHD Laptop?</w:t>
      </w:r>
    </w:p>
    <w:p>
      <w:r>
        <w:t>Answer: It's price is 78,500 BDT.</w:t>
      </w:r>
    </w:p>
    <w:p>
      <w:r>
        <w:t>Question 1209: What are the features of Dell Inspiron 15 3520 Core i5 12th Gen 15.6" FHD Laptop?</w:t>
      </w:r>
    </w:p>
    <w:p>
      <w:r>
        <w:t>Answer: Dell Inspiron 15 3520 Core i5 12th Gen 15.6" FHD Laptop has - Processor type: Intel Core i5-1235U (1.3 GHz Up to 4.4 GHz); RAM: 16GB DDR4 3200MHz RAM ; Storage:  512GB SSD ; Display: 15.6" FHD (1920 x 1080); Features: Camera Privacy Shutter, Stereo Speakers. It's price is 78,500 BDT.</w:t>
      </w:r>
    </w:p>
    <w:p>
      <w:r>
        <w:t>Question 1210: What are the details of Acer TravelMate TMP214-54 Core i5 12th Gen 14" FHD Laptop?</w:t>
      </w:r>
    </w:p>
    <w:p>
      <w:r>
        <w:t>Answer: Acer TravelMate TMP214-54 Core i5 12th Gen 14" FHD Laptop has - Processor type: Intel Core i5-1235U (12M Cache, 3.30 GHz, up to 4.40 GHz); RAM: 8GB 3200MHz ; Storage:  1TB HDD; Display: 14" FHD (1920 x 1080); Features: Backlit Keyboard, Type-C. It's price is 78,500 BDT.</w:t>
      </w:r>
    </w:p>
    <w:p>
      <w:r>
        <w:t>Question 1211: What is the price of Acer TravelMate TMP214-54 Core i5 12th Gen 14" FHD Laptop?</w:t>
      </w:r>
    </w:p>
    <w:p>
      <w:r>
        <w:t>Answer: It's price is 78,500 BDT.</w:t>
      </w:r>
    </w:p>
    <w:p>
      <w:r>
        <w:t>Question 1212: What are the features of Acer TravelMate TMP214-54 Core i5 12th Gen 14" FHD Laptop?</w:t>
      </w:r>
    </w:p>
    <w:p>
      <w:r>
        <w:t>Answer: Acer TravelMate TMP214-54 Core i5 12th Gen 14" FHD Laptop has - Processor type: Intel Core i5-1235U (12M Cache, 3.30 GHz, up to 4.40 GHz); RAM: 8GB 3200MHz ; Storage:  1TB HDD; Display: 14" FHD (1920 x 1080); Features: Backlit Keyboard, Type-C. It's price is 78,500 BDT.</w:t>
      </w:r>
    </w:p>
    <w:p>
      <w:r>
        <w:t>Question 1213: What are the details of ASUS Vivobook 14 M1405YA AMD Ryzen 5 7530U 14" WUXGA Laptop?</w:t>
      </w:r>
    </w:p>
    <w:p>
      <w:r>
        <w:t>Answer: ASUS Vivobook 14 M1405YA AMD Ryzen 5 7530U 14" WUXGA Laptop has - Processor type: AMD Ryzen 7 5700U (Base 1.8GHz up to Up to 4.3GHz); RAM: 8 GB DDR4 3200MHz ; Storage:  512GB PCIe M.2 SSD; Display: 14-inch, WUXGA (1920 x 1200) IPS; Features: Illuminated Chiclet Keyboard, Type-C. It's price is 78,500 BDT.</w:t>
      </w:r>
    </w:p>
    <w:p>
      <w:r>
        <w:t>Question 1214: What is the price of ASUS Vivobook 14 M1405YA AMD Ryzen 5 7530U 14" WUXGA Laptop?</w:t>
      </w:r>
    </w:p>
    <w:p>
      <w:r>
        <w:t>Answer: It's price is 78,500 BDT.</w:t>
      </w:r>
    </w:p>
    <w:p>
      <w:r>
        <w:t>Question 1215: What are the features of ASUS Vivobook 14 M1405YA AMD Ryzen 5 7530U 14" WUXGA Laptop?</w:t>
      </w:r>
    </w:p>
    <w:p>
      <w:r>
        <w:t>Answer: ASUS Vivobook 14 M1405YA AMD Ryzen 5 7530U 14" WUXGA Laptop has - Processor type: AMD Ryzen 7 5700U (Base 1.8GHz up to Up to 4.3GHz); RAM: 8 GB DDR4 3200MHz ; Storage:  512GB PCIe M.2 SSD; Display: 14-inch, WUXGA (1920 x 1200) IPS; Features: Illuminated Chiclet Keyboard, Type-C. It's price is 78,500 BDT.</w:t>
      </w:r>
    </w:p>
    <w:p>
      <w:r>
        <w:t>Question 1216: What are the details of Huawei MateBook D15 Core i5 11th Gen 15.6" FHD Laptop?</w:t>
      </w:r>
    </w:p>
    <w:p>
      <w:r>
        <w:t>Answer: Huawei MateBook D15 Core i5 11th Gen 15.6" FHD Laptop has - Processor type: Intel Core i5-1235U (12M Cache, 3.30 GHz, up to 4.40 GHz); RAM: 8 GB DDR4 3200MHz ; Storage:  512GB PCIe M.2 SSD; Display: 15.6" FHD (1920x1080) IPS 60Hz; Features: Backlight Keyboard, Type-C. It's price is 76,000 BDT.</w:t>
      </w:r>
    </w:p>
    <w:p>
      <w:r>
        <w:t>Question 1217: What is the price of Huawei MateBook D15 Core i5 11th Gen 15.6" FHD Laptop?</w:t>
      </w:r>
    </w:p>
    <w:p>
      <w:r>
        <w:t>Answer: It's price is 76,000 BDT.</w:t>
      </w:r>
    </w:p>
    <w:p>
      <w:r>
        <w:t>Question 1218: What are the features of Huawei MateBook D15 Core i5 11th Gen 15.6" FHD Laptop?</w:t>
      </w:r>
    </w:p>
    <w:p>
      <w:r>
        <w:t>Answer: Huawei MateBook D15 Core i5 11th Gen 15.6" FHD Laptop has - Processor type: Intel Core i5-1235U (12M Cache, 3.30 GHz, up to 4.40 GHz); RAM: 8 GB DDR4 3200MHz ; Storage:  512GB PCIe M.2 SSD; Display: 15.6" FHD (1920x1080) IPS 60Hz; Features: Backlight Keyboard, Type-C. It's price is 76,000 BDT.</w:t>
      </w:r>
    </w:p>
    <w:p>
      <w:r>
        <w:t>Question 1219: What are the details of Huawei MateBook B3-420 Core i5 11th Gen 14" FHD Laptop?</w:t>
      </w:r>
    </w:p>
    <w:p>
      <w:r>
        <w:t>Answer: Huawei MateBook B3-420 Core i5 11th Gen 14" FHD Laptop has - Processor type: Intel Core i7-1165G7 (2.8- 4.7GHZ, 12MB ); RAM: 8 GB DDR4 3200MHz ; Storage:  512GB PCIe M.2 SSD; Display: 14" FHD (1920x1080) IPS 60Hz; Features: Fingerprint, Type-C. It's price is 76,000 BDT.</w:t>
      </w:r>
    </w:p>
    <w:p>
      <w:r>
        <w:t>Question 1220: What is the price of Huawei MateBook B3-420 Core i5 11th Gen 14" FHD Laptop?</w:t>
      </w:r>
    </w:p>
    <w:p>
      <w:r>
        <w:t>Answer: It's price is 76,000 BDT.</w:t>
      </w:r>
    </w:p>
    <w:p>
      <w:r>
        <w:t>Question 1221: What are the features of Huawei MateBook B3-420 Core i5 11th Gen 14" FHD Laptop?</w:t>
      </w:r>
    </w:p>
    <w:p>
      <w:r>
        <w:t>Answer: Huawei MateBook B3-420 Core i5 11th Gen 14" FHD Laptop has - Processor type: Intel Core i7-1165G7 (2.8- 4.7GHZ, 12MB ); RAM: 8 GB DDR4 3200MHz ; Storage:  512GB PCIe M.2 SSD; Display: 14" FHD (1920x1080) IPS 60Hz; Features: Fingerprint, Type-C. It's price is 76,000 BDT.</w:t>
      </w:r>
    </w:p>
    <w:p>
      <w:r>
        <w:t>Question 1222: What are the details of ASUS VivoBook 15 X1502ZA-EJ1249W Core i5 12th Gen 15.6" FHD Laptop?</w:t>
      </w:r>
    </w:p>
    <w:p>
      <w:r>
        <w:t>Answer: ASUS VivoBook 15 X1502ZA-EJ1249W Core i5 12th Gen 15.6" FHD Laptop has - Processor type: AMD Ryzen 7 5700U (Base 1.8GHz up to Up to 4.3GHz); RAM: 8GB DDR4 ; Storage:  512GB SSD; Display: 15.6 Inch FHD (1920 x 1080); Features: Type-C, Wi-Fi 6, Privacy Shutter, Mic Mute Key. It's price is 79,500 BDT.</w:t>
      </w:r>
    </w:p>
    <w:p>
      <w:r>
        <w:t>Question 1223: What is the price of ASUS VivoBook 15 X1502ZA-EJ1249W Core i5 12th Gen 15.6" FHD Laptop?</w:t>
      </w:r>
    </w:p>
    <w:p>
      <w:r>
        <w:t>Answer: It's price is 79,500 BDT.</w:t>
      </w:r>
    </w:p>
    <w:p>
      <w:r>
        <w:t>Question 1224: What are the features of ASUS VivoBook 15 X1502ZA-EJ1249W Core i5 12th Gen 15.6" FHD Laptop?</w:t>
      </w:r>
    </w:p>
    <w:p>
      <w:r>
        <w:t>Answer: ASUS VivoBook 15 X1502ZA-EJ1249W Core i5 12th Gen 15.6" FHD Laptop has - Processor type: AMD Ryzen 7 5700U (Base 1.8GHz up to Up to 4.3GHz); RAM: 8GB DDR4 ; Storage:  512GB SSD; Display: 15.6 Inch FHD (1920 x 1080); Features: Type-C, Wi-Fi 6, Privacy Shutter, Mic Mute Key. It's price is 79,500 BDT.</w:t>
      </w:r>
    </w:p>
    <w:p>
      <w:r>
        <w:t>Question 1225: What are the details of ASUS VivoBook 15 X1502ZA Core i5 1235U 12th Gen 15.6" FHD Laptop?</w:t>
      </w:r>
    </w:p>
    <w:p>
      <w:r>
        <w:t>Answer: ASUS VivoBook 15 X1502ZA Core i5 1235U 12th Gen 15.6" FHD Laptop has - Processor type: AMD Ryzen 5 7520U (2.8 GHz up to 4.3 GHz) ; RAM: 8GB DDR4 ; Storage:  512GB SSD; Display: 15.6" FHD (1920X1080); Features: Type-C, Wi-Fi 6, Privacy Shutter, Mic Mute Key. It's price is 79,500 BDT.</w:t>
      </w:r>
    </w:p>
    <w:p>
      <w:r>
        <w:t>Question 1226: What is the price of ASUS VivoBook 15 X1502ZA Core i5 1235U 12th Gen 15.6" FHD Laptop?</w:t>
      </w:r>
    </w:p>
    <w:p>
      <w:r>
        <w:t>Answer: It's price is 79,500 BDT.</w:t>
      </w:r>
    </w:p>
    <w:p>
      <w:r>
        <w:t>Question 1227: What are the features of ASUS VivoBook 15 X1502ZA Core i5 1235U 12th Gen 15.6" FHD Laptop?</w:t>
      </w:r>
    </w:p>
    <w:p>
      <w:r>
        <w:t>Answer: ASUS VivoBook 15 X1502ZA Core i5 1235U 12th Gen 15.6" FHD Laptop has - Processor type: AMD Ryzen 5 7520U (2.8 GHz up to 4.3 GHz) ; RAM: 8GB DDR4 ; Storage:  512GB SSD; Display: 15.6" FHD (1920X1080); Features: Type-C, Wi-Fi 6, Privacy Shutter, Mic Mute Key. It's price is 79,500 BDT.</w:t>
      </w:r>
    </w:p>
    <w:p>
      <w:r>
        <w:t>Question 1228: What are the details of Lenovo IdeaPad 3 Ryzen 7 5700U 15.6" FHD Laptop with Windows 11?</w:t>
      </w:r>
    </w:p>
    <w:p>
      <w:r>
        <w:t>Answer: Lenovo IdeaPad 3 Ryzen 7 5700U 15.6" FHD Laptop with Windows 11 has - Processor type: Intel Core i5-1235U (3.30 GHz, up to 4.40 GHz); RAM: 16GB DDR4 3200MHz RAM ; Storage:  512GB SSD ; Display: 15.6" FHD (1920x1080) IPS; Features: Type-C, Wi-Fi 6, Privacy Shutter, Mic Mute Key. It's price is 79,900 BDT.</w:t>
      </w:r>
    </w:p>
    <w:p>
      <w:r>
        <w:t>Question 1229: What is the price of Lenovo IdeaPad 3 Ryzen 7 5700U 15.6" FHD Laptop with Windows 11?</w:t>
      </w:r>
    </w:p>
    <w:p>
      <w:r>
        <w:t>Answer: It's price is 79,900 BDT.</w:t>
      </w:r>
    </w:p>
    <w:p>
      <w:r>
        <w:t>Question 1230: What are the features of Lenovo IdeaPad 3 Ryzen 7 5700U 15.6" FHD Laptop with Windows 11?</w:t>
      </w:r>
    </w:p>
    <w:p>
      <w:r>
        <w:t>Answer: Lenovo IdeaPad 3 Ryzen 7 5700U 15.6" FHD Laptop with Windows 11 has - Processor type: Intel Core i5-1235U (3.30 GHz, up to 4.40 GHz); RAM: 16GB DDR4 3200MHz RAM ; Storage:  512GB SSD ; Display: 15.6" FHD (1920x1080) IPS; Features: Type-C, Wi-Fi 6, Privacy Shutter, Mic Mute Key. It's price is 79,900 BDT.</w:t>
      </w:r>
    </w:p>
    <w:p>
      <w:r>
        <w:t>Question 1231: What are the details of Acer TravelMate P2 TMP215-54 Core i5 12th Gen 15.6" FHD Laptop?</w:t>
      </w:r>
    </w:p>
    <w:p>
      <w:r>
        <w:t>Answer: Acer TravelMate P2 TMP215-54 Core i5 12th Gen 15.6" FHD Laptop has - Processor type: Intel Core i7-1165G7 (12M Cache, 2.80 GHz up to 4.70 GHz, with IPU); RAM: 8 GB DDR4 3200MHz ; Storage:  512GB PCIe M.2 SSD; Display: 15.6" FHD (1920 x 1080); Features: Dual speakers, Integrated Microphone, Type-C. It's price is 80,000 BDT.</w:t>
      </w:r>
    </w:p>
    <w:p>
      <w:r>
        <w:t>Question 1232: What is the price of Acer TravelMate P2 TMP215-54 Core i5 12th Gen 15.6" FHD Laptop?</w:t>
      </w:r>
    </w:p>
    <w:p>
      <w:r>
        <w:t>Answer: It's price is 80,000 BDT.</w:t>
      </w:r>
    </w:p>
    <w:p>
      <w:r>
        <w:t>Question 1233: What are the features of Acer TravelMate P2 TMP215-54 Core i5 12th Gen 15.6" FHD Laptop?</w:t>
      </w:r>
    </w:p>
    <w:p>
      <w:r>
        <w:t>Answer: Acer TravelMate P2 TMP215-54 Core i5 12th Gen 15.6" FHD Laptop has - Processor type: Intel Core i7-1165G7 (12M Cache, 2.80 GHz up to 4.70 GHz, with IPU); RAM: 8 GB DDR4 3200MHz ; Storage:  512GB PCIe M.2 SSD; Display: 15.6" FHD (1920 x 1080); Features: Dual speakers, Integrated Microphone, Type-C. It's price is 80,000 BDT.</w:t>
      </w:r>
    </w:p>
    <w:p>
      <w:r>
        <w:t>Question 1234: What are the details of Lenovo IdeaPad 3i 15ITL6 core i7 11th Gen 15.6" FHD Laptop?</w:t>
      </w:r>
    </w:p>
    <w:p>
      <w:r>
        <w:t>Answer: Lenovo IdeaPad 3i 15ITL6 core i7 11th Gen 15.6" FHD Laptop has - Processor type: Intel Core i5-1335U (up to 4.6 GHz, 12 MB L3 cache); RAM: 8 GB DDR4 3200MHz ; Storage:  512GB PCIe M.2 SSD; Display: 15.6" FHD (1920 x 1080); Features: Backlight Keyboard, Type-C. It's price is 80,500 BDT.</w:t>
      </w:r>
    </w:p>
    <w:p>
      <w:r>
        <w:t>Question 1235: What is the price of Lenovo IdeaPad 3i 15ITL6 core i7 11th Gen 15.6" FHD Laptop?</w:t>
      </w:r>
    </w:p>
    <w:p>
      <w:r>
        <w:t>Answer: It's price is 80,500 BDT.</w:t>
      </w:r>
    </w:p>
    <w:p>
      <w:r>
        <w:t>Question 1236: What are the features of Lenovo IdeaPad 3i 15ITL6 core i7 11th Gen 15.6" FHD Laptop?</w:t>
      </w:r>
    </w:p>
    <w:p>
      <w:r>
        <w:t>Answer: Lenovo IdeaPad 3i 15ITL6 core i7 11th Gen 15.6" FHD Laptop has - Processor type: Intel Core i5-1335U (up to 4.6 GHz, 12 MB L3 cache); RAM: 8 GB DDR4 3200MHz ; Storage:  512GB PCIe M.2 SSD; Display: 15.6" FHD (1920 x 1080); Features: Backlight Keyboard, Type-C. It's price is 80,500 BDT.</w:t>
      </w:r>
    </w:p>
    <w:p>
      <w:r>
        <w:t>Question 1237: What are the details of MSI Modern 15 A5M Ryzen 7 5700U 15.6" FHD Laptop?</w:t>
      </w:r>
    </w:p>
    <w:p>
      <w:r>
        <w:t>Answer: MSI Modern 15 A5M Ryzen 7 5700U 15.6" FHD Laptop has - Processor type: Intel Core i5-1335U (up to 4.6 GHz, 12 MB L3 cache); RAM: 8GB DDR4 ; Storage:  512GB SSD; Display: 15.6" FHD (1920x1080) ; Features: Type-C, Wi-Fi 6, Privacy Shutter, Mic Mute Key. It's price is 81,000 BDT.</w:t>
      </w:r>
    </w:p>
    <w:p>
      <w:r>
        <w:t>Question 1238: What is the price of MSI Modern 15 A5M Ryzen 7 5700U 15.6" FHD Laptop?</w:t>
      </w:r>
    </w:p>
    <w:p>
      <w:r>
        <w:t>Answer: It's price is 81,000 BDT.</w:t>
      </w:r>
    </w:p>
    <w:p>
      <w:r>
        <w:t>Question 1239: What are the features of MSI Modern 15 A5M Ryzen 7 5700U 15.6" FHD Laptop?</w:t>
      </w:r>
    </w:p>
    <w:p>
      <w:r>
        <w:t>Answer: MSI Modern 15 A5M Ryzen 7 5700U 15.6" FHD Laptop has - Processor type: Intel Core i5-1335U (up to 4.6 GHz, 12 MB L3 cache); RAM: 8GB DDR4 ; Storage:  512GB SSD; Display: 15.6" FHD (1920x1080) ; Features: Type-C, Wi-Fi 6, Privacy Shutter, Mic Mute Key. It's price is 81,000 BDT.</w:t>
      </w:r>
    </w:p>
    <w:p>
      <w:r>
        <w:t>Question 1240: What are the details of Asus VivoBook Go 15 E1504FA Ryzen 5 7520U 15.6" FHD Laptop?</w:t>
      </w:r>
    </w:p>
    <w:p>
      <w:r>
        <w:t>Answer: Asus VivoBook Go 15 E1504FA Ryzen 5 7520U 15.6" FHD Laptop has - Processor type: Intel Core i5-1335U (up to 4.6 GHz, 12 MB L3 cache); RAM: 8GB LPDDR4x ; Storage:  256GB SSD; Display: 15.6" FHD (1920x1080) ; Features: Type-C, Wi-Fi 6, Privacy Shutter, Mic Mute Key. It's price is 81,500 BDT.</w:t>
      </w:r>
    </w:p>
    <w:p>
      <w:r>
        <w:t>Question 1241: What is the price of Asus VivoBook Go 15 E1504FA Ryzen 5 7520U 15.6" FHD Laptop?</w:t>
      </w:r>
    </w:p>
    <w:p>
      <w:r>
        <w:t>Answer: It's price is 81,500 BDT.</w:t>
      </w:r>
    </w:p>
    <w:p>
      <w:r>
        <w:t>Question 1242: What are the features of Asus VivoBook Go 15 E1504FA Ryzen 5 7520U 15.6" FHD Laptop?</w:t>
      </w:r>
    </w:p>
    <w:p>
      <w:r>
        <w:t>Answer: Asus VivoBook Go 15 E1504FA Ryzen 5 7520U 15.6" FHD Laptop has - Processor type: Intel Core i5-1335U (up to 4.6 GHz, 12 MB L3 cache); RAM: 8GB LPDDR4x ; Storage:  256GB SSD; Display: 15.6" FHD (1920x1080) ; Features: Type-C, Wi-Fi 6, Privacy Shutter, Mic Mute Key. It's price is 81,500 BDT.</w:t>
      </w:r>
    </w:p>
    <w:p>
      <w:r>
        <w:t>Question 1243: What are the details of MSI Modern 14 C12MO Core i5 12th Gen 14'' FHD Laptop?</w:t>
      </w:r>
    </w:p>
    <w:p>
      <w:r>
        <w:t>Answer: MSI Modern 14 C12MO Core i5 12th Gen 14'' FHD Laptop has - Processor type: Intel Core i5-1240P Processor (12M Cache, up to 4.40 GHz); RAM: 8GB DDR5 ; Storage:  512GB SSD; Display: 14" FHD (1920*1080); Features: Backlit Keyboard, Fingerprint , Type-C. It's price is 81,900 BDT.</w:t>
      </w:r>
    </w:p>
    <w:p>
      <w:r>
        <w:t>Question 1244: What is the price of MSI Modern 14 C12MO Core i5 12th Gen 14'' FHD Laptop?</w:t>
      </w:r>
    </w:p>
    <w:p>
      <w:r>
        <w:t>Answer: It's price is 81,900 BDT.</w:t>
      </w:r>
    </w:p>
    <w:p>
      <w:r>
        <w:t>Question 1245: What are the features of MSI Modern 14 C12MO Core i5 12th Gen 14'' FHD Laptop?</w:t>
      </w:r>
    </w:p>
    <w:p>
      <w:r>
        <w:t>Answer: MSI Modern 14 C12MO Core i5 12th Gen 14'' FHD Laptop has - Processor type: Intel Core i5-1240P Processor (12M Cache, up to 4.40 GHz); RAM: 8GB DDR5 ; Storage:  512GB SSD; Display: 14" FHD (1920*1080); Features: Backlit Keyboard, Fingerprint , Type-C. It's price is 81,900 BDT.</w:t>
      </w:r>
    </w:p>
    <w:p>
      <w:r>
        <w:t>Question 1246: What are the details of Acer TravelMate TMP214-53 Core i7 11th Gen 14" FHD Laptop?</w:t>
      </w:r>
    </w:p>
    <w:p>
      <w:r>
        <w:t>Answer: Acer TravelMate TMP214-53 Core i7 11th Gen 14" FHD Laptop has - Processor type: Intel Core i5-1235U (12M Cache, 3.3GHz, Up to 4.40 GHz); RAM: 8GB DDR5 ; Storage:  512GB SSD; Display: 14.0" IPS Full HD; Features: Fingerprint, Type-C. It's price is 79,500 BDT.</w:t>
      </w:r>
    </w:p>
    <w:p>
      <w:r>
        <w:t>Question 1247: What is the price of Acer TravelMate TMP214-53 Core i7 11th Gen 14" FHD Laptop?</w:t>
      </w:r>
    </w:p>
    <w:p>
      <w:r>
        <w:t>Answer: It's price is 79,500 BDT.</w:t>
      </w:r>
    </w:p>
    <w:p>
      <w:r>
        <w:t>Question 1248: What are the features of Acer TravelMate TMP214-53 Core i7 11th Gen 14" FHD Laptop?</w:t>
      </w:r>
    </w:p>
    <w:p>
      <w:r>
        <w:t>Answer: Acer TravelMate TMP214-53 Core i7 11th Gen 14" FHD Laptop has - Processor type: Intel Core i5-1235U (12M Cache, 3.3GHz, Up to 4.40 GHz); RAM: 8GB DDR5 ; Storage:  512GB SSD; Display: 14.0" IPS Full HD; Features: Fingerprint, Type-C. It's price is 79,500 BDT.</w:t>
      </w:r>
    </w:p>
    <w:p>
      <w:r>
        <w:t>Question 1249: What are the details of HP 15-fd0204TU Core i5 13th Gen 15.6" FHD Laptop?</w:t>
      </w:r>
    </w:p>
    <w:p>
      <w:r>
        <w:t>Answer: HP 15-fd0204TU Core i5 13th Gen 15.6" FHD Laptop has - Processor type: Intel Core i5-1235U (3.30 GHz, up to 4.40 GHz); RAM: 8GB DDR5 ; Storage:  512GB SSD; Display: 15.6" FHD (1920 x 1080); Features: Type-C, Stereo Speakers. It's price is 82,500 BDT.</w:t>
      </w:r>
    </w:p>
    <w:p>
      <w:r>
        <w:t>Question 1250: What is the price of HP 15-fd0204TU Core i5 13th Gen 15.6" FHD Laptop?</w:t>
      </w:r>
    </w:p>
    <w:p>
      <w:r>
        <w:t>Answer: It's price is 82,500 BDT.</w:t>
      </w:r>
    </w:p>
    <w:p>
      <w:r>
        <w:t>Question 1251: What are the features of HP 15-fd0204TU Core i5 13th Gen 15.6" FHD Laptop?</w:t>
      </w:r>
    </w:p>
    <w:p>
      <w:r>
        <w:t>Answer: HP 15-fd0204TU Core i5 13th Gen 15.6" FHD Laptop has - Processor type: Intel Core i5-1235U (3.30 GHz, up to 4.40 GHz); RAM: 8GB DDR5 ; Storage:  512GB SSD; Display: 15.6" FHD (1920 x 1080); Features: Type-C, Stereo Speakers. It's price is 82,500 BDT.</w:t>
      </w:r>
    </w:p>
    <w:p>
      <w:r>
        <w:t>Question 1252: What are the details of HP 15-fd0205TU Core i5 13th Gen 15.6" FHD Laptop?</w:t>
      </w:r>
    </w:p>
    <w:p>
      <w:r>
        <w:t>Answer: HP 15-fd0205TU Core i5 13th Gen 15.6" FHD Laptop has - Processor type: Intel Core i5-1335U (up to 4.6 GHz, 12 MB L3 cache); RAM: 8GB DDR4 ; Storage:  512GB SSD; Display: 15.6" FHD (1920 x 1080); Features: Type-C, Stereo Speakers. It's price is 82,500 BDT.</w:t>
      </w:r>
    </w:p>
    <w:p>
      <w:r>
        <w:t>Question 1253: What is the price of HP 15-fd0205TU Core i5 13th Gen 15.6" FHD Laptop?</w:t>
      </w:r>
    </w:p>
    <w:p>
      <w:r>
        <w:t>Answer: It's price is 82,500 BDT.</w:t>
      </w:r>
    </w:p>
    <w:p>
      <w:r>
        <w:t>Question 1254: What are the features of HP 15-fd0205TU Core i5 13th Gen 15.6" FHD Laptop?</w:t>
      </w:r>
    </w:p>
    <w:p>
      <w:r>
        <w:t>Answer: HP 15-fd0205TU Core i5 13th Gen 15.6" FHD Laptop has - Processor type: Intel Core i5-1335U (up to 4.6 GHz, 12 MB L3 cache); RAM: 8GB DDR4 ; Storage:  512GB SSD; Display: 15.6" FHD (1920 x 1080); Features: Type-C, Stereo Speakers. It's price is 82,500 BDT.</w:t>
      </w:r>
    </w:p>
    <w:p>
      <w:r>
        <w:t>Question 1255: What are the details of HP 15-fd0202TU Core i5 13th Gen 15.6" FHD Laptop?</w:t>
      </w:r>
    </w:p>
    <w:p>
      <w:r>
        <w:t>Answer: HP 15-fd0202TU Core i5 13th Gen 15.6" FHD Laptop has - Processor type: Intel Core i5-1335U (up to 4.6 GHz, 12 MB L3 cache); RAM: 8GB RAM ; Storage:  512GB SSD; Display: 15.6" FHD (1920 x 1080); Features: Type-C, Stereo Speakers. It's price is 82,500 BDT.</w:t>
      </w:r>
    </w:p>
    <w:p>
      <w:r>
        <w:t>Question 1256: What is the price of HP 15-fd0202TU Core i5 13th Gen 15.6" FHD Laptop?</w:t>
      </w:r>
    </w:p>
    <w:p>
      <w:r>
        <w:t>Answer: It's price is 82,500 BDT.</w:t>
      </w:r>
    </w:p>
    <w:p>
      <w:r>
        <w:t>Question 1257: What are the features of HP 15-fd0202TU Core i5 13th Gen 15.6" FHD Laptop?</w:t>
      </w:r>
    </w:p>
    <w:p>
      <w:r>
        <w:t>Answer: HP 15-fd0202TU Core i5 13th Gen 15.6" FHD Laptop has - Processor type: Intel Core i5-1335U (up to 4.6 GHz, 12 MB L3 cache); RAM: 8GB RAM ; Storage:  512GB SSD; Display: 15.6" FHD (1920 x 1080); Features: Type-C, Stereo Speakers. It's price is 82,500 BDT.</w:t>
      </w:r>
    </w:p>
    <w:p>
      <w:r>
        <w:t>Question 1258: What are the details of Acer Extensa 14 EX214-53-543W Core i5 12th Gen 14" FHD Laptop?</w:t>
      </w:r>
    </w:p>
    <w:p>
      <w:r>
        <w:t>Answer: Acer Extensa 14 EX214-53-543W Core i5 12th Gen 14" FHD Laptop has - Processor type: Intel Core i5-1235U (12M Cache, 1.30 GHz, up to 4.40 GHz); RAM: 8GB DDR4 ; Storage:  512GB SSD; Display: 14" FHD (1920 x 1080); Features: Fingerprint, Type-C, Privacy Shutter, Wi-Fi 6. It's price is 79,999 BDT.</w:t>
      </w:r>
    </w:p>
    <w:p>
      <w:r>
        <w:t>Question 1259: What is the price of Acer Extensa 14 EX214-53-543W Core i5 12th Gen 14" FHD Laptop?</w:t>
      </w:r>
    </w:p>
    <w:p>
      <w:r>
        <w:t>Answer: It's price is 79,999 BDT.</w:t>
      </w:r>
    </w:p>
    <w:p>
      <w:r>
        <w:t>Question 1260: What are the features of Acer Extensa 14 EX214-53-543W Core i5 12th Gen 14" FHD Laptop?</w:t>
      </w:r>
    </w:p>
    <w:p>
      <w:r>
        <w:t>Answer: Acer Extensa 14 EX214-53-543W Core i5 12th Gen 14" FHD Laptop has - Processor type: Intel Core i5-1235U (12M Cache, 1.30 GHz, up to 4.40 GHz); RAM: 8GB DDR4 ; Storage:  512GB SSD; Display: 14" FHD (1920 x 1080); Features: Fingerprint, Type-C, Privacy Shutter, Wi-Fi 6. It's price is 79,999 BDT.</w:t>
      </w:r>
    </w:p>
    <w:p>
      <w:r>
        <w:t>Question 1261: What are the details of Lenovo IdeaPad Slim 3i Core i5 12th Gen 15.6" FHD Laptop with Windows 11?</w:t>
      </w:r>
    </w:p>
    <w:p>
      <w:r>
        <w:t>Answer: Lenovo IdeaPad Slim 3i Core i5 12th Gen 15.6" FHD Laptop with Windows 11 has - Processor type: Intel Core i5-1135G7 (8M Cache, 2.40 GHz up to 4.20 GHz); RAM: 8GB RAM ; Storage:  512GB SSD; Display: 15.6" FHD TN (1920 x 1080) 250 nits; Features: Backlit Keyboard, Fingerprint, Type-C. It's price is 83,000 BDT.</w:t>
      </w:r>
    </w:p>
    <w:p>
      <w:r>
        <w:t>Question 1262: What is the price of Lenovo IdeaPad Slim 3i Core i5 12th Gen 15.6" FHD Laptop with Windows 11?</w:t>
      </w:r>
    </w:p>
    <w:p>
      <w:r>
        <w:t>Answer: It's price is 83,000 BDT.</w:t>
      </w:r>
    </w:p>
    <w:p>
      <w:r>
        <w:t>Question 1263: What are the features of Lenovo IdeaPad Slim 3i Core i5 12th Gen 15.6" FHD Laptop with Windows 11?</w:t>
      </w:r>
    </w:p>
    <w:p>
      <w:r>
        <w:t>Answer: Lenovo IdeaPad Slim 3i Core i5 12th Gen 15.6" FHD Laptop with Windows 11 has - Processor type: Intel Core i5-1135G7 (8M Cache, 2.40 GHz up to 4.20 GHz); RAM: 8GB RAM ; Storage:  512GB SSD; Display: 15.6" FHD TN (1920 x 1080) 250 nits; Features: Backlit Keyboard, Fingerprint, Type-C. It's price is 83,000 BDT.</w:t>
      </w:r>
    </w:p>
    <w:p>
      <w:r>
        <w:t>Question 1264: What are the details of MSI Modern 15 B12MO Core i5 12th Gen 15.6'' FHD Laptop?</w:t>
      </w:r>
    </w:p>
    <w:p>
      <w:r>
        <w:t>Answer: MSI Modern 15 B12MO Core i5 12th Gen 15.6'' FHD Laptop has - Processor type: Intel Core i5-13420H (12M Cache, 3.4 GHz up to 4.6 GHz); RAM: 8GB RAM ; Storage:  512GB SSD; Display: 15.6" FHD (1920*1080); Features: Dolby Audio, Type-C. It's price is 83,900 BDT.</w:t>
      </w:r>
    </w:p>
    <w:p>
      <w:r>
        <w:t>Question 1265: What is the price of MSI Modern 15 B12MO Core i5 12th Gen 15.6'' FHD Laptop?</w:t>
      </w:r>
    </w:p>
    <w:p>
      <w:r>
        <w:t>Answer: It's price is 83,900 BDT.</w:t>
      </w:r>
    </w:p>
    <w:p>
      <w:r>
        <w:t>Question 1266: What are the features of MSI Modern 15 B12MO Core i5 12th Gen 15.6'' FHD Laptop?</w:t>
      </w:r>
    </w:p>
    <w:p>
      <w:r>
        <w:t>Answer: MSI Modern 15 B12MO Core i5 12th Gen 15.6'' FHD Laptop has - Processor type: Intel Core i5-13420H (12M Cache, 3.4 GHz up to 4.6 GHz); RAM: 8GB RAM ; Storage:  512GB SSD; Display: 15.6" FHD (1920*1080); Features: Dolby Audio, Type-C. It's price is 83,900 BDT.</w:t>
      </w:r>
    </w:p>
    <w:p>
      <w:r>
        <w:t>Question 1267: What are the details of HP 15-fd0208TU Core i5 13th Gen 15.6" FHD Laptop?</w:t>
      </w:r>
    </w:p>
    <w:p>
      <w:r>
        <w:t>Answer: HP 15-fd0208TU Core i5 13th Gen 15.6" FHD Laptop has - Processor type: Intel Core i5-13420H (12M Cache, 3.4 GHz up to 4.6 GHz); RAM: 8GB DDR4 ; Storage:  512GB SSD; Display: 15.6" FHD (1920 x 1080); Features: Backlit Keyboard, Fingerprint. It's price is 84,000 BDT.</w:t>
      </w:r>
    </w:p>
    <w:p>
      <w:r>
        <w:t>Question 1268: What is the price of HP 15-fd0208TU Core i5 13th Gen 15.6" FHD Laptop?</w:t>
      </w:r>
    </w:p>
    <w:p>
      <w:r>
        <w:t>Answer: It's price is 84,000 BDT.</w:t>
      </w:r>
    </w:p>
    <w:p>
      <w:r>
        <w:t>Question 1269: What are the features of HP 15-fd0208TU Core i5 13th Gen 15.6" FHD Laptop?</w:t>
      </w:r>
    </w:p>
    <w:p>
      <w:r>
        <w:t>Answer: HP 15-fd0208TU Core i5 13th Gen 15.6" FHD Laptop has - Processor type: Intel Core i5-13420H (12M Cache, 3.4 GHz up to 4.6 GHz); RAM: 8GB DDR4 ; Storage:  512GB SSD; Display: 15.6" FHD (1920 x 1080); Features: Backlit Keyboard, Fingerprint. It's price is 84,000 BDT.</w:t>
      </w:r>
    </w:p>
    <w:p>
      <w:r>
        <w:t>Question 1270: What are the details of HP 15-fd0210TU Core i5 13th Gen 15.6" FHD Laptop?</w:t>
      </w:r>
    </w:p>
    <w:p>
      <w:r>
        <w:t>Answer: HP 15-fd0210TU Core i5 13th Gen 15.6" FHD Laptop has - Processor type: Intel Core i5-13420H (12M Cache, 3.4 GHz up to 4.6 GHz); RAM: 8GB RAM ; Storage:  512GB SSD; Display: 15.6" FHD (1920 x 1080); Features: Backlit keyboard, Fingerprint, Type-C. It's price is 84,000 BDT.</w:t>
      </w:r>
    </w:p>
    <w:p>
      <w:r>
        <w:t>Question 1271: What is the price of HP 15-fd0210TU Core i5 13th Gen 15.6" FHD Laptop?</w:t>
      </w:r>
    </w:p>
    <w:p>
      <w:r>
        <w:t>Answer: It's price is 84,000 BDT.</w:t>
      </w:r>
    </w:p>
    <w:p>
      <w:r>
        <w:t>Question 1272: What are the features of HP 15-fd0210TU Core i5 13th Gen 15.6" FHD Laptop?</w:t>
      </w:r>
    </w:p>
    <w:p>
      <w:r>
        <w:t>Answer: HP 15-fd0210TU Core i5 13th Gen 15.6" FHD Laptop has - Processor type: Intel Core i5-13420H (12M Cache, 3.4 GHz up to 4.6 GHz); RAM: 8GB RAM ; Storage:  512GB SSD; Display: 15.6" FHD (1920 x 1080); Features: Backlit keyboard, Fingerprint, Type-C. It's price is 84,000 BDT.</w:t>
      </w:r>
    </w:p>
    <w:p>
      <w:r>
        <w:t>Question 1273: What are the details of Lenovo IdeaPad Slim 3i Core i5 12th Gen 15.6" FHD Laptop Abyss Blue?</w:t>
      </w:r>
    </w:p>
    <w:p>
      <w:r>
        <w:t>Answer: Lenovo IdeaPad Slim 3i Core i5 12th Gen 15.6" FHD Laptop Abyss Blue has - Processor type: Intel Core i5-1235U (10M Cache, up to 4.4 GHz); RAM: 8GB DDR4  ; Storage:  512GB SSD; Display: 15.6" FHD TN (1920 x 1080); Features: Backlit keyboard, Fingerprint , Type-C. It's price is 86,000 BDT.</w:t>
      </w:r>
    </w:p>
    <w:p>
      <w:r>
        <w:t>Question 1274: What is the price of Lenovo IdeaPad Slim 3i Core i5 12th Gen 15.6" FHD Laptop Abyss Blue?</w:t>
      </w:r>
    </w:p>
    <w:p>
      <w:r>
        <w:t>Answer: It's price is 86,000 BDT.</w:t>
      </w:r>
    </w:p>
    <w:p>
      <w:r>
        <w:t>Question 1275: What are the features of Lenovo IdeaPad Slim 3i Core i5 12th Gen 15.6" FHD Laptop Abyss Blue?</w:t>
      </w:r>
    </w:p>
    <w:p>
      <w:r>
        <w:t>Answer: Lenovo IdeaPad Slim 3i Core i5 12th Gen 15.6" FHD Laptop Abyss Blue has - Processor type: Intel Core i5-1235U (10M Cache, up to 4.4 GHz); RAM: 8GB DDR4  ; Storage:  512GB SSD; Display: 15.6" FHD TN (1920 x 1080); Features: Backlit keyboard, Fingerprint , Type-C. It's price is 86,000 BDT.</w:t>
      </w:r>
    </w:p>
    <w:p>
      <w:r>
        <w:t>Question 1276: What are the details of Samsung Galaxy Book Core i5 11th Gen 15.6" FHD Laptop?</w:t>
      </w:r>
    </w:p>
    <w:p>
      <w:r>
        <w:t>Answer: Samsung Galaxy Book Core i5 11th Gen 15.6" FHD Laptop has - Processor type: AMD Ryzen 7 7730U (8-core/16-thread, 16MB cache, up to 4.5 GHz); RAM: 8GB DDR4 ; Storage:  512GB SSD; Display: 15.6" FHD (1920 x 1080) LED; Features: Backlit Keyboard, Type-C. It's price is 86,000 BDT.</w:t>
      </w:r>
    </w:p>
    <w:p>
      <w:r>
        <w:t>Question 1277: What is the price of Samsung Galaxy Book Core i5 11th Gen 15.6" FHD Laptop?</w:t>
      </w:r>
    </w:p>
    <w:p>
      <w:r>
        <w:t>Answer: It's price is 86,000 BDT.</w:t>
      </w:r>
    </w:p>
    <w:p>
      <w:r>
        <w:t>Question 1278: What are the features of Samsung Galaxy Book Core i5 11th Gen 15.6" FHD Laptop?</w:t>
      </w:r>
    </w:p>
    <w:p>
      <w:r>
        <w:t>Answer: Samsung Galaxy Book Core i5 11th Gen 15.6" FHD Laptop has - Processor type: AMD Ryzen 7 7730U (8-core/16-thread, 16MB cache, up to 4.5 GHz); RAM: 8GB DDR4 ; Storage:  512GB SSD; Display: 15.6" FHD (1920 x 1080) LED; Features: Backlit Keyboard, Type-C. It's price is 86,000 BDT.</w:t>
      </w:r>
    </w:p>
    <w:p>
      <w:r>
        <w:t>Question 1279: What are the details of Lenovo IdeaPad Slim 3i 15IRH8 Core i5 13th Gen 15.6" FHD Laptop?</w:t>
      </w:r>
    </w:p>
    <w:p>
      <w:r>
        <w:t>Answer: Lenovo IdeaPad Slim 3i 15IRH8 Core i5 13th Gen 15.6" FHD Laptop has - Processor type: Intel Core i7-1165G7 (12M Cache, 2.80 GHz up to 4.70 GHz, with IPU); RAM: 16GB 3200MHz ; Storage:  512GB SSD ; Display: 15.6" FHD (1920 x 1080); Features: Backlit keyboard, Fingerprint, Type-C. It's price is 87,000 BDT.</w:t>
      </w:r>
    </w:p>
    <w:p>
      <w:r>
        <w:t>Question 1280: What is the price of Lenovo IdeaPad Slim 3i 15IRH8 Core i5 13th Gen 15.6" FHD Laptop?</w:t>
      </w:r>
    </w:p>
    <w:p>
      <w:r>
        <w:t>Answer: It's price is 87,000 BDT.</w:t>
      </w:r>
    </w:p>
    <w:p>
      <w:r>
        <w:t>Question 1281: What are the features of Lenovo IdeaPad Slim 3i 15IRH8 Core i5 13th Gen 15.6" FHD Laptop?</w:t>
      </w:r>
    </w:p>
    <w:p>
      <w:r>
        <w:t>Answer: Lenovo IdeaPad Slim 3i 15IRH8 Core i5 13th Gen 15.6" FHD Laptop has - Processor type: Intel Core i7-1165G7 (12M Cache, 2.80 GHz up to 4.70 GHz, with IPU); RAM: 16GB 3200MHz ; Storage:  512GB SSD ; Display: 15.6" FHD (1920 x 1080); Features: Backlit keyboard, Fingerprint, Type-C. It's price is 87,000 BDT.</w:t>
      </w:r>
    </w:p>
    <w:p>
      <w:r>
        <w:t>Question 1282: What are the details of Lenovo IdeaPad Slim 3i 14IRH8 Core i5 13th Gen 14" FHD Laptop?</w:t>
      </w:r>
    </w:p>
    <w:p>
      <w:r>
        <w:t>Answer: Lenovo IdeaPad Slim 3i 14IRH8 Core i5 13th Gen 14" FHD Laptop has - Processor type: Intel Core i5-1135G7 (8M Cache, 2.40 GHz up to 4.20 GHz); RAM: 4GB 3200MHZ  ; Storage:  512GB SSD; Display: 14" FHD (1920 x 1080); Features: Backlit Chiclet Keyboard, Type-C. It's price is 87,000 BDT.</w:t>
      </w:r>
    </w:p>
    <w:p>
      <w:r>
        <w:t>Question 1283: What is the price of Lenovo IdeaPad Slim 3i 14IRH8 Core i5 13th Gen 14" FHD Laptop?</w:t>
      </w:r>
    </w:p>
    <w:p>
      <w:r>
        <w:t>Answer: It's price is 87,000 BDT.</w:t>
      </w:r>
    </w:p>
    <w:p>
      <w:r>
        <w:t>Question 1284: What are the features of Lenovo IdeaPad Slim 3i 14IRH8 Core i5 13th Gen 14" FHD Laptop?</w:t>
      </w:r>
    </w:p>
    <w:p>
      <w:r>
        <w:t>Answer: Lenovo IdeaPad Slim 3i 14IRH8 Core i5 13th Gen 14" FHD Laptop has - Processor type: Intel Core i5-1135G7 (8M Cache, 2.40 GHz up to 4.20 GHz); RAM: 4GB 3200MHZ  ; Storage:  512GB SSD; Display: 14" FHD (1920 x 1080); Features: Backlit Chiclet Keyboard, Type-C. It's price is 87,000 BDT.</w:t>
      </w:r>
    </w:p>
    <w:p>
      <w:r>
        <w:t>Question 1285: What are the details of Lenovo IdeaPad Slim 3i 15IRH8 Core i5 13th Gen 15.6" FHD Laptop With Windows 11?</w:t>
      </w:r>
    </w:p>
    <w:p>
      <w:r>
        <w:t>Answer: Lenovo IdeaPad Slim 3i 15IRH8 Core i5 13th Gen 15.6" FHD Laptop With Windows 11 has - Processor type: Intel Core i7-1165G7 (12M Cache, 2.80 GHz up to 4.70 GHz, with IPU); RAM: 8GB DDR4  ; Storage:  512GB SSD; Display: 15.6" FHD (1920 x 1080); Features: Backlit Keyboard, Fingerprint, Type-C. It's price is 87,000 BDT.</w:t>
      </w:r>
    </w:p>
    <w:p>
      <w:r>
        <w:t>Question 1286: What is the price of Lenovo IdeaPad Slim 3i 15IRH8 Core i5 13th Gen 15.6" FHD Laptop With Windows 11?</w:t>
      </w:r>
    </w:p>
    <w:p>
      <w:r>
        <w:t>Answer: It's price is 87,000 BDT.</w:t>
      </w:r>
    </w:p>
    <w:p>
      <w:r>
        <w:t>Question 1287: What are the features of Lenovo IdeaPad Slim 3i 15IRH8 Core i5 13th Gen 15.6" FHD Laptop With Windows 11?</w:t>
      </w:r>
    </w:p>
    <w:p>
      <w:r>
        <w:t>Answer: Lenovo IdeaPad Slim 3i 15IRH8 Core i5 13th Gen 15.6" FHD Laptop With Windows 11 has - Processor type: Intel Core i7-1165G7 (12M Cache, 2.80 GHz up to 4.70 GHz, with IPU); RAM: 8GB DDR4  ; Storage:  512GB SSD; Display: 15.6" FHD (1920 x 1080); Features: Backlit Keyboard, Fingerprint, Type-C. It's price is 87,000 BDT.</w:t>
      </w:r>
    </w:p>
    <w:p>
      <w:r>
        <w:t>Question 1288: What are the details of ASUS VivoBook 16 X1605ZA Core i5 12th Gen 16" WUXGA Laptop?</w:t>
      </w:r>
    </w:p>
    <w:p>
      <w:r>
        <w:t>Answer: ASUS VivoBook 16 X1605ZA Core i5 12th Gen 16" WUXGA Laptop has - Processor type: Intel Core i7-1165G7 (12M Cache, 2.80 GHz up to 4.70 GHz, with IPU); RAM: 16GB DDR4 3200MHz RAM ; Storage:  512GB NVMe PCIe Gen3x4 SSD ; Display: 16-inch,  WUXGA (1920 x 1200) IPS; Features: Backlight Keyboard, Type-C. It's price is 87,500 BDT.</w:t>
      </w:r>
    </w:p>
    <w:p>
      <w:r>
        <w:t>Question 1289: What is the price of ASUS VivoBook 16 X1605ZA Core i5 12th Gen 16" WUXGA Laptop?</w:t>
      </w:r>
    </w:p>
    <w:p>
      <w:r>
        <w:t>Answer: It's price is 87,500 BDT.</w:t>
      </w:r>
    </w:p>
    <w:p>
      <w:r>
        <w:t>Question 1290: What are the features of ASUS VivoBook 16 X1605ZA Core i5 12th Gen 16" WUXGA Laptop?</w:t>
      </w:r>
    </w:p>
    <w:p>
      <w:r>
        <w:t>Answer: ASUS VivoBook 16 X1605ZA Core i5 12th Gen 16" WUXGA Laptop has - Processor type: Intel Core i7-1165G7 (12M Cache, 2.80 GHz up to 4.70 GHz, with IPU); RAM: 16GB DDR4 3200MHz RAM ; Storage:  512GB NVMe PCIe Gen3x4 SSD ; Display: 16-inch,  WUXGA (1920 x 1200) IPS; Features: Backlight Keyboard, Type-C. It's price is 87,500 BDT.</w:t>
      </w:r>
    </w:p>
    <w:p>
      <w:r>
        <w:t>Question 1291: What are the details of Lenovo IP Slim 3 15ABR8 Ryzen 7 15.6" FHD Laptop?</w:t>
      </w:r>
    </w:p>
    <w:p>
      <w:r>
        <w:t>Answer: Lenovo IP Slim 3 15ABR8 Ryzen 7 15.6" FHD Laptop has - Processor type: AMD Ryzen 5 7530U (2.0GHz up to 4.5GHz); RAM: 16GB DDR4 ; Storage:  512GB SSD; Display: 15.6" FHD (1920x1080); Features: Backlit Keyboard, Fingerprint , Type-C. It's price is 83,000 BDT.</w:t>
      </w:r>
    </w:p>
    <w:p>
      <w:r>
        <w:t>Question 1292: What is the price of Lenovo IP Slim 3 15ABR8 Ryzen 7 15.6" FHD Laptop?</w:t>
      </w:r>
    </w:p>
    <w:p>
      <w:r>
        <w:t>Answer: It's price is 83,000 BDT.</w:t>
      </w:r>
    </w:p>
    <w:p>
      <w:r>
        <w:t>Question 1293: What are the features of Lenovo IP Slim 3 15ABR8 Ryzen 7 15.6" FHD Laptop?</w:t>
      </w:r>
    </w:p>
    <w:p>
      <w:r>
        <w:t>Answer: Lenovo IP Slim 3 15ABR8 Ryzen 7 15.6" FHD Laptop has - Processor type: AMD Ryzen 5 7530U (2.0GHz up to 4.5GHz); RAM: 16GB DDR4 ; Storage:  512GB SSD; Display: 15.6" FHD (1920x1080); Features: Backlit Keyboard, Fingerprint , Type-C. It's price is 83,000 BDT.</w:t>
      </w:r>
    </w:p>
    <w:p>
      <w:r>
        <w:t>Question 1294: What are the details of Lenovo IdeaPad Slim 3i Core i7 11th Gen 15.6" FHD Laptop?</w:t>
      </w:r>
    </w:p>
    <w:p>
      <w:r>
        <w:t>Answer: Lenovo IdeaPad Slim 3i Core i7 11th Gen 15.6" FHD Laptop has - Processor type: Intel Core i7-1165G7 (12M Cache, 2.80 GHz up to 4.70 GHz, with IPU); RAM: 8GB DDR4 ; Storage:  512GB SSD; Display: 15.6" FHD (1920 x 1080); Features: Backlit Keyboard, Fingerprint, Type-C. It's price is 88,000 BDT.</w:t>
      </w:r>
    </w:p>
    <w:p>
      <w:r>
        <w:t>Question 1295: What is the price of Lenovo IdeaPad Slim 3i Core i7 11th Gen 15.6" FHD Laptop?</w:t>
      </w:r>
    </w:p>
    <w:p>
      <w:r>
        <w:t>Answer: It's price is 88,000 BDT.</w:t>
      </w:r>
    </w:p>
    <w:p>
      <w:r>
        <w:t>Question 1296: What are the features of Lenovo IdeaPad Slim 3i Core i7 11th Gen 15.6" FHD Laptop?</w:t>
      </w:r>
    </w:p>
    <w:p>
      <w:r>
        <w:t>Answer: Lenovo IdeaPad Slim 3i Core i7 11th Gen 15.6" FHD Laptop has - Processor type: Intel Core i7-1165G7 (12M Cache, 2.80 GHz up to 4.70 GHz, with IPU); RAM: 8GB DDR4 ; Storage:  512GB SSD; Display: 15.6" FHD (1920 x 1080); Features: Backlit Keyboard, Fingerprint, Type-C. It's price is 88,000 BDT.</w:t>
      </w:r>
    </w:p>
    <w:p>
      <w:r>
        <w:t>Question 1297: What are the details of Asus Vivobook S15 S513EA Core i5 11th Gen 15.6" OLED FHD Laptop?</w:t>
      </w:r>
    </w:p>
    <w:p>
      <w:r>
        <w:t>Answer: Asus Vivobook S15 S513EA Core i5 11th Gen 15.6" OLED FHD Laptop has - Processor type: Intel Core i5-1235U (12M Cache, 3.30 GHz, up to 4.40 GHz); RAM: 8GB  3200Mhz ; Storage:  512GB SSD; Display: 15.6" OLED FHD; Features: Backlight Keyboard, Type-C. It's price is 89,000 BDT.</w:t>
      </w:r>
    </w:p>
    <w:p>
      <w:r>
        <w:t>Question 1298: What is the price of Asus Vivobook S15 S513EA Core i5 11th Gen 15.6" OLED FHD Laptop?</w:t>
      </w:r>
    </w:p>
    <w:p>
      <w:r>
        <w:t>Answer: It's price is 89,000 BDT.</w:t>
      </w:r>
    </w:p>
    <w:p>
      <w:r>
        <w:t>Question 1299: What are the features of Asus Vivobook S15 S513EA Core i5 11th Gen 15.6" OLED FHD Laptop?</w:t>
      </w:r>
    </w:p>
    <w:p>
      <w:r>
        <w:t>Answer: Asus Vivobook S15 S513EA Core i5 11th Gen 15.6" OLED FHD Laptop has - Processor type: Intel Core i5-1235U (12M Cache, 3.30 GHz, up to 4.40 GHz); RAM: 8GB  3200Mhz ; Storage:  512GB SSD; Display: 15.6" OLED FHD; Features: Backlight Keyboard, Type-C. It's price is 89,000 BDT.</w:t>
      </w:r>
    </w:p>
    <w:p>
      <w:r>
        <w:t>Question 1300: What are the details of Lenovo IdeaPad Slim 3i Core i7 11th Gen 15.6" FHD Laptop with Fingerprint?</w:t>
      </w:r>
    </w:p>
    <w:p>
      <w:r>
        <w:t>Answer: Lenovo IdeaPad Slim 3i Core i7 11th Gen 15.6" FHD Laptop with Fingerprint has - Processor type: Intel Core i5-1335U (1.3 GHz Up to 4.6 GHz); RAM: 8GB DDR4 ; Storage:  512 GB SSD; Display: 15.6" FHD (1920 x 1080); Features: Backlit Keyboard, Type-C, Privacy Shutter, Wi-Fi 6E. It's price is 89,000 BDT.</w:t>
      </w:r>
    </w:p>
    <w:p>
      <w:r>
        <w:t>Question 1301: What is the price of Lenovo IdeaPad Slim 3i Core i7 11th Gen 15.6" FHD Laptop with Fingerprint?</w:t>
      </w:r>
    </w:p>
    <w:p>
      <w:r>
        <w:t>Answer: It's price is 89,000 BDT.</w:t>
      </w:r>
    </w:p>
    <w:p>
      <w:r>
        <w:t>Question 1302: What are the features of Lenovo IdeaPad Slim 3i Core i7 11th Gen 15.6" FHD Laptop with Fingerprint?</w:t>
      </w:r>
    </w:p>
    <w:p>
      <w:r>
        <w:t>Answer: Lenovo IdeaPad Slim 3i Core i7 11th Gen 15.6" FHD Laptop with Fingerprint has - Processor type: Intel Core i5-1335U (1.3 GHz Up to 4.6 GHz); RAM: 8GB DDR4 ; Storage:  512 GB SSD; Display: 15.6" FHD (1920 x 1080); Features: Backlit Keyboard, Type-C, Privacy Shutter, Wi-Fi 6E. It's price is 89,000 BDT.</w:t>
      </w:r>
    </w:p>
    <w:p>
      <w:r>
        <w:t>Question 1303: What are the details of Lenovo IdeaPad Slim 3i Core i7 11th Gen 14" FHD Laptop?</w:t>
      </w:r>
    </w:p>
    <w:p>
      <w:r>
        <w:t>Answer: Lenovo IdeaPad Slim 3i Core i7 11th Gen 14" FHD Laptop has - Processor type: Intel Core i7-1255U (12M Cache, 3.50 GHz, up to 4.70 GHz); RAM: 8GB ; Storage:  512GB SSD; Display: 14" FHD (1920 x 1080); Features: Backlit Keyboard, Type-C. It's price is 89,000 BDT.</w:t>
      </w:r>
    </w:p>
    <w:p>
      <w:r>
        <w:t>Question 1304: What is the price of Lenovo IdeaPad Slim 3i Core i7 11th Gen 14" FHD Laptop?</w:t>
      </w:r>
    </w:p>
    <w:p>
      <w:r>
        <w:t>Answer: It's price is 89,000 BDT.</w:t>
      </w:r>
    </w:p>
    <w:p>
      <w:r>
        <w:t>Question 1305: What are the features of Lenovo IdeaPad Slim 3i Core i7 11th Gen 14" FHD Laptop?</w:t>
      </w:r>
    </w:p>
    <w:p>
      <w:r>
        <w:t>Answer: Lenovo IdeaPad Slim 3i Core i7 11th Gen 14" FHD Laptop has - Processor type: Intel Core i7-1255U (12M Cache, 3.50 GHz, up to 4.70 GHz); RAM: 8GB ; Storage:  512GB SSD; Display: 14" FHD (1920 x 1080); Features: Backlit Keyboard, Type-C. It's price is 89,000 BDT.</w:t>
      </w:r>
    </w:p>
    <w:p>
      <w:r>
        <w:t>Question 1306: What are the details of ASUS Vivobook 15 OLED M1505YA AMD Ryzen 5 15.6" FHD Laptop?</w:t>
      </w:r>
    </w:p>
    <w:p>
      <w:r>
        <w:t>Answer: ASUS Vivobook 15 OLED M1505YA AMD Ryzen 5 15.6" FHD Laptop has - Processor type: AMD Ryzen 5 5500U (8M Cache, 2.1GHz up to 4.0GHz, 6 cores); RAM: 16GB DDR4 3200MHz ; Storage:  512GB SSD; Display: 15.6-inch, FHD (1920 x 1080) OLED; Features: Fingerprint, Type-C. It's price is 89,000 BDT.</w:t>
      </w:r>
    </w:p>
    <w:p>
      <w:r>
        <w:t>Question 1307: What is the price of ASUS Vivobook 15 OLED M1505YA AMD Ryzen 5 15.6" FHD Laptop?</w:t>
      </w:r>
    </w:p>
    <w:p>
      <w:r>
        <w:t>Answer: It's price is 89,000 BDT.</w:t>
      </w:r>
    </w:p>
    <w:p>
      <w:r>
        <w:t>Question 1308: What are the features of ASUS Vivobook 15 OLED M1505YA AMD Ryzen 5 15.6" FHD Laptop?</w:t>
      </w:r>
    </w:p>
    <w:p>
      <w:r>
        <w:t>Answer: ASUS Vivobook 15 OLED M1505YA AMD Ryzen 5 15.6" FHD Laptop has - Processor type: AMD Ryzen 5 5500U (8M Cache, 2.1GHz up to 4.0GHz, 6 cores); RAM: 16GB DDR4 3200MHz ; Storage:  512GB SSD; Display: 15.6-inch, FHD (1920 x 1080) OLED; Features: Fingerprint, Type-C. It's price is 89,000 BDT.</w:t>
      </w:r>
    </w:p>
    <w:p>
      <w:r>
        <w:t>Question 1309: What are the details of Lenovo IdeaPad Slim 3i Core i7 11th Gen 15.6" FHD Laptop Abyss Blue?</w:t>
      </w:r>
    </w:p>
    <w:p>
      <w:r>
        <w:t>Answer: Lenovo IdeaPad Slim 3i Core i7 11th Gen 15.6" FHD Laptop Abyss Blue has - Processor type: Intel Core i5-12450H 12th Gen; RAM: 8 GB DDR4 3200MHz ; Storage:  512GB PCIe SSD; Display: 15.6" FHD (1920 x 1080); Features: Backlit Keyboard, Fingerprint, Type-C. It's price is 89,000 BDT.</w:t>
      </w:r>
    </w:p>
    <w:p>
      <w:r>
        <w:t>Question 1310: What is the price of Lenovo IdeaPad Slim 3i Core i7 11th Gen 15.6" FHD Laptop Abyss Blue?</w:t>
      </w:r>
    </w:p>
    <w:p>
      <w:r>
        <w:t>Answer: It's price is 89,000 BDT.</w:t>
      </w:r>
    </w:p>
    <w:p>
      <w:r>
        <w:t>Question 1311: What are the features of Lenovo IdeaPad Slim 3i Core i7 11th Gen 15.6" FHD Laptop Abyss Blue?</w:t>
      </w:r>
    </w:p>
    <w:p>
      <w:r>
        <w:t>Answer: Lenovo IdeaPad Slim 3i Core i7 11th Gen 15.6" FHD Laptop Abyss Blue has - Processor type: Intel Core i5-12450H 12th Gen; RAM: 8 GB DDR4 3200MHz ; Storage:  512GB PCIe SSD; Display: 15.6" FHD (1920 x 1080); Features: Backlit Keyboard, Fingerprint, Type-C. It's price is 89,000 BDT.</w:t>
      </w:r>
    </w:p>
    <w:p>
      <w:r>
        <w:t>Question 1312: What are the details of ASUS VivoBook 15X K3504ZA Core i5 12th Gen 15.6" Laptop?</w:t>
      </w:r>
    </w:p>
    <w:p>
      <w:r>
        <w:t>Answer: ASUS VivoBook 15X K3504ZA Core i5 12th Gen 15.6" Laptop has - Processor type: Intel Core i5-1335U (12M Cache, 3.40 GHz, up to 4.60 GHz); RAM: 8GB DDR4 ; Storage:  512GB SSD; Display: 15.6" FHD (1920x1080) ; Features: Backlit Keyboard, Type-C. It's price is 89,000 BDT.</w:t>
      </w:r>
    </w:p>
    <w:p>
      <w:r>
        <w:t>Question 1313: What is the price of ASUS VivoBook 15X K3504ZA Core i5 12th Gen 15.6" Laptop?</w:t>
      </w:r>
    </w:p>
    <w:p>
      <w:r>
        <w:t>Answer: It's price is 89,000 BDT.</w:t>
      </w:r>
    </w:p>
    <w:p>
      <w:r>
        <w:t>Question 1314: What are the features of ASUS VivoBook 15X K3504ZA Core i5 12th Gen 15.6" Laptop?</w:t>
      </w:r>
    </w:p>
    <w:p>
      <w:r>
        <w:t>Answer: ASUS VivoBook 15X K3504ZA Core i5 12th Gen 15.6" Laptop has - Processor type: Intel Core i5-1335U (12M Cache, 3.40 GHz, up to 4.60 GHz); RAM: 8GB DDR4 ; Storage:  512GB SSD; Display: 15.6" FHD (1920x1080) ; Features: Backlit Keyboard, Type-C. It's price is 89,000 BDT.</w:t>
      </w:r>
    </w:p>
    <w:p>
      <w:r>
        <w:t>Question 1315: What are the details of ASUS Vivobook 15 X1504VA-NJ261W Core i5 13th Gen 15.6" FHD Laptop?</w:t>
      </w:r>
    </w:p>
    <w:p>
      <w:r>
        <w:t>Answer: ASUS Vivobook 15 X1504VA-NJ261W Core i5 13th Gen 15.6" FHD Laptop has - Processor type: Intel Core i5-1235U (12M Cache, 3.30 GHz, up to 4.40 GHz); RAM: 8GB DDR4 3200MHz ; Storage:  512GB NVMe PCIe SSD; Display: 15.6" FHD (1920 x 1080); Features: Backlit Keyboard, Type-C. It's price is 89,500 BDT.</w:t>
      </w:r>
    </w:p>
    <w:p>
      <w:r>
        <w:t>Question 1316: What is the price of ASUS Vivobook 15 X1504VA-NJ261W Core i5 13th Gen 15.6" FHD Laptop?</w:t>
      </w:r>
    </w:p>
    <w:p>
      <w:r>
        <w:t>Answer: It's price is 89,500 BDT.</w:t>
      </w:r>
    </w:p>
    <w:p>
      <w:r>
        <w:t>Question 1317: What are the features of ASUS Vivobook 15 X1504VA-NJ261W Core i5 13th Gen 15.6" FHD Laptop?</w:t>
      </w:r>
    </w:p>
    <w:p>
      <w:r>
        <w:t>Answer: ASUS Vivobook 15 X1504VA-NJ261W Core i5 13th Gen 15.6" FHD Laptop has - Processor type: Intel Core i5-1235U (12M Cache, 3.30 GHz, up to 4.40 GHz); RAM: 8GB DDR4 3200MHz ; Storage:  512GB NVMe PCIe SSD; Display: 15.6" FHD (1920 x 1080); Features: Backlit Keyboard, Type-C. It's price is 89,500 BDT.</w:t>
      </w:r>
    </w:p>
    <w:p>
      <w:r>
        <w:t>Question 1318: What are the details of MSI Modern 15 B12M Core i7 12th Gen 16GB RAM 15.6" FHD Laptop?</w:t>
      </w:r>
    </w:p>
    <w:p>
      <w:r>
        <w:t>Answer: MSI Modern 15 B12M Core i7 12th Gen 16GB RAM 15.6" FHD Laptop has - Processor type: Intel Core i5-1240P Processor (12M Cache, up to 4.40 GHz); RAM: 8GB DDR4 (ON BOARD) ; Storage:  512GB M.2 SSD; Display: 15.6" FHD (1920x1080) ; Features: Type-C, Fingerprint, Backlit Keyboard, Wi-Fi 6E. It's price is 89,900 BDT.</w:t>
      </w:r>
    </w:p>
    <w:p>
      <w:r>
        <w:t>Question 1319: What is the price of MSI Modern 15 B12M Core i7 12th Gen 16GB RAM 15.6" FHD Laptop?</w:t>
      </w:r>
    </w:p>
    <w:p>
      <w:r>
        <w:t>Answer: It's price is 89,900 BDT.</w:t>
      </w:r>
    </w:p>
    <w:p>
      <w:r>
        <w:t>Question 1320: What are the features of MSI Modern 15 B12M Core i7 12th Gen 16GB RAM 15.6" FHD Laptop?</w:t>
      </w:r>
    </w:p>
    <w:p>
      <w:r>
        <w:t>Answer: MSI Modern 15 B12M Core i7 12th Gen 16GB RAM 15.6" FHD Laptop has - Processor type: Intel Core i5-1240P Processor (12M Cache, up to 4.40 GHz); RAM: 8GB DDR4 (ON BOARD) ; Storage:  512GB M.2 SSD; Display: 15.6" FHD (1920x1080) ; Features: Type-C, Fingerprint, Backlit Keyboard, Wi-Fi 6E. It's price is 89,900 BDT.</w:t>
      </w:r>
    </w:p>
    <w:p>
      <w:r>
        <w:t>Question 1321: What are the details of Asus VivoBook Flip 14 TM420UA Ryzen 5 14" FHD Touch Laptop?</w:t>
      </w:r>
    </w:p>
    <w:p>
      <w:r>
        <w:t>Answer: Asus VivoBook Flip 14 TM420UA Ryzen 5 14" FHD Touch Laptop has - Processor type: AMD Ryzen 5 5625U (16MB L3 Cache, 2.3GHz, up to 4.3GHz); RAM: 8GB DDR4 ; Storage:  512GB M.2 SSD; Display: 14" FHD (1920x1080) Touch; Features: Backlit keyboard, Stereo Speakers, Type-C. It's price is 89,900 BDT.</w:t>
      </w:r>
    </w:p>
    <w:p>
      <w:r>
        <w:t>Question 1322: What is the price of Asus VivoBook Flip 14 TM420UA Ryzen 5 14" FHD Touch Laptop?</w:t>
      </w:r>
    </w:p>
    <w:p>
      <w:r>
        <w:t>Answer: It's price is 89,900 BDT.</w:t>
      </w:r>
    </w:p>
    <w:p>
      <w:r>
        <w:t>Question 1323: What are the features of Asus VivoBook Flip 14 TM420UA Ryzen 5 14" FHD Touch Laptop?</w:t>
      </w:r>
    </w:p>
    <w:p>
      <w:r>
        <w:t>Answer: Asus VivoBook Flip 14 TM420UA Ryzen 5 14" FHD Touch Laptop has - Processor type: AMD Ryzen 5 5625U (16MB L3 Cache, 2.3GHz, up to 4.3GHz); RAM: 8GB DDR4 ; Storage:  512GB M.2 SSD; Display: 14" FHD (1920x1080) Touch; Features: Backlit keyboard, Stereo Speakers, Type-C. It's price is 89,900 BDT.</w:t>
      </w:r>
    </w:p>
    <w:p>
      <w:r>
        <w:t>Question 1324: What are the details of Acer Aspire 7 A715-76G-59U9 Core i5 12th Gen GTX 1650 4GB 15.6 Inch 144Hz FHD Gaming Laptop?</w:t>
      </w:r>
    </w:p>
    <w:p>
      <w:r>
        <w:t>Answer: Acer Aspire 7 A715-76G-59U9 Core i5 12th Gen GTX 1650 4GB 15.6 Inch 144Hz FHD Gaming Laptop has - Processor type: Intel Core i5-1235U (12M Cache, 1.30 GHz, up to 4.40 GHz); RAM: 8GB DDR4  ; Storage:  512GB SSD; Display: 15.6" FHD (1920x1080) ; Features: Backlight Keyboard, Type-C. It's price is 89,900 BDT.</w:t>
      </w:r>
    </w:p>
    <w:p>
      <w:r>
        <w:t>Question 1325: What is the price of Acer Aspire 7 A715-76G-59U9 Core i5 12th Gen GTX 1650 4GB 15.6 Inch 144Hz FHD Gaming Laptop?</w:t>
      </w:r>
    </w:p>
    <w:p>
      <w:r>
        <w:t>Answer: It's price is 89,900 BDT.</w:t>
      </w:r>
    </w:p>
    <w:p>
      <w:r>
        <w:t>Question 1326: What are the features of Acer Aspire 7 A715-76G-59U9 Core i5 12th Gen GTX 1650 4GB 15.6 Inch 144Hz FHD Gaming Laptop?</w:t>
      </w:r>
    </w:p>
    <w:p>
      <w:r>
        <w:t>Answer: Acer Aspire 7 A715-76G-59U9 Core i5 12th Gen GTX 1650 4GB 15.6 Inch 144Hz FHD Gaming Laptop has - Processor type: Intel Core i5-1235U (12M Cache, 1.30 GHz, up to 4.40 GHz); RAM: 8GB DDR4  ; Storage:  512GB SSD; Display: 15.6" FHD (1920x1080) ; Features: Backlight Keyboard, Type-C. It's price is 89,900 BDT.</w:t>
      </w:r>
    </w:p>
    <w:p>
      <w:r>
        <w:t>Question 1327: What are the details of MSI Modern 15 B13M Core i5 13th Gen 15.6" FHD Laptop?</w:t>
      </w:r>
    </w:p>
    <w:p>
      <w:r>
        <w:t>Answer: MSI Modern 15 B13M Core i5 13th Gen 15.6" FHD Laptop has - Processor type: AMD Ryzen 5 5500U (8M Cache, 2.1GHz up to 4.0GHz, 6 cores); RAM: 8GB DDR5 ; Storage:  512GB  SSD; Display: 15.6" FHD WV (1920x1080) LED; Features: Backlit Keyboard, Fingerprint , Type-C,. It's price is 91,500 BDT.</w:t>
      </w:r>
    </w:p>
    <w:p>
      <w:r>
        <w:t>Question 1328: What is the price of MSI Modern 15 B13M Core i5 13th Gen 15.6" FHD Laptop?</w:t>
      </w:r>
    </w:p>
    <w:p>
      <w:r>
        <w:t>Answer: It's price is 91,500 BDT.</w:t>
      </w:r>
    </w:p>
    <w:p>
      <w:r>
        <w:t>Question 1329: What are the features of MSI Modern 15 B13M Core i5 13th Gen 15.6" FHD Laptop?</w:t>
      </w:r>
    </w:p>
    <w:p>
      <w:r>
        <w:t>Answer: MSI Modern 15 B13M Core i5 13th Gen 15.6" FHD Laptop has - Processor type: AMD Ryzen 5 5500U (8M Cache, 2.1GHz up to 4.0GHz, 6 cores); RAM: 8GB DDR5 ; Storage:  512GB  SSD; Display: 15.6" FHD WV (1920x1080) LED; Features: Backlit Keyboard, Fingerprint , Type-C,. It's price is 91,500 BDT.</w:t>
      </w:r>
    </w:p>
    <w:p>
      <w:r>
        <w:t>Question 1330: What are the details of ASUS VivoBook 15X K3504ZA Core i5 12th Gen 15.6" FHD WV Laptop?</w:t>
      </w:r>
    </w:p>
    <w:p>
      <w:r>
        <w:t>Answer: ASUS VivoBook 15X K3504ZA Core i5 12th Gen 15.6" FHD WV Laptop has - Processor type: Intel Core i7-1255U (12M Cache, 3.50 GHz, up to 4.70 GHz); RAM: 8GB DDR4 ; Storage:  512GB SSD; Display: 15.6" FHD (1920x1080); Features: Backlit Keyboard, Fingerprint, Type-C. It's price is 91,500 BDT.</w:t>
      </w:r>
    </w:p>
    <w:p>
      <w:r>
        <w:t>Question 1331: What is the price of ASUS VivoBook 15X K3504ZA Core i5 12th Gen 15.6" FHD WV Laptop?</w:t>
      </w:r>
    </w:p>
    <w:p>
      <w:r>
        <w:t>Answer: It's price is 91,500 BDT.</w:t>
      </w:r>
    </w:p>
    <w:p>
      <w:r>
        <w:t>Question 1332: What are the features of ASUS VivoBook 15X K3504ZA Core i5 12th Gen 15.6" FHD WV Laptop?</w:t>
      </w:r>
    </w:p>
    <w:p>
      <w:r>
        <w:t>Answer: ASUS VivoBook 15X K3504ZA Core i5 12th Gen 15.6" FHD WV Laptop has - Processor type: Intel Core i7-1255U (12M Cache, 3.50 GHz, up to 4.70 GHz); RAM: 8GB DDR4 ; Storage:  512GB SSD; Display: 15.6" FHD (1920x1080); Features: Backlit Keyboard, Fingerprint, Type-C. It's price is 91,500 BDT.</w:t>
      </w:r>
    </w:p>
    <w:p>
      <w:r>
        <w:t>Question 1333: What are the details of Acer Aspire 5 A515-57G-57LE Core i5 12th Gen RTX 2050 4GB Graphics 15.6" FHD Gaming Laptop?</w:t>
      </w:r>
    </w:p>
    <w:p>
      <w:r>
        <w:t>Answer: Acer Aspire 5 A515-57G-57LE Core i5 12th Gen RTX 2050 4GB Graphics 15.6" FHD Gaming Laptop has - Processor type: Intel Core i5-1335U (up to 4.6GHz, 12 MB L3 cache); RAM: 8GB DDR4 ; Storage:  512GB SSD; Display: 14" FHD (1920 x 1080); Features: HD Camera, USB Type-C / Thunderbolt 4 port. It's price is 91,500 BDT.</w:t>
      </w:r>
    </w:p>
    <w:p>
      <w:r>
        <w:t>Question 1334: What is the price of Acer Aspire 5 A515-57G-57LE Core i5 12th Gen RTX 2050 4GB Graphics 15.6" FHD Gaming Laptop?</w:t>
      </w:r>
    </w:p>
    <w:p>
      <w:r>
        <w:t>Answer: It's price is 91,500 BDT.</w:t>
      </w:r>
    </w:p>
    <w:p>
      <w:r>
        <w:t>Question 1335: What are the features of Acer Aspire 5 A515-57G-57LE Core i5 12th Gen RTX 2050 4GB Graphics 15.6" FHD Gaming Laptop?</w:t>
      </w:r>
    </w:p>
    <w:p>
      <w:r>
        <w:t>Answer: Acer Aspire 5 A515-57G-57LE Core i5 12th Gen RTX 2050 4GB Graphics 15.6" FHD Gaming Laptop has - Processor type: Intel Core i5-1335U (up to 4.6GHz, 12 MB L3 cache); RAM: 8GB DDR4 ; Storage:  512GB SSD; Display: 14" FHD (1920 x 1080); Features: HD Camera, USB Type-C / Thunderbolt 4 port. It's price is 91,500 BDT.</w:t>
      </w:r>
    </w:p>
    <w:p>
      <w:r>
        <w:t>Question 1336: What are the details of HP ProBook 455 G9 Ryzen 5 5625U 15.6" FHD Laptop?</w:t>
      </w:r>
    </w:p>
    <w:p>
      <w:r>
        <w:t>Answer: HP ProBook 455 G9 Ryzen 5 5625U 15.6" FHD Laptop has - Processor type: Intel Core i5-1335U 13th Gen; RAM: 16GB DDR4 ; Storage:  512GB SSD; Display: 14" FHD (1920x1080) Display; Features: Backlit Keyboard, Type-C. It's price is 85,000 BDT.</w:t>
      </w:r>
    </w:p>
    <w:p>
      <w:r>
        <w:t>Question 1337: What is the price of HP ProBook 455 G9 Ryzen 5 5625U 15.6" FHD Laptop?</w:t>
      </w:r>
    </w:p>
    <w:p>
      <w:r>
        <w:t>Answer: It's price is 85,000 BDT.</w:t>
      </w:r>
    </w:p>
    <w:p>
      <w:r>
        <w:t>Question 1338: What are the features of HP ProBook 455 G9 Ryzen 5 5625U 15.6" FHD Laptop?</w:t>
      </w:r>
    </w:p>
    <w:p>
      <w:r>
        <w:t>Answer: HP ProBook 455 G9 Ryzen 5 5625U 15.6" FHD Laptop has - Processor type: Intel Core i5-1335U 13th Gen; RAM: 16GB DDR4 ; Storage:  512GB SSD; Display: 14" FHD (1920x1080) Display; Features: Backlit Keyboard, Type-C. It's price is 85,000 BDT.</w:t>
      </w:r>
    </w:p>
    <w:p>
      <w:r>
        <w:t>Question 1339: What are the details of HP ProBook 440 G9 Core i5 12th Gen 14" FHD Laptop?</w:t>
      </w:r>
    </w:p>
    <w:p>
      <w:r>
        <w:t>Answer: HP ProBook 440 G9 Core i5 12th Gen 14" FHD Laptop has - Processor type: Intel Core i5-12450H (12M Cache, 3.30 GHz up to 4.40 GHz); RAM: 8GB 3200MHz ; Storage:  512GB SSD; Display: 14" FHD (1920 x 1080); Features: Backlit Keyboard, Fingerprint, Type-C. It's price is 93,000 BDT.</w:t>
      </w:r>
    </w:p>
    <w:p>
      <w:r>
        <w:t>Question 1340: What is the price of HP ProBook 440 G9 Core i5 12th Gen 14" FHD Laptop?</w:t>
      </w:r>
    </w:p>
    <w:p>
      <w:r>
        <w:t>Answer: It's price is 93,000 BDT.</w:t>
      </w:r>
    </w:p>
    <w:p>
      <w:r>
        <w:t>Question 1341: What are the features of HP ProBook 440 G9 Core i5 12th Gen 14" FHD Laptop?</w:t>
      </w:r>
    </w:p>
    <w:p>
      <w:r>
        <w:t>Answer: HP ProBook 440 G9 Core i5 12th Gen 14" FHD Laptop has - Processor type: Intel Core i5-12450H (12M Cache, 3.30 GHz up to 4.40 GHz); RAM: 8GB 3200MHz ; Storage:  512GB SSD; Display: 14" FHD (1920 x 1080); Features: Backlit Keyboard, Fingerprint, Type-C. It's price is 93,000 BDT.</w:t>
      </w:r>
    </w:p>
    <w:p>
      <w:r>
        <w:t>Question 1342: What are the details of ASUS ZenBook 14 UM425UA Ryzen 5 5500U 14" FHD Laptop?</w:t>
      </w:r>
    </w:p>
    <w:p>
      <w:r>
        <w:t>Answer: ASUS ZenBook 14 UM425UA Ryzen 5 5500U 14" FHD Laptop has - Processor type: Intel Core i5-1135G7 (8M Cache, 2.40 GHz up to 4.20 GHz); RAM: 8GB 3200MHz ; Storage:  512GB M.2 SSD; Display: 15.6" FHD (1920 x 1080) IPS; Features: Backlit Keyboard, Type-C. It's price is 93,500 BDT.</w:t>
      </w:r>
    </w:p>
    <w:p>
      <w:r>
        <w:t>Question 1343: What is the price of ASUS ZenBook 14 UM425UA Ryzen 5 5500U 14" FHD Laptop?</w:t>
      </w:r>
    </w:p>
    <w:p>
      <w:r>
        <w:t>Answer: It's price is 93,500 BDT.</w:t>
      </w:r>
    </w:p>
    <w:p>
      <w:r>
        <w:t>Question 1344: What are the features of ASUS ZenBook 14 UM425UA Ryzen 5 5500U 14" FHD Laptop?</w:t>
      </w:r>
    </w:p>
    <w:p>
      <w:r>
        <w:t>Answer: ASUS ZenBook 14 UM425UA Ryzen 5 5500U 14" FHD Laptop has - Processor type: Intel Core i5-1135G7 (8M Cache, 2.40 GHz up to 4.20 GHz); RAM: 8GB 3200MHz ; Storage:  512GB M.2 SSD; Display: 15.6" FHD (1920 x 1080) IPS; Features: Backlit Keyboard, Type-C. It's price is 93,500 BDT.</w:t>
      </w:r>
    </w:p>
    <w:p>
      <w:r>
        <w:t>Question 1345: What are the details of MSI Modern 14 C12MO Core i7 12th Gen 14" FHD Laptop?</w:t>
      </w:r>
    </w:p>
    <w:p>
      <w:r>
        <w:t>Answer: MSI Modern 14 C12MO Core i7 12th Gen 14" FHD Laptop has - Processor type: Intel Core i5-1135G7 (8M Cache, 2.40 GHz up to 4.20 GHz); RAM: 8GB DDR4  ; Storage:  512GB NVME SSD; Display: Features: Backlit Keyboard, Fingerprint, OLED Display; Features: Backlit Keyboard, Type-C. It's price is 91,500 BDT.</w:t>
      </w:r>
    </w:p>
    <w:p>
      <w:r>
        <w:t>Question 1346: What is the price of MSI Modern 14 C12MO Core i7 12th Gen 14" FHD Laptop?</w:t>
      </w:r>
    </w:p>
    <w:p>
      <w:r>
        <w:t>Answer: It's price is 91,500 BDT.</w:t>
      </w:r>
    </w:p>
    <w:p>
      <w:r>
        <w:t>Question 1347: What are the features of MSI Modern 14 C12MO Core i7 12th Gen 14" FHD Laptop?</w:t>
      </w:r>
    </w:p>
    <w:p>
      <w:r>
        <w:t>Answer: MSI Modern 14 C12MO Core i7 12th Gen 14" FHD Laptop has - Processor type: Intel Core i5-1135G7 (8M Cache, 2.40 GHz up to 4.20 GHz); RAM: 8GB DDR4  ; Storage:  512GB NVME SSD; Display: Features: Backlit Keyboard, Fingerprint, OLED Display; Features: Backlit Keyboard, Type-C. It's price is 91,500 BDT.</w:t>
      </w:r>
    </w:p>
    <w:p>
      <w:r>
        <w:t>Question 1348: What are the details of HP ProBook 450 G10 Core i5 13th Gen 15.6" FHD Laptop?</w:t>
      </w:r>
    </w:p>
    <w:p>
      <w:r>
        <w:t>Answer: HP ProBook 450 G10 Core i5 13th Gen 15.6" FHD Laptop has - Processor type: Intel Core i5-12450H 12th Gen; RAM: 16GB DDR4 ; Storage:  512GB SSD; Display: 14" FHD (1920 x 1080); Features: Backlit Keyboard, 360° Flip &amp; Touch Screen, Fingerprint, Type-C. It's price is 93,500 BDT.</w:t>
      </w:r>
    </w:p>
    <w:p>
      <w:r>
        <w:t>Question 1349: What is the price of HP ProBook 450 G10 Core i5 13th Gen 15.6" FHD Laptop?</w:t>
      </w:r>
    </w:p>
    <w:p>
      <w:r>
        <w:t>Answer: It's price is 93,500 BDT.</w:t>
      </w:r>
    </w:p>
    <w:p>
      <w:r>
        <w:t>Question 1350: What are the features of HP ProBook 450 G10 Core i5 13th Gen 15.6" FHD Laptop?</w:t>
      </w:r>
    </w:p>
    <w:p>
      <w:r>
        <w:t>Answer: HP ProBook 450 G10 Core i5 13th Gen 15.6" FHD Laptop has - Processor type: Intel Core i5-12450H 12th Gen; RAM: 16GB DDR4 ; Storage:  512GB SSD; Display: 14" FHD (1920 x 1080); Features: Backlit Keyboard, 360° Flip &amp; Touch Screen, Fingerprint, Type-C. It's price is 93,500 BDT.</w:t>
      </w:r>
    </w:p>
    <w:p>
      <w:r>
        <w:t>Question 1351: What are the details of Acer Aspire 5 5M-A515-58GM Core i5 13th Gen RTX 2050 4GB Graphics 15.6" FHD Gaming Laptop?</w:t>
      </w:r>
    </w:p>
    <w:p>
      <w:r>
        <w:t>Answer: Acer Aspire 5 5M-A515-58GM Core i5 13th Gen RTX 2050 4GB Graphics 15.6" FHD Gaming Laptop has - Processor type: Intel Core I7 13th Gen-1355U (10 Cores  + 12 Threads); RAM: 16GB DDR4 ; Storage:  512GB SSD; Display: 14" FHD (1920 x 1080); Features: Spill-resistant keyboard, Type-C. It's price is 94,000 BDT.</w:t>
      </w:r>
    </w:p>
    <w:p>
      <w:r>
        <w:t>Question 1352: What is the price of Acer Aspire 5 5M-A515-58GM Core i5 13th Gen RTX 2050 4GB Graphics 15.6" FHD Gaming Laptop?</w:t>
      </w:r>
    </w:p>
    <w:p>
      <w:r>
        <w:t>Answer: It's price is 94,000 BDT.</w:t>
      </w:r>
    </w:p>
    <w:p>
      <w:r>
        <w:t>Question 1353: What are the features of Acer Aspire 5 5M-A515-58GM Core i5 13th Gen RTX 2050 4GB Graphics 15.6" FHD Gaming Laptop?</w:t>
      </w:r>
    </w:p>
    <w:p>
      <w:r>
        <w:t>Answer: Acer Aspire 5 5M-A515-58GM Core i5 13th Gen RTX 2050 4GB Graphics 15.6" FHD Gaming Laptop has - Processor type: Intel Core I7 13th Gen-1355U (10 Cores  + 12 Threads); RAM: 16GB DDR4 ; Storage:  512GB SSD; Display: 14" FHD (1920 x 1080); Features: Spill-resistant keyboard, Type-C. It's price is 94,000 BDT.</w:t>
      </w:r>
    </w:p>
    <w:p>
      <w:r>
        <w:t>Question 1354: What are the details of MSI GF63 THIN 12UCX Core i5 12th Gen RTX 2050 4GB Graphics 15.6" FHD 144hz Gaming Laptop?</w:t>
      </w:r>
    </w:p>
    <w:p>
      <w:r>
        <w:t>Answer: MSI GF63 THIN 12UCX Core i5 12th Gen RTX 2050 4GB Graphics 15.6" FHD 144hz Gaming Laptop has - Processor type: Intel Core i5-1240P Processor (12M Cache, up to 4.40 GHz); RAM: 16GB DDR4 3200MHz RAM ; Storage:  512GB NVMe PCIe Gen3x4 SSD ; Display: 14" FHD (1920 x 1080) LED; Features: Stereo Speaker, Type-C, Backlit Keyboard. It's price is 94,500 BDT.</w:t>
      </w:r>
    </w:p>
    <w:p>
      <w:r>
        <w:t>Question 1355: What is the price of MSI GF63 THIN 12UCX Core i5 12th Gen RTX 2050 4GB Graphics 15.6" FHD 144hz Gaming Laptop?</w:t>
      </w:r>
    </w:p>
    <w:p>
      <w:r>
        <w:t>Answer: It's price is 94,500 BDT.</w:t>
      </w:r>
    </w:p>
    <w:p>
      <w:r>
        <w:t>Question 1356: What are the features of MSI GF63 THIN 12UCX Core i5 12th Gen RTX 2050 4GB Graphics 15.6" FHD 144hz Gaming Laptop?</w:t>
      </w:r>
    </w:p>
    <w:p>
      <w:r>
        <w:t>Answer: MSI GF63 THIN 12UCX Core i5 12th Gen RTX 2050 4GB Graphics 15.6" FHD 144hz Gaming Laptop has - Processor type: Intel Core i5-1240P Processor (12M Cache, up to 4.40 GHz); RAM: 16GB DDR4 3200MHz RAM ; Storage:  512GB NVMe PCIe Gen3x4 SSD ; Display: 14" FHD (1920 x 1080) LED; Features: Stereo Speaker, Type-C, Backlit Keyboard. It's price is 94,500 BDT.</w:t>
      </w:r>
    </w:p>
    <w:p>
      <w:r>
        <w:t>Question 1357: What are the details of Asus VivoBook 15 S513EQ Core i5 11th Gen 8GB RAM 15.6" OLED FHD Laptop?</w:t>
      </w:r>
    </w:p>
    <w:p>
      <w:r>
        <w:t>Answer: Asus VivoBook 15 S513EQ Core i5 11th Gen 8GB RAM 15.6" OLED FHD Laptop has - Processor type: AMD Ryzen 7 5700U(1.8GHz Up to 4.3GHz) ; RAM: 16GB LPDDR4x ; Storage:  512GB SSD; Display: 14" FHD (1920 x 1080); Features: Backlit Keyboard, Type-C, Privacy Shutter. It's price is 95,000 BDT.</w:t>
      </w:r>
    </w:p>
    <w:p>
      <w:r>
        <w:t>Question 1358: What is the price of Asus VivoBook 15 S513EQ Core i5 11th Gen 8GB RAM 15.6" OLED FHD Laptop?</w:t>
      </w:r>
    </w:p>
    <w:p>
      <w:r>
        <w:t>Answer: It's price is 95,000 BDT.</w:t>
      </w:r>
    </w:p>
    <w:p>
      <w:r>
        <w:t>Question 1359: What are the features of Asus VivoBook 15 S513EQ Core i5 11th Gen 8GB RAM 15.6" OLED FHD Laptop?</w:t>
      </w:r>
    </w:p>
    <w:p>
      <w:r>
        <w:t>Answer: Asus VivoBook 15 S513EQ Core i5 11th Gen 8GB RAM 15.6" OLED FHD Laptop has - Processor type: AMD Ryzen 7 5700U(1.8GHz Up to 4.3GHz) ; RAM: 16GB LPDDR4x ; Storage:  512GB SSD; Display: 14" FHD (1920 x 1080); Features: Backlit Keyboard, Type-C, Privacy Shutter. It's price is 95,000 BDT.</w:t>
      </w:r>
    </w:p>
    <w:p>
      <w:r>
        <w:t>Question 1360: What are the details of Asus VivoBook 15 K513EQ Core i5 11th Gen 15.6" OLED FHD Laptop?</w:t>
      </w:r>
    </w:p>
    <w:p>
      <w:r>
        <w:t>Answer: Asus VivoBook 15 K513EQ Core i5 11th Gen 15.6" OLED FHD Laptop has - Processor type: Intel Core i7-11800H (24M Cache, 2.30 GHz up to 4.60 GHz); RAM: 8GB DDR4 3200MHz ; Storage:  512GB NVMe PCIe SSD; Display: 14" WUXGA (1920x1200) IPS; Features: Backlit Keyboard, Fingerprint, Type-C. It's price is 95,000 BDT.</w:t>
      </w:r>
    </w:p>
    <w:p>
      <w:r>
        <w:t>Question 1361: What is the price of Asus VivoBook 15 K513EQ Core i5 11th Gen 15.6" OLED FHD Laptop?</w:t>
      </w:r>
    </w:p>
    <w:p>
      <w:r>
        <w:t>Answer: It's price is 95,000 BDT.</w:t>
      </w:r>
    </w:p>
    <w:p>
      <w:r>
        <w:t>Question 1362: What are the features of Asus VivoBook 15 K513EQ Core i5 11th Gen 15.6" OLED FHD Laptop?</w:t>
      </w:r>
    </w:p>
    <w:p>
      <w:r>
        <w:t>Answer: Asus VivoBook 15 K513EQ Core i5 11th Gen 15.6" OLED FHD Laptop has - Processor type: Intel Core i7-11800H (24M Cache, 2.30 GHz up to 4.60 GHz); RAM: 8GB DDR4 3200MHz ; Storage:  512GB NVMe PCIe SSD; Display: 14" WUXGA (1920x1200) IPS; Features: Backlit Keyboard, Fingerprint, Type-C. It's price is 95,000 BDT.</w:t>
      </w:r>
    </w:p>
    <w:p>
      <w:r>
        <w:t>Question 1363: What are the details of Acer Aspire 7 A715-76G Core i5 12th Gen RTX 3050 4GB Graphics IPS 144Hz 15.6" Gaming Laptop?</w:t>
      </w:r>
    </w:p>
    <w:p>
      <w:r>
        <w:t>Answer: Acer Aspire 7 A715-76G Core i5 12th Gen RTX 3050 4GB Graphics IPS 144Hz 15.6" Gaming Laptop has - Processor type: Intel Core i7-1165G7 (12M Cache, 2.80 GHz up to 4.70 GHz, with IPU); RAM: 8GB DDR4 3200MHz ; Storage:  512GB NVMe PCIe SSD; Display: 14" FHD (1920x1080) ; Features: Backlight Keyboard, Type-C. It's price is 95,900 BDT.</w:t>
      </w:r>
    </w:p>
    <w:p>
      <w:r>
        <w:t>Question 1364: What is the price of Acer Aspire 7 A715-76G Core i5 12th Gen RTX 3050 4GB Graphics IPS 144Hz 15.6" Gaming Laptop?</w:t>
      </w:r>
    </w:p>
    <w:p>
      <w:r>
        <w:t>Answer: It's price is 95,900 BDT.</w:t>
      </w:r>
    </w:p>
    <w:p>
      <w:r>
        <w:t>Question 1365: What are the features of Acer Aspire 7 A715-76G Core i5 12th Gen RTX 3050 4GB Graphics IPS 144Hz 15.6" Gaming Laptop?</w:t>
      </w:r>
    </w:p>
    <w:p>
      <w:r>
        <w:t>Answer: Acer Aspire 7 A715-76G Core i5 12th Gen RTX 3050 4GB Graphics IPS 144Hz 15.6" Gaming Laptop has - Processor type: Intel Core i7-1165G7 (12M Cache, 2.80 GHz up to 4.70 GHz, with IPU); RAM: 8GB DDR4 3200MHz ; Storage:  512GB NVMe PCIe SSD; Display: 14" FHD (1920x1080) ; Features: Backlight Keyboard, Type-C. It's price is 95,900 BDT.</w:t>
      </w:r>
    </w:p>
    <w:p>
      <w:r>
        <w:t>Question 1366: What are the details of Acer Aspire 5 A515-58GM-74CC core i7 13th Gen RTX 2050 4GB 15.6" FHD Gaming Laptop?</w:t>
      </w:r>
    </w:p>
    <w:p>
      <w:r>
        <w:t>Answer: Acer Aspire 5 A515-58GM-74CC core i7 13th Gen RTX 2050 4GB 15.6" FHD Gaming Laptop has - Processor type:  Intel Core i5-1135G7 (8M Cache, 2.40 GHz up to 4.20 GHz); RAM: 8GB DDR4 3200MHz ; Storage:  512GB NVMe PCIe SSD; Display: 14" WUXGA (1920x1200) IPS; Features: Backlit Keyboard, Touch, Type-C. It's price is 96,500 BDT.</w:t>
      </w:r>
    </w:p>
    <w:p>
      <w:r>
        <w:t>Question 1367: What is the price of Acer Aspire 5 A515-58GM-74CC core i7 13th Gen RTX 2050 4GB 15.6" FHD Gaming Laptop?</w:t>
      </w:r>
    </w:p>
    <w:p>
      <w:r>
        <w:t>Answer: It's price is 96,500 BDT.</w:t>
      </w:r>
    </w:p>
    <w:p>
      <w:r>
        <w:t>Question 1368: What are the features of Acer Aspire 5 A515-58GM-74CC core i7 13th Gen RTX 2050 4GB 15.6" FHD Gaming Laptop?</w:t>
      </w:r>
    </w:p>
    <w:p>
      <w:r>
        <w:t>Answer: Acer Aspire 5 A515-58GM-74CC core i7 13th Gen RTX 2050 4GB 15.6" FHD Gaming Laptop has - Processor type:  Intel Core i5-1135G7 (8M Cache, 2.40 GHz up to 4.20 GHz); RAM: 8GB DDR4 3200MHz ; Storage:  512GB NVMe PCIe SSD; Display: 14" WUXGA (1920x1200) IPS; Features: Backlit Keyboard, Touch, Type-C. It's price is 96,500 BDT.</w:t>
      </w:r>
    </w:p>
    <w:p>
      <w:r>
        <w:t>Question 1369: What are the details of Acer Aspire 5 AN515-57G-52HF Core i5 12th Gen RTX 2050 4GB Graphics 15.6" FHD Gaming Laptop?</w:t>
      </w:r>
    </w:p>
    <w:p>
      <w:r>
        <w:t>Answer: Acer Aspire 5 AN515-57G-52HF Core i5 12th Gen RTX 2050 4GB Graphics 15.6" FHD Gaming Laptop has - Processor type: Intel Core i7-1255U (12M Cache, 3.50 GHz, up to 4.70 GHz); RAM: 16GB DDR4 3200MHz RAM ; Storage:  512GB NVMe PCIe Gen3x4 SSD ; Display: 15.6" FHD (1920x1080) ; Features: Backlight Keyboard, Type-C. It's price is 96,900 BDT.</w:t>
      </w:r>
    </w:p>
    <w:p>
      <w:r>
        <w:t>Question 1370: What is the price of Acer Aspire 5 AN515-57G-52HF Core i5 12th Gen RTX 2050 4GB Graphics 15.6" FHD Gaming Laptop?</w:t>
      </w:r>
    </w:p>
    <w:p>
      <w:r>
        <w:t>Answer: It's price is 96,900 BDT.</w:t>
      </w:r>
    </w:p>
    <w:p>
      <w:r>
        <w:t>Question 1371: What are the features of Acer Aspire 5 AN515-57G-52HF Core i5 12th Gen RTX 2050 4GB Graphics 15.6" FHD Gaming Laptop?</w:t>
      </w:r>
    </w:p>
    <w:p>
      <w:r>
        <w:t>Answer: Acer Aspire 5 AN515-57G-52HF Core i5 12th Gen RTX 2050 4GB Graphics 15.6" FHD Gaming Laptop has - Processor type: Intel Core i7-1255U (12M Cache, 3.50 GHz, up to 4.70 GHz); RAM: 16GB DDR4 3200MHz RAM ; Storage:  512GB NVMe PCIe Gen3x4 SSD ; Display: 15.6" FHD (1920x1080) ; Features: Backlight Keyboard, Type-C. It's price is 96,900 BDT.</w:t>
      </w:r>
    </w:p>
    <w:p>
      <w:r>
        <w:t>Question 1372: What are the details of ASUS VivoBook Flip 14 TM420UA-EC046 Ryzen 7 5700U 14" FHD Touch Laptop?</w:t>
      </w:r>
    </w:p>
    <w:p>
      <w:r>
        <w:t>Answer: ASUS VivoBook Flip 14 TM420UA-EC046 Ryzen 7 5700U 14" FHD Touch Laptop has - Processor type: Intel Core i5-1335U (12M Cache, 3.40 GHz, up to 4.60 GHz); RAM: 8GB DDR4 3200MHz ; Storage:  1TB M.2 PCIe Gen4 SSD ; Display: 14” FHD+ (1920x1200), IPS-Level; Features: Backlight Keyboard, Type-C. It's price is 97,000 BDT.</w:t>
      </w:r>
    </w:p>
    <w:p>
      <w:r>
        <w:t>Question 1373: What is the price of ASUS VivoBook Flip 14 TM420UA-EC046 Ryzen 7 5700U 14" FHD Touch Laptop?</w:t>
      </w:r>
    </w:p>
    <w:p>
      <w:r>
        <w:t>Answer: It's price is 97,000 BDT.</w:t>
      </w:r>
    </w:p>
    <w:p>
      <w:r>
        <w:t>Question 1374: What are the features of ASUS VivoBook Flip 14 TM420UA-EC046 Ryzen 7 5700U 14" FHD Touch Laptop?</w:t>
      </w:r>
    </w:p>
    <w:p>
      <w:r>
        <w:t>Answer: ASUS VivoBook Flip 14 TM420UA-EC046 Ryzen 7 5700U 14" FHD Touch Laptop has - Processor type: Intel Core i5-1335U (12M Cache, 3.40 GHz, up to 4.60 GHz); RAM: 8GB DDR4 3200MHz ; Storage:  1TB M.2 PCIe Gen4 SSD ; Display: 14” FHD+ (1920x1200), IPS-Level; Features: Backlight Keyboard, Type-C. It's price is 97,000 BDT.</w:t>
      </w:r>
    </w:p>
    <w:p>
      <w:r>
        <w:t>Question 1375: What are the details of MSI GF63 THIN 11SC Core i7 11th Gen GTX 1650 Max Q 4GB Graphics 15.6" FHD 144hz Gaming Laptop?</w:t>
      </w:r>
    </w:p>
    <w:p>
      <w:r>
        <w:t>Answer: MSI GF63 THIN 11SC Core i7 11th Gen GTX 1650 Max Q 4GB Graphics 15.6" FHD 144hz Gaming Laptop has - Processor type: AMD Ryzen 5 7530U (2.0GHz up to 4.5GHz); RAM: 16GB DDR4 ; Storage:  512GB SSD; Display: 15.6" FHD (1920x1080) LED; Features: Backlight Keyboard, Type-C. It's price is 97,000 BDT.</w:t>
      </w:r>
    </w:p>
    <w:p>
      <w:r>
        <w:t>Question 1376: What is the price of MSI GF63 THIN 11SC Core i7 11th Gen GTX 1650 Max Q 4GB Graphics 15.6" FHD 144hz Gaming Laptop?</w:t>
      </w:r>
    </w:p>
    <w:p>
      <w:r>
        <w:t>Answer: It's price is 97,000 BDT.</w:t>
      </w:r>
    </w:p>
    <w:p>
      <w:r>
        <w:t>Question 1377: What are the features of MSI GF63 THIN 11SC Core i7 11th Gen GTX 1650 Max Q 4GB Graphics 15.6" FHD 144hz Gaming Laptop?</w:t>
      </w:r>
    </w:p>
    <w:p>
      <w:r>
        <w:t>Answer: MSI GF63 THIN 11SC Core i7 11th Gen GTX 1650 Max Q 4GB Graphics 15.6" FHD 144hz Gaming Laptop has - Processor type: AMD Ryzen 5 7530U (2.0GHz up to 4.5GHz); RAM: 16GB DDR4 ; Storage:  512GB SSD; Display: 15.6" FHD (1920x1080) LED; Features: Backlight Keyboard, Type-C. It's price is 97,000 BDT.</w:t>
      </w:r>
    </w:p>
    <w:p>
      <w:r>
        <w:t>Question 1378: What are the details of Walton Tamarind MX711G Core i7 11th Gen 14" FHD Laptop?</w:t>
      </w:r>
    </w:p>
    <w:p>
      <w:r>
        <w:t>Answer: Walton Tamarind MX711G Core i7 11th Gen 14" FHD Laptop has - Processor type: Intel Core i5-1135G7 (8M Cache, 2.40 GHz up to 4.20 GHz); RAM: 16GB DDR4 ; Storage:  512GB SSD; Display: 15.6" FHD WV (1920x1080) LED; Features: Backlight Keyboard, Type-C. It's price is 97,500 BDT.</w:t>
      </w:r>
    </w:p>
    <w:p>
      <w:r>
        <w:t>Question 1379: What is the price of Walton Tamarind MX711G Core i7 11th Gen 14" FHD Laptop?</w:t>
      </w:r>
    </w:p>
    <w:p>
      <w:r>
        <w:t>Answer: It's price is 97,500 BDT.</w:t>
      </w:r>
    </w:p>
    <w:p>
      <w:r>
        <w:t>Question 1380: What are the features of Walton Tamarind MX711G Core i7 11th Gen 14" FHD Laptop?</w:t>
      </w:r>
    </w:p>
    <w:p>
      <w:r>
        <w:t>Answer: Walton Tamarind MX711G Core i7 11th Gen 14" FHD Laptop has - Processor type: Intel Core i5-1135G7 (8M Cache, 2.40 GHz up to 4.20 GHz); RAM: 16GB DDR4 ; Storage:  512GB SSD; Display: 15.6" FHD WV (1920x1080) LED; Features: Backlight Keyboard, Type-C. It's price is 97,500 BDT.</w:t>
      </w:r>
    </w:p>
    <w:p>
      <w:r>
        <w:t>Question 1381: What are the details of Asus ExpertBook B3 Flip B3402FEA Core i5 14-inch 250 Nits 360° FHD Touch Laptop?</w:t>
      </w:r>
    </w:p>
    <w:p>
      <w:r>
        <w:t>Answer: Asus ExpertBook B3 Flip B3402FEA Core i5 14-inch 250 Nits 360° FHD Touch Laptop has - Processor type: Intel Core i7-1355U (12M Cache, 3.70 GHz, up to 5.00 GHz); RAM: 8GB DDR4 ; Storage:  512GB SSD; Display: 16" 4K (3840 x 2400) OLED; Features: Fingerprint, Backlit Keyboard, Type-C, Wi-Fi 6E. It's price is 98,000 BDT.</w:t>
      </w:r>
    </w:p>
    <w:p>
      <w:r>
        <w:t>Question 1382: What is the price of Asus ExpertBook B3 Flip B3402FEA Core i5 14-inch 250 Nits 360° FHD Touch Laptop?</w:t>
      </w:r>
    </w:p>
    <w:p>
      <w:r>
        <w:t>Answer: It's price is 98,000 BDT.</w:t>
      </w:r>
    </w:p>
    <w:p>
      <w:r>
        <w:t>Question 1383: What are the features of Asus ExpertBook B3 Flip B3402FEA Core i5 14-inch 250 Nits 360° FHD Touch Laptop?</w:t>
      </w:r>
    </w:p>
    <w:p>
      <w:r>
        <w:t>Answer: Asus ExpertBook B3 Flip B3402FEA Core i5 14-inch 250 Nits 360° FHD Touch Laptop has - Processor type: Intel Core i7-1355U (12M Cache, 3.70 GHz, up to 5.00 GHz); RAM: 8GB DDR4 ; Storage:  512GB SSD; Display: 16" 4K (3840 x 2400) OLED; Features: Fingerprint, Backlit Keyboard, Type-C, Wi-Fi 6E. It's price is 98,000 BDT.</w:t>
      </w:r>
    </w:p>
    <w:p>
      <w:r>
        <w:t>Question 1384: What are the details of Acer TravelMate TMP214-54 Core i7 12th Gen 14" FHD Laptop?</w:t>
      </w:r>
    </w:p>
    <w:p>
      <w:r>
        <w:t>Answer: Acer TravelMate TMP214-54 Core i7 12th Gen 14" FHD Laptop has - Processor type: AMD Ryzen 7 5700U (1.8GHz up to 4.3GHz); RAM: 8GB DDR4 ; Storage:  512GB SSD; Display: 14" FHD (1920x1080) IPS; Features: Backlit Keyboard, Type-C, Privacy Shutter, Wi-Fi 6E. It's price is 98,000 BDT.</w:t>
      </w:r>
    </w:p>
    <w:p>
      <w:r>
        <w:t>Question 1385: What is the price of Acer TravelMate TMP214-54 Core i7 12th Gen 14" FHD Laptop?</w:t>
      </w:r>
    </w:p>
    <w:p>
      <w:r>
        <w:t>Answer: It's price is 98,000 BDT.</w:t>
      </w:r>
    </w:p>
    <w:p>
      <w:r>
        <w:t>Question 1386: What are the features of Acer TravelMate TMP214-54 Core i7 12th Gen 14" FHD Laptop?</w:t>
      </w:r>
    </w:p>
    <w:p>
      <w:r>
        <w:t>Answer: Acer TravelMate TMP214-54 Core i7 12th Gen 14" FHD Laptop has - Processor type: AMD Ryzen 7 5700U (1.8GHz up to 4.3GHz); RAM: 8GB DDR4 ; Storage:  512GB SSD; Display: 14" FHD (1920x1080) IPS; Features: Backlit Keyboard, Type-C, Privacy Shutter, Wi-Fi 6E. It's price is 98,000 BDT.</w:t>
      </w:r>
    </w:p>
    <w:p>
      <w:r>
        <w:t>Question 1387: What are the details of Acer Aspire 5M-A515-58GM Core i5 13th Gen RTX 2050 4GB Graphics 15.6" FHD Gaming Laptop?</w:t>
      </w:r>
    </w:p>
    <w:p>
      <w:r>
        <w:t>Answer: Acer Aspire 5M-A515-58GM Core i5 13th Gen RTX 2050 4GB Graphics 15.6" FHD Gaming Laptop has - Processor type: Intel Core i5-12450H (12M Cache, 3.30 GHz up to 4.40 GHz); RAM: 8GB DDR4 2666MHz ; Storage:  512GB SSD; Display: 14" FHD (1920 x 1080) LED; Features: Backlit Keyboard, Type-C. It's price is 99,500 BDT.</w:t>
      </w:r>
    </w:p>
    <w:p>
      <w:r>
        <w:t>Question 1388: What is the price of Acer Aspire 5M-A515-58GM Core i5 13th Gen RTX 2050 4GB Graphics 15.6" FHD Gaming Laptop?</w:t>
      </w:r>
    </w:p>
    <w:p>
      <w:r>
        <w:t>Answer: It's price is 99,500 BDT.</w:t>
      </w:r>
    </w:p>
    <w:p>
      <w:r>
        <w:t>Question 1389: What are the features of Acer Aspire 5M-A515-58GM Core i5 13th Gen RTX 2050 4GB Graphics 15.6" FHD Gaming Laptop?</w:t>
      </w:r>
    </w:p>
    <w:p>
      <w:r>
        <w:t>Answer: Acer Aspire 5M-A515-58GM Core i5 13th Gen RTX 2050 4GB Graphics 15.6" FHD Gaming Laptop has - Processor type: Intel Core i5-12450H (12M Cache, 3.30 GHz up to 4.40 GHz); RAM: 8GB DDR4 2666MHz ; Storage:  512GB SSD; Display: 14" FHD (1920 x 1080) LED; Features: Backlit Keyboard, Type-C. It's price is 99,500 BDT.</w:t>
      </w:r>
    </w:p>
    <w:p>
      <w:r>
        <w:t>Question 1390: What are the details of Lenovo IdeaPad Slim 5 14ABR8 Ryzen 5 7530U 14" WUXGA Laptop?</w:t>
      </w:r>
    </w:p>
    <w:p>
      <w:r>
        <w:t>Answer: Lenovo IdeaPad Slim 5 14ABR8 Ryzen 5 7530U 14" WUXGA Laptop has - Processor type: Intel Core i5-12450H (12M Cache, 3.30 GHz up to 4.40 GHz); RAM: 8GB DDR4 ; Storage:  512GB SSD; Display: 15.6" (1920x1080) FHD; Features: Backlit Keyboard, Type-C, Privacy Shutter, Wi-Fi 6E. It's price is 99,500 BDT.</w:t>
      </w:r>
    </w:p>
    <w:p>
      <w:r>
        <w:t>Question 1391: What is the price of Lenovo IdeaPad Slim 5 14ABR8 Ryzen 5 7530U 14" WUXGA Laptop?</w:t>
      </w:r>
    </w:p>
    <w:p>
      <w:r>
        <w:t>Answer: It's price is 99,500 BDT.</w:t>
      </w:r>
    </w:p>
    <w:p>
      <w:r>
        <w:t>Question 1392: What are the features of Lenovo IdeaPad Slim 5 14ABR8 Ryzen 5 7530U 14" WUXGA Laptop?</w:t>
      </w:r>
    </w:p>
    <w:p>
      <w:r>
        <w:t>Answer: Lenovo IdeaPad Slim 5 14ABR8 Ryzen 5 7530U 14" WUXGA Laptop has - Processor type: Intel Core i5-12450H (12M Cache, 3.30 GHz up to 4.40 GHz); RAM: 8GB DDR4 ; Storage:  512GB SSD; Display: 15.6" (1920x1080) FHD; Features: Backlit Keyboard, Type-C, Privacy Shutter, Wi-Fi 6E. It's price is 99,500 BDT.</w:t>
      </w:r>
    </w:p>
    <w:p>
      <w:r>
        <w:t>Question 1393: What are the details of Asus Vivobook S15 S513EQ Core i5 11th Gen 15.6" OLED FHD Laptop?</w:t>
      </w:r>
    </w:p>
    <w:p>
      <w:r>
        <w:t>Answer: Asus Vivobook S15 S513EQ Core i5 11th Gen 15.6" OLED FHD Laptop has - Processor type: Intel Core i5-12450H (12M Cache, 3.30 GHz up to 4.40 GHz); RAM: 8GB DDR4 (ON BOARD) ; Storage:  512GB M.2 SSD; Display: 13.3-inch 2560x1600 LED-backlit Retina; Features: Backlit Chiclet Keyboard, Type-C. It's price is 102,500 BDT.</w:t>
      </w:r>
    </w:p>
    <w:p>
      <w:r>
        <w:t>Question 1394: What is the price of Asus Vivobook S15 S513EQ Core i5 11th Gen 15.6" OLED FHD Laptop?</w:t>
      </w:r>
    </w:p>
    <w:p>
      <w:r>
        <w:t>Answer: It's price is 102,500 BDT.</w:t>
      </w:r>
    </w:p>
    <w:p>
      <w:r>
        <w:t>Question 1395: What are the features of Asus Vivobook S15 S513EQ Core i5 11th Gen 15.6" OLED FHD Laptop?</w:t>
      </w:r>
    </w:p>
    <w:p>
      <w:r>
        <w:t>Answer: Asus Vivobook S15 S513EQ Core i5 11th Gen 15.6" OLED FHD Laptop has - Processor type: Intel Core i5-12450H (12M Cache, 3.30 GHz up to 4.40 GHz); RAM: 8GB DDR4 (ON BOARD) ; Storage:  512GB M.2 SSD; Display: 13.3-inch 2560x1600 LED-backlit Retina; Features: Backlit Chiclet Keyboard, Type-C. It's price is 102,500 BDT.</w:t>
      </w:r>
    </w:p>
    <w:p>
      <w:r>
        <w:t>Question 1396: What are the details of MSI Modern 14 C13M Core i7 13th Gen 14" FHD Laptop?</w:t>
      </w:r>
    </w:p>
    <w:p>
      <w:r>
        <w:t>Answer: MSI Modern 14 C13M Core i7 13th Gen 14" FHD Laptop has - Processor type: Intel Core i7-1355U (12M Cache, 3.70 GHz, up to 5.00 GHz); RAM: 8GB DDR4  ; Storage:  512GB SSD; Display: 13.3-inch 2560x1600 LED-backlit Retina; Features: Backlit Keyboard, Finger Print, Type-C, Privacy Shutter. It's price is 104,500 BDT.</w:t>
      </w:r>
    </w:p>
    <w:p>
      <w:r>
        <w:t>Question 1397: What is the price of MSI Modern 14 C13M Core i7 13th Gen 14" FHD Laptop?</w:t>
      </w:r>
    </w:p>
    <w:p>
      <w:r>
        <w:t>Answer: It's price is 104,500 BDT.</w:t>
      </w:r>
    </w:p>
    <w:p>
      <w:r>
        <w:t>Question 1398: What are the features of MSI Modern 14 C13M Core i7 13th Gen 14" FHD Laptop?</w:t>
      </w:r>
    </w:p>
    <w:p>
      <w:r>
        <w:t>Answer: MSI Modern 14 C13M Core i7 13th Gen 14" FHD Laptop has - Processor type: Intel Core i7-1355U (12M Cache, 3.70 GHz, up to 5.00 GHz); RAM: 8GB DDR4  ; Storage:  512GB SSD; Display: 13.3-inch 2560x1600 LED-backlit Retina; Features: Backlit Keyboard, Finger Print, Type-C, Privacy Shutter. It's price is 104,500 BDT.</w:t>
      </w:r>
    </w:p>
    <w:p>
      <w:r>
        <w:t>Question 1399: What are the details of Lenovo IdeaPad Flex 5 14ALC7 AMD Ryzen 7 5700U 14" Touchscreen Laptop?</w:t>
      </w:r>
    </w:p>
    <w:p>
      <w:r>
        <w:t>Answer: Lenovo IdeaPad Flex 5 14ALC7 AMD Ryzen 7 5700U 14" Touchscreen Laptop has - Processor type: Intel Core i5-13420H (12M Cache, 3.4 GHz up to 4.6 GHz); RAM: 8GB ; Storage:  256GB SSD; Display: 13.3" FHD (1920x1080) Multitouch Display; Features: Backlit Keyboard, Type-C. It's price is 105,000 BDT.</w:t>
      </w:r>
    </w:p>
    <w:p>
      <w:r>
        <w:t>Question 1400: What is the price of Lenovo IdeaPad Flex 5 14ALC7 AMD Ryzen 7 5700U 14" Touchscreen Laptop?</w:t>
      </w:r>
    </w:p>
    <w:p>
      <w:r>
        <w:t>Answer: It's price is 105,000 BDT.</w:t>
      </w:r>
    </w:p>
    <w:p>
      <w:r>
        <w:t>Question 1401: What are the features of Lenovo IdeaPad Flex 5 14ALC7 AMD Ryzen 7 5700U 14" Touchscreen Laptop?</w:t>
      </w:r>
    </w:p>
    <w:p>
      <w:r>
        <w:t>Answer: Lenovo IdeaPad Flex 5 14ALC7 AMD Ryzen 7 5700U 14" Touchscreen Laptop has - Processor type: Intel Core i5-13420H (12M Cache, 3.4 GHz up to 4.6 GHz); RAM: 8GB ; Storage:  256GB SSD; Display: 13.3" FHD (1920x1080) Multitouch Display; Features: Backlit Keyboard, Type-C. It's price is 105,000 BDT.</w:t>
      </w:r>
    </w:p>
    <w:p>
      <w:r>
        <w:t>Question 1402: What are the details of MSI GF63 THIN 12UC Core i5 12th Gen RTX 3050 4GB Graphics 15.6" FHD 144hz Gaming Laptop?</w:t>
      </w:r>
    </w:p>
    <w:p>
      <w:r>
        <w:t>Answer: MSI GF63 THIN 12UC Core i5 12th Gen RTX 3050 4GB Graphics 15.6" FHD 144hz Gaming Laptop has - Processor type: Intel Core i5-1335U (12M Cache, 3.30 GHz, up to 4.40 GHz); RAM: 8GB ; Storage:  256GB SSD; Display: 14" WUXGA (1920x1200) IPS; Features: Backlit Keyboard. It's price is 96,500 BDT.</w:t>
      </w:r>
    </w:p>
    <w:p>
      <w:r>
        <w:t>Question 1403: What is the price of MSI GF63 THIN 12UC Core i5 12th Gen RTX 3050 4GB Graphics 15.6" FHD 144hz Gaming Laptop?</w:t>
      </w:r>
    </w:p>
    <w:p>
      <w:r>
        <w:t>Answer: It's price is 96,500 BDT.</w:t>
      </w:r>
    </w:p>
    <w:p>
      <w:r>
        <w:t>Question 1404: What are the features of MSI GF63 THIN 12UC Core i5 12th Gen RTX 3050 4GB Graphics 15.6" FHD 144hz Gaming Laptop?</w:t>
      </w:r>
    </w:p>
    <w:p>
      <w:r>
        <w:t>Answer: MSI GF63 THIN 12UC Core i5 12th Gen RTX 3050 4GB Graphics 15.6" FHD 144hz Gaming Laptop has - Processor type: Intel Core i5-1335U (12M Cache, 3.30 GHz, up to 4.40 GHz); RAM: 8GB ; Storage:  256GB SSD; Display: 14" WUXGA (1920x1200) IPS; Features: Backlit Keyboard. It's price is 96,500 BDT.</w:t>
      </w:r>
    </w:p>
    <w:p>
      <w:r>
        <w:t>Question 1405: What are the details of MSI Thin 15 B12UC Core i5 12th Gen RTX 3050 4GB Graphics 15.6" FHD 144hz Gaming Laptop?</w:t>
      </w:r>
    </w:p>
    <w:p>
      <w:r>
        <w:t>Answer: MSI Thin 15 B12UC Core i5 12th Gen RTX 3050 4GB Graphics 15.6" FHD 144hz Gaming Laptop has - Processor type: Intel Core i5-12450H (12M Cache, 3.30 GHz up to 4.40 GHz); RAM: 16GB DDR4 ; Storage:  512GB SSD; Display: 14" FHD (1920 x 1080); Features: Backlit Keyboard, Type-C. It's price is 99,500 BDT.</w:t>
      </w:r>
    </w:p>
    <w:p>
      <w:r>
        <w:t>Question 1406: What is the price of MSI Thin 15 B12UC Core i5 12th Gen RTX 3050 4GB Graphics 15.6" FHD 144hz Gaming Laptop?</w:t>
      </w:r>
    </w:p>
    <w:p>
      <w:r>
        <w:t>Answer: It's price is 99,500 BDT.</w:t>
      </w:r>
    </w:p>
    <w:p>
      <w:r>
        <w:t>Question 1407: What are the features of MSI Thin 15 B12UC Core i5 12th Gen RTX 3050 4GB Graphics 15.6" FHD 144hz Gaming Laptop?</w:t>
      </w:r>
    </w:p>
    <w:p>
      <w:r>
        <w:t>Answer: MSI Thin 15 B12UC Core i5 12th Gen RTX 3050 4GB Graphics 15.6" FHD 144hz Gaming Laptop has - Processor type: Intel Core i5-12450H (12M Cache, 3.30 GHz up to 4.40 GHz); RAM: 16GB DDR4 ; Storage:  512GB SSD; Display: 14" FHD (1920 x 1080); Features: Backlit Keyboard, Type-C. It's price is 99,500 BDT.</w:t>
      </w:r>
    </w:p>
    <w:p>
      <w:r>
        <w:t>Question 1408: What are the details of MSI Thin 15 B12UC Core i5 12th Gen RTX 2050 4GB Graphics 15.6" FHD 144hz Gaming Laptop?</w:t>
      </w:r>
    </w:p>
    <w:p>
      <w:r>
        <w:t>Answer: MSI Thin 15 B12UC Core i5 12th Gen RTX 2050 4GB Graphics 15.6" FHD 144hz Gaming Laptop has - Processor type: Intel Core i7-1255U (12M Cache, 3.30 GHz, up to 4.70 GHz); RAM: 8GB DDR4 ; Storage:  512GB SSD; Display: 14" WUXGA (1920x1200) IPS; Features: Backlit keyboard, Type-C. It's price is 96,500 BDT.</w:t>
      </w:r>
    </w:p>
    <w:p>
      <w:r>
        <w:t>Question 1409: What is the price of MSI Thin 15 B12UC Core i5 12th Gen RTX 2050 4GB Graphics 15.6" FHD 144hz Gaming Laptop?</w:t>
      </w:r>
    </w:p>
    <w:p>
      <w:r>
        <w:t>Answer: It's price is 96,500 BDT.</w:t>
      </w:r>
    </w:p>
    <w:p>
      <w:r>
        <w:t>Question 1410: What are the features of MSI Thin 15 B12UC Core i5 12th Gen RTX 2050 4GB Graphics 15.6" FHD 144hz Gaming Laptop?</w:t>
      </w:r>
    </w:p>
    <w:p>
      <w:r>
        <w:t>Answer: MSI Thin 15 B12UC Core i5 12th Gen RTX 2050 4GB Graphics 15.6" FHD 144hz Gaming Laptop has - Processor type: Intel Core i7-1255U (12M Cache, 3.30 GHz, up to 4.70 GHz); RAM: 8GB DDR4 ; Storage:  512GB SSD; Display: 14" WUXGA (1920x1200) IPS; Features: Backlit keyboard, Type-C. It's price is 96,500 BDT.</w:t>
      </w:r>
    </w:p>
    <w:p>
      <w:r>
        <w:t>Question 1411: What are the details of MSI Modern 15 B13M Core i7 13th Gen 15.6" FHD Laptop?</w:t>
      </w:r>
    </w:p>
    <w:p>
      <w:r>
        <w:t>Answer: MSI Modern 15 B13M Core i7 13th Gen 15.6" FHD Laptop has - Processor type: Ryzen 5 5600H (L2 3MB &amp; L3 16MB Cache, 3.3GHz Up to 4.2GHz); RAM: 8GB DDR4 ; Storage:  512GB SSD; Display: 14" FHD (1920 x 1080) IPS; Features: Backlit Keyboard, Fingerprint, Type-C. It's price is 105,500 BDT.</w:t>
      </w:r>
    </w:p>
    <w:p>
      <w:r>
        <w:t>Question 1412: What is the price of MSI Modern 15 B13M Core i7 13th Gen 15.6" FHD Laptop?</w:t>
      </w:r>
    </w:p>
    <w:p>
      <w:r>
        <w:t>Answer: It's price is 105,500 BDT.</w:t>
      </w:r>
    </w:p>
    <w:p>
      <w:r>
        <w:t>Question 1413: What are the features of MSI Modern 15 B13M Core i7 13th Gen 15.6" FHD Laptop?</w:t>
      </w:r>
    </w:p>
    <w:p>
      <w:r>
        <w:t>Answer: MSI Modern 15 B13M Core i7 13th Gen 15.6" FHD Laptop has - Processor type: Ryzen 5 5600H (L2 3MB &amp; L3 16MB Cache, 3.3GHz Up to 4.2GHz); RAM: 8GB DDR4 ; Storage:  512GB SSD; Display: 14" FHD (1920 x 1080) IPS; Features: Backlit Keyboard, Fingerprint, Type-C. It's price is 105,500 BDT.</w:t>
      </w:r>
    </w:p>
    <w:p>
      <w:r>
        <w:t>Question 1414: What are the details of MSI Commercial 14 H A13MG Core i5 13th Gen 14" FHD+ Laptop?</w:t>
      </w:r>
    </w:p>
    <w:p>
      <w:r>
        <w:t>Answer: MSI Commercial 14 H A13MG Core i5 13th Gen 14" FHD+ Laptop has - Processor type: AMD Ryzen 5 7530U (2.0GHz up to 4.5GHz); RAM: 8GB RAM ; Storage:  512GB SSD; Display: 15.6" FHD (1920 x 1080) IPS; Features: Backlit Keyboard, Type-C. It's price is 106,000 BDT.</w:t>
      </w:r>
    </w:p>
    <w:p>
      <w:r>
        <w:t>Question 1415: What is the price of MSI Commercial 14 H A13MG Core i5 13th Gen 14" FHD+ Laptop?</w:t>
      </w:r>
    </w:p>
    <w:p>
      <w:r>
        <w:t>Answer: It's price is 106,000 BDT.</w:t>
      </w:r>
    </w:p>
    <w:p>
      <w:r>
        <w:t>Question 1416: What are the features of MSI Commercial 14 H A13MG Core i5 13th Gen 14" FHD+ Laptop?</w:t>
      </w:r>
    </w:p>
    <w:p>
      <w:r>
        <w:t>Answer: MSI Commercial 14 H A13MG Core i5 13th Gen 14" FHD+ Laptop has - Processor type: AMD Ryzen 5 7530U (2.0GHz up to 4.5GHz); RAM: 8GB RAM ; Storage:  512GB SSD; Display: 15.6" FHD (1920 x 1080) IPS; Features: Backlit Keyboard, Type-C. It's price is 106,000 BDT.</w:t>
      </w:r>
    </w:p>
    <w:p>
      <w:r>
        <w:t>Question 1417: What are the details of ASUS VivoBook 15X K3504VA Core i5 13th Gen 15.6" FHD Laptop?</w:t>
      </w:r>
    </w:p>
    <w:p>
      <w:r>
        <w:t>Answer: ASUS VivoBook 15X K3504VA Core i5 13th Gen 15.6" FHD Laptop has - Processor type: Intel Core i7-11800H (24M Cache, 2.30 GHz up to 4.60 GHz); RAM: Memory: 16GB DDR4 3200MHz RAM ; Storage:  256GB SSD + 1TB HDD; Display: 14-inch, WUXGA (1920 x 1200) IPS; Features: Backlit Magic Keyboard. It's price is 106,500 BDT.</w:t>
      </w:r>
    </w:p>
    <w:p>
      <w:r>
        <w:t>Question 1418: What is the price of ASUS VivoBook 15X K3504VA Core i5 13th Gen 15.6" FHD Laptop?</w:t>
      </w:r>
    </w:p>
    <w:p>
      <w:r>
        <w:t>Answer: It's price is 106,500 BDT.</w:t>
      </w:r>
    </w:p>
    <w:p>
      <w:r>
        <w:t>Question 1419: What are the features of ASUS VivoBook 15X K3504VA Core i5 13th Gen 15.6" FHD Laptop?</w:t>
      </w:r>
    </w:p>
    <w:p>
      <w:r>
        <w:t>Answer: ASUS VivoBook 15X K3504VA Core i5 13th Gen 15.6" FHD Laptop has - Processor type: Intel Core i7-11800H (24M Cache, 2.30 GHz up to 4.60 GHz); RAM: Memory: 16GB DDR4 3200MHz RAM ; Storage:  256GB SSD + 1TB HDD; Display: 14-inch, WUXGA (1920 x 1200) IPS; Features: Backlit Magic Keyboard. It's price is 106,500 BDT.</w:t>
      </w:r>
    </w:p>
    <w:p>
      <w:r>
        <w:t>Question 1420: What are the details of MSI Cyborg 15 A12UCX Core i5 12th Gen RTX 2050 4GB Graphics 8GB RAM 15.6" FHD Gaming Laptop?</w:t>
      </w:r>
    </w:p>
    <w:p>
      <w:r>
        <w:t>Answer: MSI Cyborg 15 A12UCX Core i5 12th Gen RTX 2050 4GB Graphics 8GB RAM 15.6" FHD Gaming Laptop has - Processor type: Intel Core i5-1135G7 (8M Cache, 2.40 GHz up to 4.20 GHz); RAM: 8GB DDR4 (ONBOARD) ; Storage:  512GB M.2 SSD; Display: 13.3" FHD (1920x1080); Features: Backlit Magic Keyboard. It's price is 107,000 BDT.</w:t>
      </w:r>
    </w:p>
    <w:p>
      <w:r>
        <w:t>Question 1421: What is the price of MSI Cyborg 15 A12UCX Core i5 12th Gen RTX 2050 4GB Graphics 8GB RAM 15.6" FHD Gaming Laptop?</w:t>
      </w:r>
    </w:p>
    <w:p>
      <w:r>
        <w:t>Answer: It's price is 107,000 BDT.</w:t>
      </w:r>
    </w:p>
    <w:p>
      <w:r>
        <w:t>Question 1422: What are the features of MSI Cyborg 15 A12UCX Core i5 12th Gen RTX 2050 4GB Graphics 8GB RAM 15.6" FHD Gaming Laptop?</w:t>
      </w:r>
    </w:p>
    <w:p>
      <w:r>
        <w:t>Answer: MSI Cyborg 15 A12UCX Core i5 12th Gen RTX 2050 4GB Graphics 8GB RAM 15.6" FHD Gaming Laptop has - Processor type: Intel Core i5-1135G7 (8M Cache, 2.40 GHz up to 4.20 GHz); RAM: 8GB DDR4 (ONBOARD) ; Storage:  512GB M.2 SSD; Display: 13.3" FHD (1920x1080); Features: Backlit Magic Keyboard. It's price is 107,000 BDT.</w:t>
      </w:r>
    </w:p>
    <w:p>
      <w:r>
        <w:t>Question 1423: What are the details of ASUS VivoBook 15X K3504ZA Core i7 12th Gen 15.6" FHD WV Laptop?</w:t>
      </w:r>
    </w:p>
    <w:p>
      <w:r>
        <w:t>Answer: ASUS VivoBook 15X K3504ZA Core i7 12th Gen 15.6" FHD WV Laptop has - Processor type: Intel Core i5-1240P Processor (12M Cache, up to 4.40 GHz); RAM: 8GB DDR5 ; Storage:  512GB SSD ; Display: 14"  WQXGA (2560X1600); Features: Backlit Keyboard, Camera privacy shutter. It's price is 107,500 BDT.</w:t>
      </w:r>
    </w:p>
    <w:p>
      <w:r>
        <w:t>Question 1424: What is the price of ASUS VivoBook 15X K3504ZA Core i7 12th Gen 15.6" FHD WV Laptop?</w:t>
      </w:r>
    </w:p>
    <w:p>
      <w:r>
        <w:t>Answer: It's price is 107,500 BDT.</w:t>
      </w:r>
    </w:p>
    <w:p>
      <w:r>
        <w:t>Question 1425: What are the features of ASUS VivoBook 15X K3504ZA Core i7 12th Gen 15.6" FHD WV Laptop?</w:t>
      </w:r>
    </w:p>
    <w:p>
      <w:r>
        <w:t>Answer: ASUS VivoBook 15X K3504ZA Core i7 12th Gen 15.6" FHD WV Laptop has - Processor type: Intel Core i5-1240P Processor (12M Cache, up to 4.40 GHz); RAM: 8GB DDR5 ; Storage:  512GB SSD ; Display: 14"  WQXGA (2560X1600); Features: Backlit Keyboard, Camera privacy shutter. It's price is 107,500 BDT.</w:t>
      </w:r>
    </w:p>
    <w:p>
      <w:r>
        <w:t>Question 1426: What are the details of ASUS Vivobook 16X OLED M1603QA Ryzen 5 5600H 16" 4K Laptop?</w:t>
      </w:r>
    </w:p>
    <w:p>
      <w:r>
        <w:t>Answer: ASUS Vivobook 16X OLED M1603QA Ryzen 5 5600H 16" 4K Laptop has - Processor type: Intel Core i7-1165G7 (12M Cache, 2.80 GHz up to 4.70 GHz, with IPU); RAM: 8 GB DDR4 3200MHz ; Storage:  512GB PCIe SSD; Display: 14"  2.8K OLED WQHD (2880X1800) ; Features: Backlit Keyboard 1-Zone RGB, Type-C. It's price is 108,000 BDT.</w:t>
      </w:r>
    </w:p>
    <w:p>
      <w:r>
        <w:t>Question 1427: What is the price of ASUS Vivobook 16X OLED M1603QA Ryzen 5 5600H 16" 4K Laptop?</w:t>
      </w:r>
    </w:p>
    <w:p>
      <w:r>
        <w:t>Answer: It's price is 108,000 BDT.</w:t>
      </w:r>
    </w:p>
    <w:p>
      <w:r>
        <w:t>Question 1428: What are the features of ASUS Vivobook 16X OLED M1603QA Ryzen 5 5600H 16" 4K Laptop?</w:t>
      </w:r>
    </w:p>
    <w:p>
      <w:r>
        <w:t>Answer: ASUS Vivobook 16X OLED M1603QA Ryzen 5 5600H 16" 4K Laptop has - Processor type: Intel Core i7-1165G7 (12M Cache, 2.80 GHz up to 4.70 GHz, with IPU); RAM: 8 GB DDR4 3200MHz ; Storage:  512GB PCIe SSD; Display: 14"  2.8K OLED WQHD (2880X1800) ; Features: Backlit Keyboard 1-Zone RGB, Type-C. It's price is 108,000 BDT.</w:t>
      </w:r>
    </w:p>
    <w:p>
      <w:r>
        <w:t>Question 1429: What are the details of Lenovo IdeaPad Light 5 14ABR8 Ryzen 5 7530U 14" FHD Laptop?</w:t>
      </w:r>
    </w:p>
    <w:p>
      <w:r>
        <w:t>Answer: Lenovo IdeaPad Light 5 14ABR8 Ryzen 5 7530U 14" FHD Laptop has - Processor type: Intel Core i7-11370H Processor (12M Cache, 3.30 GHz up to 4.80 GHz); RAM: 8 GB DDR4 3200MHz ; Storage:  512GB PCIe SSD; Display: 16" 2.5K (2560x1600); Features: Backlit Keyboard, Type-C, Wi-Fi 6. It's price is 108,000 BDT.</w:t>
      </w:r>
    </w:p>
    <w:p>
      <w:r>
        <w:t>Question 1430: What is the price of Lenovo IdeaPad Light 5 14ABR8 Ryzen 5 7530U 14" FHD Laptop?</w:t>
      </w:r>
    </w:p>
    <w:p>
      <w:r>
        <w:t>Answer: It's price is 108,000 BDT.</w:t>
      </w:r>
    </w:p>
    <w:p>
      <w:r>
        <w:t>Question 1431: What are the features of Lenovo IdeaPad Light 5 14ABR8 Ryzen 5 7530U 14" FHD Laptop?</w:t>
      </w:r>
    </w:p>
    <w:p>
      <w:r>
        <w:t>Answer: Lenovo IdeaPad Light 5 14ABR8 Ryzen 5 7530U 14" FHD Laptop has - Processor type: Intel Core i7-11370H Processor (12M Cache, 3.30 GHz up to 4.80 GHz); RAM: 8 GB DDR4 3200MHz ; Storage:  512GB PCIe SSD; Display: 16" 2.5K (2560x1600); Features: Backlit Keyboard, Type-C, Wi-Fi 6. It's price is 108,000 BDT.</w:t>
      </w:r>
    </w:p>
    <w:p>
      <w:r>
        <w:t>Question 1432: What are the details of ASUS TUF Gaming F15 FX506HF Core i7 11th Gen RTX 2050 4GB Graphics 15.6" FHD Gaming Laptop?</w:t>
      </w:r>
    </w:p>
    <w:p>
      <w:r>
        <w:t>Answer: ASUS TUF Gaming F15 FX506HF Core i7 11th Gen RTX 2050 4GB Graphics 15.6" FHD Gaming Laptop has - Processor type: Intel Core i5-13420H (12M Cache, 3.4 GHz up to 4.6 GHz); RAM: 8GB DDR4 (ONBOARD) ; Storage:  512GB M.2 SSD; Display: 16" 2.5K (2560x1600); Features: Fingerprint , Stereo Speakers, Type-C. It's price is 108,900 BDT.</w:t>
      </w:r>
    </w:p>
    <w:p>
      <w:r>
        <w:t>Question 1433: What is the price of ASUS TUF Gaming F15 FX506HF Core i7 11th Gen RTX 2050 4GB Graphics 15.6" FHD Gaming Laptop?</w:t>
      </w:r>
    </w:p>
    <w:p>
      <w:r>
        <w:t>Answer: It's price is 108,900 BDT.</w:t>
      </w:r>
    </w:p>
    <w:p>
      <w:r>
        <w:t>Question 1434: What are the features of ASUS TUF Gaming F15 FX506HF Core i7 11th Gen RTX 2050 4GB Graphics 15.6" FHD Gaming Laptop?</w:t>
      </w:r>
    </w:p>
    <w:p>
      <w:r>
        <w:t>Answer: ASUS TUF Gaming F15 FX506HF Core i7 11th Gen RTX 2050 4GB Graphics 15.6" FHD Gaming Laptop has - Processor type: Intel Core i5-13420H (12M Cache, 3.4 GHz up to 4.6 GHz); RAM: 8GB DDR4 (ONBOARD) ; Storage:  512GB M.2 SSD; Display: 16" 2.5K (2560x1600); Features: Fingerprint , Stereo Speakers, Type-C. It's price is 108,900 BDT.</w:t>
      </w:r>
    </w:p>
    <w:p>
      <w:r>
        <w:t>Question 1435: What are the details of Asus ZenBook 14 UX425EA Intel Core i5 1135G7 11th Gen 14" FHD WV Laptop?</w:t>
      </w:r>
    </w:p>
    <w:p>
      <w:r>
        <w:t>Answer: Asus ZenBook 14 UX425EA Intel Core i5 1135G7 11th Gen 14" FHD WV Laptop has - Processor type: Apple M1 chip with 8-core CPU and 7-core GPU; RAM: 16GB ; Storage:  512GB SSD; Display: Features: 15.6" 144Hz Display, Backlit Keyboard; Features: Backlit keyboard, Type-C. It's price is 109,000 BDT.</w:t>
      </w:r>
    </w:p>
    <w:p>
      <w:r>
        <w:t>Question 1436: What is the price of Asus ZenBook 14 UX425EA Intel Core i5 1135G7 11th Gen 14" FHD WV Laptop?</w:t>
      </w:r>
    </w:p>
    <w:p>
      <w:r>
        <w:t>Answer: It's price is 109,000 BDT.</w:t>
      </w:r>
    </w:p>
    <w:p>
      <w:r>
        <w:t>Question 1437: What are the features of Asus ZenBook 14 UX425EA Intel Core i5 1135G7 11th Gen 14" FHD WV Laptop?</w:t>
      </w:r>
    </w:p>
    <w:p>
      <w:r>
        <w:t>Answer: Asus ZenBook 14 UX425EA Intel Core i5 1135G7 11th Gen 14" FHD WV Laptop has - Processor type: Apple M1 chip with 8-core CPU and 7-core GPU; RAM: 16GB ; Storage:  512GB SSD; Display: Features: 15.6" 144Hz Display, Backlit Keyboard; Features: Backlit keyboard, Type-C. It's price is 109,000 BDT.</w:t>
      </w:r>
    </w:p>
    <w:p>
      <w:r>
        <w:t>Question 1438: What are the details of Acer Aspire 7 A715-51G Core i5 12th Gen RTX 3050 4GB Graphics 15.6" FHD Gaming Laptop?</w:t>
      </w:r>
    </w:p>
    <w:p>
      <w:r>
        <w:t>Answer: Acer Aspire 7 A715-51G Core i5 12th Gen RTX 3050 4GB Graphics 15.6" FHD Gaming Laptop has - Processor type: Apple M1 chip with 8-core CPU and 7-core GPU; RAM: 8GB DDR4 ; Storage:  512GB SSD; Display: 16" WUXGA (1920x1200) IPS; Features: Backlit keyboard, Type-C. It's price is 111,500 BDT.</w:t>
      </w:r>
    </w:p>
    <w:p>
      <w:r>
        <w:t>Question 1439: What is the price of Acer Aspire 7 A715-51G Core i5 12th Gen RTX 3050 4GB Graphics 15.6" FHD Gaming Laptop?</w:t>
      </w:r>
    </w:p>
    <w:p>
      <w:r>
        <w:t>Answer: It's price is 111,500 BDT.</w:t>
      </w:r>
    </w:p>
    <w:p>
      <w:r>
        <w:t>Question 1440: What are the features of Acer Aspire 7 A715-51G Core i5 12th Gen RTX 3050 4GB Graphics 15.6" FHD Gaming Laptop?</w:t>
      </w:r>
    </w:p>
    <w:p>
      <w:r>
        <w:t>Answer: Acer Aspire 7 A715-51G Core i5 12th Gen RTX 3050 4GB Graphics 15.6" FHD Gaming Laptop has - Processor type: Apple M1 chip with 8-core CPU and 7-core GPU; RAM: 8GB DDR4 ; Storage:  512GB SSD; Display: 16" WUXGA (1920x1200) IPS; Features: Backlit keyboard, Type-C. It's price is 111,500 BDT.</w:t>
      </w:r>
    </w:p>
    <w:p>
      <w:r>
        <w:t>Question 1441: What are the details of Asus VivoBook 15 X513EP Core i7 11th Gen MX330 2GB Graphics 15.6" FHD Laptop With Windows 11?</w:t>
      </w:r>
    </w:p>
    <w:p>
      <w:r>
        <w:t>Answer: Asus VivoBook 15 X513EP Core i7 11th Gen MX330 2GB Graphics 15.6" FHD Laptop With Windows 11 has - Processor type: AMD Ryzen 7 7730U (2.0GHz up to 4.5GHz); RAM: 8GB DDR4 3200MHz  ; Storage:  512GB SSD; Display: Features: Backlit Keyboard, 300Hz Display, Type-C; Features: Fingerprint sensor, Type-C. It's price is 112,000 BDT.</w:t>
      </w:r>
    </w:p>
    <w:p>
      <w:r>
        <w:t>Question 1442: What is the price of Asus VivoBook 15 X513EP Core i7 11th Gen MX330 2GB Graphics 15.6" FHD Laptop With Windows 11?</w:t>
      </w:r>
    </w:p>
    <w:p>
      <w:r>
        <w:t>Answer: It's price is 112,000 BDT.</w:t>
      </w:r>
    </w:p>
    <w:p>
      <w:r>
        <w:t>Question 1443: What are the features of Asus VivoBook 15 X513EP Core i7 11th Gen MX330 2GB Graphics 15.6" FHD Laptop With Windows 11?</w:t>
      </w:r>
    </w:p>
    <w:p>
      <w:r>
        <w:t>Answer: Asus VivoBook 15 X513EP Core i7 11th Gen MX330 2GB Graphics 15.6" FHD Laptop With Windows 11 has - Processor type: AMD Ryzen 7 7730U (2.0GHz up to 4.5GHz); RAM: 8GB DDR4 3200MHz  ; Storage:  512GB SSD; Display: Features: Backlit Keyboard, 300Hz Display, Type-C; Features: Fingerprint sensor, Type-C. It's price is 112,000 BDT.</w:t>
      </w:r>
    </w:p>
    <w:p>
      <w:r>
        <w:t>Question 1444: What are the details of ASUS VivoBook Pro 15 K3500PA Core i7 11th Gen 15.6" FHD Laptop?</w:t>
      </w:r>
    </w:p>
    <w:p>
      <w:r>
        <w:t>Answer: ASUS VivoBook Pro 15 K3500PA Core i7 11th Gen 15.6" FHD Laptop has - Processor type: Intel Core i5-12500H (18M Cache, up to 4.50 GHz); RAM: 16GB DDR4 ; Storage:  512GB SSD; Display: 16" 3.2K (3200 x 2000) OLED Touch screen; Features: Backlit Keyboard, Fingerprint, Touch, Privacy Shutter. It's price is 113,500 BDT.</w:t>
      </w:r>
    </w:p>
    <w:p>
      <w:r>
        <w:t>Question 1445: What is the price of ASUS VivoBook Pro 15 K3500PA Core i7 11th Gen 15.6" FHD Laptop?</w:t>
      </w:r>
    </w:p>
    <w:p>
      <w:r>
        <w:t>Answer: It's price is 113,500 BDT.</w:t>
      </w:r>
    </w:p>
    <w:p>
      <w:r>
        <w:t>Question 1446: What are the features of ASUS VivoBook Pro 15 K3500PA Core i7 11th Gen 15.6" FHD Laptop?</w:t>
      </w:r>
    </w:p>
    <w:p>
      <w:r>
        <w:t>Answer: ASUS VivoBook Pro 15 K3500PA Core i7 11th Gen 15.6" FHD Laptop has - Processor type: Intel Core i5-12500H (18M Cache, up to 4.50 GHz); RAM: 16GB DDR4 ; Storage:  512GB SSD; Display: 16" 3.2K (3200 x 2000) OLED Touch screen; Features: Backlit Keyboard, Fingerprint, Touch, Privacy Shutter. It's price is 113,500 BDT.</w:t>
      </w:r>
    </w:p>
    <w:p>
      <w:r>
        <w:t>Question 1447: What are the details of MSI Cyborg 15 A13UC Core i5 13th Gen RTX 3050 4GB Graphics 15.6" FHD Gaming Laptop?</w:t>
      </w:r>
    </w:p>
    <w:p>
      <w:r>
        <w:t>Answer: MSI Cyborg 15 A13UC Core i5 13th Gen RTX 3050 4GB Graphics 15.6" FHD Gaming Laptop has - Processor type: Intel Core i5-12450H (12M Cache, 3.30 GHz up to 4.40 GHz); RAM: 16GB ; Storage:  512GB SSD; Display: 14" FHD (1920 x 1080); Features: Backlit Keyboard, Type-C. It's price is 113,500 BDT.</w:t>
      </w:r>
    </w:p>
    <w:p>
      <w:r>
        <w:t>Question 1448: What is the price of MSI Cyborg 15 A13UC Core i5 13th Gen RTX 3050 4GB Graphics 15.6" FHD Gaming Laptop?</w:t>
      </w:r>
    </w:p>
    <w:p>
      <w:r>
        <w:t>Answer: It's price is 113,500 BDT.</w:t>
      </w:r>
    </w:p>
    <w:p>
      <w:r>
        <w:t>Question 1449: What are the features of MSI Cyborg 15 A13UC Core i5 13th Gen RTX 3050 4GB Graphics 15.6" FHD Gaming Laptop?</w:t>
      </w:r>
    </w:p>
    <w:p>
      <w:r>
        <w:t>Answer: MSI Cyborg 15 A13UC Core i5 13th Gen RTX 3050 4GB Graphics 15.6" FHD Gaming Laptop has - Processor type: Intel Core i5-12450H (12M Cache, 3.30 GHz up to 4.40 GHz); RAM: 16GB ; Storage:  512GB SSD; Display: 14" FHD (1920 x 1080); Features: Backlit Keyboard, Type-C. It's price is 113,500 BDT.</w:t>
      </w:r>
    </w:p>
    <w:p>
      <w:r>
        <w:t>Question 1450: What are the details of Apple MacBook Air 13.3-Inch Retina Display 8-core Apple M1 chip with 8GB RAM, 256GB SSD (MGN63) Space Gray?</w:t>
      </w:r>
    </w:p>
    <w:p>
      <w:r>
        <w:t>Answer: Apple MacBook Air 13.3-Inch Retina Display 8-core Apple M1 chip with 8GB RAM, 256GB SSD (MGN63) Space Gray has - Processor type: Intel Core i7-1255U (12M Cache, up to 4.70 GHz); RAM: 16GB ; Storage:  512GB SSD; Display: Features: 360Hz Display, RGB Keyboard, Type-C; Features: Type-C, Fingerprint, Backlit Keyboard, Wi-Fi 6E. It's price is 112,000 BDT.</w:t>
      </w:r>
    </w:p>
    <w:p>
      <w:r>
        <w:t>Question 1451: What is the price of Apple MacBook Air 13.3-Inch Retina Display 8-core Apple M1 chip with 8GB RAM, 256GB SSD (MGN63) Space Gray?</w:t>
      </w:r>
    </w:p>
    <w:p>
      <w:r>
        <w:t>Answer: It's price is 112,000 BDT.</w:t>
      </w:r>
    </w:p>
    <w:p>
      <w:r>
        <w:t>Question 1452: What are the features of Apple MacBook Air 13.3-Inch Retina Display 8-core Apple M1 chip with 8GB RAM, 256GB SSD (MGN63) Space Gray?</w:t>
      </w:r>
    </w:p>
    <w:p>
      <w:r>
        <w:t>Answer: Apple MacBook Air 13.3-Inch Retina Display 8-core Apple M1 chip with 8GB RAM, 256GB SSD (MGN63) Space Gray has - Processor type: Intel Core i7-1255U (12M Cache, up to 4.70 GHz); RAM: 16GB ; Storage:  512GB SSD; Display: Features: 360Hz Display, RGB Keyboard, Type-C; Features: Type-C, Fingerprint, Backlit Keyboard, Wi-Fi 6E. It's price is 112,000 BDT.</w:t>
      </w:r>
    </w:p>
    <w:p>
      <w:r>
        <w:t>Question 1453: What are the details of Apple MacBook Air 13.3-Inch Retina Display 8-core Apple M1 chip with 8GB RAM, 256GB SSD (MGN93) Silver?</w:t>
      </w:r>
    </w:p>
    <w:p>
      <w:r>
        <w:t>Answer: Apple MacBook Air 13.3-Inch Retina Display 8-core Apple M1 chip with 8GB RAM, 256GB SSD (MGN93) Silver has - Processor type: Intel Core i7-11370H (12M Cache, 3.30 GHz up to 4.80 GHz, with IPU); RAM: 8GB DDR4 ; Storage:  512GB SSD; Display: 13.6" Liquid Retina display (2560 x 1664); Features: Type-C, Fingerprint, Backlit Keyboard, Wi-Fi 6E. It's price is 112,000 BDT.</w:t>
      </w:r>
    </w:p>
    <w:p>
      <w:r>
        <w:t>Question 1454: What is the price of Apple MacBook Air 13.3-Inch Retina Display 8-core Apple M1 chip with 8GB RAM, 256GB SSD (MGN93) Silver?</w:t>
      </w:r>
    </w:p>
    <w:p>
      <w:r>
        <w:t>Answer: It's price is 112,000 BDT.</w:t>
      </w:r>
    </w:p>
    <w:p>
      <w:r>
        <w:t>Question 1455: What are the features of Apple MacBook Air 13.3-Inch Retina Display 8-core Apple M1 chip with 8GB RAM, 256GB SSD (MGN93) Silver?</w:t>
      </w:r>
    </w:p>
    <w:p>
      <w:r>
        <w:t>Answer: Apple MacBook Air 13.3-Inch Retina Display 8-core Apple M1 chip with 8GB RAM, 256GB SSD (MGN93) Silver has - Processor type: Intel Core i7-11370H (12M Cache, 3.30 GHz up to 4.80 GHz, with IPU); RAM: 8GB DDR4 ; Storage:  512GB SSD; Display: 13.6" Liquid Retina display (2560 x 1664); Features: Type-C, Fingerprint, Backlit Keyboard, Wi-Fi 6E. It's price is 112,000 BDT.</w:t>
      </w:r>
    </w:p>
    <w:p>
      <w:r>
        <w:t>Question 1456: What are the details of Lenovo Yoga 6 13ABR8 Ryzen 5 7530U 13.3" FHD Touch Laptop ?</w:t>
      </w:r>
    </w:p>
    <w:p>
      <w:r>
        <w:t>Answer: Lenovo Yoga 6 13ABR8 Ryzen 5 7530U 13.3" FHD Touch Laptop  has - Processor type: Intel Core i7-11370H (12M Cache, 3.30 GHz up to 4.80 GHz, with IPU); RAM: 8GB DDR4 ; Storage:  512GB SSD; Display: 16" OLED WQUXGA (3840 X 2400); Features: Backlit Keyboard, Fingerprint sensor, Type-C. It's price is 115,000 BDT.</w:t>
      </w:r>
    </w:p>
    <w:p>
      <w:r>
        <w:t>Question 1457: What is the price of Lenovo Yoga 6 13ABR8 Ryzen 5 7530U 13.3" FHD Touch Laptop ?</w:t>
      </w:r>
    </w:p>
    <w:p>
      <w:r>
        <w:t>Answer: It's price is 115,000 BDT.</w:t>
      </w:r>
    </w:p>
    <w:p>
      <w:r>
        <w:t>Question 1458: What are the features of Lenovo Yoga 6 13ABR8 Ryzen 5 7530U 13.3" FHD Touch Laptop ?</w:t>
      </w:r>
    </w:p>
    <w:p>
      <w:r>
        <w:t>Answer: Lenovo Yoga 6 13ABR8 Ryzen 5 7530U 13.3" FHD Touch Laptop  has - Processor type: Intel Core i7-11370H (12M Cache, 3.30 GHz up to 4.80 GHz, with IPU); RAM: 8GB DDR4 ; Storage:  512GB SSD; Display: 16" OLED WQUXGA (3840 X 2400); Features: Backlit Keyboard, Fingerprint sensor, Type-C. It's price is 115,000 BDT.</w:t>
      </w:r>
    </w:p>
    <w:p>
      <w:r>
        <w:t>Question 1459: What are the details of Lenovo IdeaPad Flex 5 14ABR8 Ryzen 7 7730U 14" Touchscreen Laptop ?</w:t>
      </w:r>
    </w:p>
    <w:p>
      <w:r>
        <w:t>Answer: Lenovo IdeaPad Flex 5 14ABR8 Ryzen 7 7730U 14" Touchscreen Laptop  has - Processor type: Intel Core i7-1165G7 (12M Cache, 2.80 GHz up to 4.70 GHz); RAM: 8GB DDR4 3200MHz ; Storage:  512GB SSD; Display: Features: Backlit Keyboard, 144Hz Display, Type-C; Features: Backlit Keyboard, Dolby Audio, Type-C. It's price is 115,000 BDT.</w:t>
      </w:r>
    </w:p>
    <w:p>
      <w:r>
        <w:t>Question 1460: What is the price of Lenovo IdeaPad Flex 5 14ABR8 Ryzen 7 7730U 14" Touchscreen Laptop ?</w:t>
      </w:r>
    </w:p>
    <w:p>
      <w:r>
        <w:t>Answer: It's price is 115,000 BDT.</w:t>
      </w:r>
    </w:p>
    <w:p>
      <w:r>
        <w:t>Question 1461: What are the features of Lenovo IdeaPad Flex 5 14ABR8 Ryzen 7 7730U 14" Touchscreen Laptop ?</w:t>
      </w:r>
    </w:p>
    <w:p>
      <w:r>
        <w:t>Answer: Lenovo IdeaPad Flex 5 14ABR8 Ryzen 7 7730U 14" Touchscreen Laptop  has - Processor type: Intel Core i7-1165G7 (12M Cache, 2.80 GHz up to 4.70 GHz); RAM: 8GB DDR4 3200MHz ; Storage:  512GB SSD; Display: Features: Backlit Keyboard, 144Hz Display, Type-C; Features: Backlit Keyboard, Dolby Audio, Type-C. It's price is 115,000 BDT.</w:t>
      </w:r>
    </w:p>
    <w:p>
      <w:r>
        <w:t>Question 1462: What are the details of ASUS TUF Gaming F15 FX507ZC4 Core i5 12th Gen RTX 3050 4GB Graphics 15.6" FHD Gaming Laptop?</w:t>
      </w:r>
    </w:p>
    <w:p>
      <w:r>
        <w:t>Answer: ASUS TUF Gaming F15 FX507ZC4 Core i5 12th Gen RTX 3050 4GB Graphics 15.6" FHD Gaming Laptop has - Processor type: Intel Core i5-1235U (12M Cache, 3.3 GHz up to 4.4 GHz); RAM: 8GB DDR5 ; Storage:  512GB SSD; Display: 14" WUXGA (1920x1200) IPS; Features: Backlit Keyboard, Type-C. It's price is 115,900 BDT.</w:t>
      </w:r>
    </w:p>
    <w:p>
      <w:r>
        <w:t>Question 1463: What is the price of ASUS TUF Gaming F15 FX507ZC4 Core i5 12th Gen RTX 3050 4GB Graphics 15.6" FHD Gaming Laptop?</w:t>
      </w:r>
    </w:p>
    <w:p>
      <w:r>
        <w:t>Answer: It's price is 115,900 BDT.</w:t>
      </w:r>
    </w:p>
    <w:p>
      <w:r>
        <w:t>Question 1464: What are the features of ASUS TUF Gaming F15 FX507ZC4 Core i5 12th Gen RTX 3050 4GB Graphics 15.6" FHD Gaming Laptop?</w:t>
      </w:r>
    </w:p>
    <w:p>
      <w:r>
        <w:t>Answer: ASUS TUF Gaming F15 FX507ZC4 Core i5 12th Gen RTX 3050 4GB Graphics 15.6" FHD Gaming Laptop has - Processor type: Intel Core i5-1235U (12M Cache, 3.3 GHz up to 4.4 GHz); RAM: 8GB DDR5 ; Storage:  512GB SSD; Display: 14" WUXGA (1920x1200) IPS; Features: Backlit Keyboard, Type-C. It's price is 115,900 BDT.</w:t>
      </w:r>
    </w:p>
    <w:p>
      <w:r>
        <w:t>Question 1465: What are the details of Acer Nitro 5 AN515-58-59JP Core i5 12th Gen RTX 3050 4GB Graphics 15.6" FHD 144Hz Gaming Laptop?</w:t>
      </w:r>
    </w:p>
    <w:p>
      <w:r>
        <w:t>Answer: Acer Nitro 5 AN515-58-59JP Core i5 12th Gen RTX 3050 4GB Graphics 15.6" FHD 144Hz Gaming Laptop has - Processor type: AMD Ryzen 5 7535HS (3.3GHz up to 4.55GHz, 6 cores); RAM: 8GB DDR5 ; Storage:  512GB SSD ; Display: 13.6" Liquid Retina display (2560 x 1664); Features: 144Hz Refresh Rate, Backlit keyboard, Type-C. It's price is 117,000 BDT.</w:t>
      </w:r>
    </w:p>
    <w:p>
      <w:r>
        <w:t>Question 1466: What is the price of Acer Nitro 5 AN515-58-59JP Core i5 12th Gen RTX 3050 4GB Graphics 15.6" FHD 144Hz Gaming Laptop?</w:t>
      </w:r>
    </w:p>
    <w:p>
      <w:r>
        <w:t>Answer: It's price is 117,000 BDT.</w:t>
      </w:r>
    </w:p>
    <w:p>
      <w:r>
        <w:t>Question 1467: What are the features of Acer Nitro 5 AN515-58-59JP Core i5 12th Gen RTX 3050 4GB Graphics 15.6" FHD 144Hz Gaming Laptop?</w:t>
      </w:r>
    </w:p>
    <w:p>
      <w:r>
        <w:t>Answer: Acer Nitro 5 AN515-58-59JP Core i5 12th Gen RTX 3050 4GB Graphics 15.6" FHD 144Hz Gaming Laptop has - Processor type: AMD Ryzen 5 7535HS (3.3GHz up to 4.55GHz, 6 cores); RAM: 8GB DDR5 ; Storage:  512GB SSD ; Display: 13.6" Liquid Retina display (2560 x 1664); Features: 144Hz Refresh Rate, Backlit keyboard, Type-C. It's price is 117,000 BDT.</w:t>
      </w:r>
    </w:p>
    <w:p>
      <w:r>
        <w:t>Question 1468: What are the details of HP ProBook 440 G9 Core i7 12th Gen 14" FHD Laptop?</w:t>
      </w:r>
    </w:p>
    <w:p>
      <w:r>
        <w:t>Answer: HP ProBook 440 G9 Core i7 12th Gen 14" FHD Laptop has - Processor type: Intel Core i7-1355U (up to 5.0GHz, 12 MB L3 cache); RAM: 8GB DDR4 3200MHz  ; Storage:  512GB SSD; Display: 14" 2.8K (2880x1800) OLED Touch; Features: Privacy Shutter, Type-C, Wi-Fi 6E. It's price is 117,500 BDT.</w:t>
      </w:r>
    </w:p>
    <w:p>
      <w:r>
        <w:t>Question 1469: What is the price of HP ProBook 440 G9 Core i7 12th Gen 14" FHD Laptop?</w:t>
      </w:r>
    </w:p>
    <w:p>
      <w:r>
        <w:t>Answer: It's price is 117,500 BDT.</w:t>
      </w:r>
    </w:p>
    <w:p>
      <w:r>
        <w:t>Question 1470: What are the features of HP ProBook 440 G9 Core i7 12th Gen 14" FHD Laptop?</w:t>
      </w:r>
    </w:p>
    <w:p>
      <w:r>
        <w:t>Answer: HP ProBook 440 G9 Core i7 12th Gen 14" FHD Laptop has - Processor type: Intel Core i7-1355U (up to 5.0GHz, 12 MB L3 cache); RAM: 8GB DDR4 3200MHz  ; Storage:  512GB SSD; Display: 14" 2.8K (2880x1800) OLED Touch; Features: Privacy Shutter, Type-C, Wi-Fi 6E. It's price is 117,500 BDT.</w:t>
      </w:r>
    </w:p>
    <w:p>
      <w:r>
        <w:t>Question 1471: What are the details of Lenovo IdeaPad Gaming 3i Core i7 11th Gen GTX 1650 4GB Graphics 15.6" FHD Laptop?</w:t>
      </w:r>
    </w:p>
    <w:p>
      <w:r>
        <w:t>Answer: Lenovo IdeaPad Gaming 3i Core i7 11th Gen GTX 1650 4GB Graphics 15.6" FHD Laptop has - Processor type: Intel Core i7-1355U (up to 5.0GHz, 12 MB L3 cache); RAM: 8GB DDR5 4800MHz ; Storage:  512GB SSD; Display: 14.0" 2.8K (2880 x 1800) OLED Touch; Features: High Definition Audio, FHD 1080p + IR with Privacy Shutter. It's price is 118,000 BDT.</w:t>
      </w:r>
    </w:p>
    <w:p>
      <w:r>
        <w:t>Question 1472: What is the price of Lenovo IdeaPad Gaming 3i Core i7 11th Gen GTX 1650 4GB Graphics 15.6" FHD Laptop?</w:t>
      </w:r>
    </w:p>
    <w:p>
      <w:r>
        <w:t>Answer: It's price is 118,000 BDT.</w:t>
      </w:r>
    </w:p>
    <w:p>
      <w:r>
        <w:t>Question 1473: What are the features of Lenovo IdeaPad Gaming 3i Core i7 11th Gen GTX 1650 4GB Graphics 15.6" FHD Laptop?</w:t>
      </w:r>
    </w:p>
    <w:p>
      <w:r>
        <w:t>Answer: Lenovo IdeaPad Gaming 3i Core i7 11th Gen GTX 1650 4GB Graphics 15.6" FHD Laptop has - Processor type: Intel Core i7-1355U (up to 5.0GHz, 12 MB L3 cache); RAM: 8GB DDR5 4800MHz ; Storage:  512GB SSD; Display: 14.0" 2.8K (2880 x 1800) OLED Touch; Features: High Definition Audio, FHD 1080p + IR with Privacy Shutter. It's price is 118,000 BDT.</w:t>
      </w:r>
    </w:p>
    <w:p>
      <w:r>
        <w:t>Question 1474: What are the details of Lenovo IdeaPad Gaming 3i Core i7 11th Gen GTX 1650 4GB Graphics 15.6" FHD Laptop With 3 Years Warranty?</w:t>
      </w:r>
    </w:p>
    <w:p>
      <w:r>
        <w:t>Answer: Lenovo IdeaPad Gaming 3i Core i7 11th Gen GTX 1650 4GB Graphics 15.6" FHD Laptop With 3 Years Warranty has - Processor type: Intel Core i7-1165G7 (12M Cache, 2.80 GHz up to 4.70 GHz); RAM: 16GB DDR4 3200MHz  ; Storage:  512GB SSD; Display: 14" 2.8K (2880 x 1800) OLED; Features: Backlit Keyboard, Type-C. It's price is 118,000 BDT.</w:t>
      </w:r>
    </w:p>
    <w:p>
      <w:r>
        <w:t>Question 1475: What is the price of Lenovo IdeaPad Gaming 3i Core i7 11th Gen GTX 1650 4GB Graphics 15.6" FHD Laptop With 3 Years Warranty?</w:t>
      </w:r>
    </w:p>
    <w:p>
      <w:r>
        <w:t>Answer: It's price is 118,000 BDT.</w:t>
      </w:r>
    </w:p>
    <w:p>
      <w:r>
        <w:t>Question 1476: What are the features of Lenovo IdeaPad Gaming 3i Core i7 11th Gen GTX 1650 4GB Graphics 15.6" FHD Laptop With 3 Years Warranty?</w:t>
      </w:r>
    </w:p>
    <w:p>
      <w:r>
        <w:t>Answer: Lenovo IdeaPad Gaming 3i Core i7 11th Gen GTX 1650 4GB Graphics 15.6" FHD Laptop With 3 Years Warranty has - Processor type: Intel Core i7-1165G7 (12M Cache, 2.80 GHz up to 4.70 GHz); RAM: 16GB DDR4 3200MHz  ; Storage:  512GB SSD; Display: 14" 2.8K (2880 x 1800) OLED; Features: Backlit Keyboard, Type-C. It's price is 118,000 BDT.</w:t>
      </w:r>
    </w:p>
    <w:p>
      <w:r>
        <w:t>Question 1477: What are the details of Asus VivoBook 15 S513EQ Core i7 11th Gen MX350 2GB Graphics 15.6" FHD OLED Laptop?</w:t>
      </w:r>
    </w:p>
    <w:p>
      <w:r>
        <w:t>Answer: Asus VivoBook 15 S513EQ Core i7 11th Gen MX350 2GB Graphics 15.6" FHD OLED Laptop has - Processor type: Intel Core i5-11300H (8M Cache, 3.10 GHz up to 4.40 GHz); RAM: 16GB DDR4 ; Storage:  512GB SSD; Display: 14" WUXGA (1920x1200) IPS; Features: Backlit Keyboard, Type-C. It's price is 118,000 BDT.</w:t>
      </w:r>
    </w:p>
    <w:p>
      <w:r>
        <w:t>Question 1478: What is the price of Asus VivoBook 15 S513EQ Core i7 11th Gen MX350 2GB Graphics 15.6" FHD OLED Laptop?</w:t>
      </w:r>
    </w:p>
    <w:p>
      <w:r>
        <w:t>Answer: It's price is 118,000 BDT.</w:t>
      </w:r>
    </w:p>
    <w:p>
      <w:r>
        <w:t>Question 1479: What are the features of Asus VivoBook 15 S513EQ Core i7 11th Gen MX350 2GB Graphics 15.6" FHD OLED Laptop?</w:t>
      </w:r>
    </w:p>
    <w:p>
      <w:r>
        <w:t>Answer: Asus VivoBook 15 S513EQ Core i7 11th Gen MX350 2GB Graphics 15.6" FHD OLED Laptop has - Processor type: Intel Core i5-11300H (8M Cache, 3.10 GHz up to 4.40 GHz); RAM: 16GB DDR4 ; Storage:  512GB SSD; Display: 14" WUXGA (1920x1200) IPS; Features: Backlit Keyboard, Type-C. It's price is 118,000 BDT.</w:t>
      </w:r>
    </w:p>
    <w:p>
      <w:r>
        <w:t>Question 1480: What are the details of Lenovo IdeaPad Flex 5 14IAU7 Core i5 12th Gen 14" WUXGA Touch Laptop?</w:t>
      </w:r>
    </w:p>
    <w:p>
      <w:r>
        <w:t>Answer: Lenovo IdeaPad Flex 5 14IAU7 Core i5 12th Gen 14" WUXGA Touch Laptop has - Processor type: AMD Ryzen 5 4600H (8MB Cache, 3.0GHz up to 4.0GHz); RAM: 16GB DDR5 ; Storage:  512GB SSD; Display: 13.6" Liquid Retina display (2560 x 1664); Features: Backlit Keyboard, Type-C. It's price is 118,000 BDT.</w:t>
      </w:r>
    </w:p>
    <w:p>
      <w:r>
        <w:t>Question 1481: What is the price of Lenovo IdeaPad Flex 5 14IAU7 Core i5 12th Gen 14" WUXGA Touch Laptop?</w:t>
      </w:r>
    </w:p>
    <w:p>
      <w:r>
        <w:t>Answer: It's price is 118,000 BDT.</w:t>
      </w:r>
    </w:p>
    <w:p>
      <w:r>
        <w:t>Question 1482: What are the features of Lenovo IdeaPad Flex 5 14IAU7 Core i5 12th Gen 14" WUXGA Touch Laptop?</w:t>
      </w:r>
    </w:p>
    <w:p>
      <w:r>
        <w:t>Answer: Lenovo IdeaPad Flex 5 14IAU7 Core i5 12th Gen 14" WUXGA Touch Laptop has - Processor type: AMD Ryzen 5 4600H (8MB Cache, 3.0GHz up to 4.0GHz); RAM: 16GB DDR5 ; Storage:  512GB SSD; Display: 13.6" Liquid Retina display (2560 x 1664); Features: Backlit Keyboard, Type-C. It's price is 118,000 BDT.</w:t>
      </w:r>
    </w:p>
    <w:p>
      <w:r>
        <w:t>Question 1483: What are the details of Lenovo IdeaPad Gaming 3 15ARH7 Ryzen 5 7535HS RTX 2050 4GB Graphics 15.6" FHD Laptop?</w:t>
      </w:r>
    </w:p>
    <w:p>
      <w:r>
        <w:t>Answer: Lenovo IdeaPad Gaming 3 15ARH7 Ryzen 5 7535HS RTX 2050 4GB Graphics 15.6" FHD Laptop has - Processor type: Intel Core i5-12500H Processor (18M Cache, up to 4.50 GHz); RAM: 16GB DDR4 ; Storage:  512GB SSD; Display: 14" WUXGA (1920x1200) OLED; Features: High Definition Audio, Privacy Shutter, Stereo speakers. It's price is 118,000 BDT.</w:t>
      </w:r>
    </w:p>
    <w:p>
      <w:r>
        <w:t>Question 1484: What is the price of Lenovo IdeaPad Gaming 3 15ARH7 Ryzen 5 7535HS RTX 2050 4GB Graphics 15.6" FHD Laptop?</w:t>
      </w:r>
    </w:p>
    <w:p>
      <w:r>
        <w:t>Answer: It's price is 118,000 BDT.</w:t>
      </w:r>
    </w:p>
    <w:p>
      <w:r>
        <w:t>Question 1485: What are the features of Lenovo IdeaPad Gaming 3 15ARH7 Ryzen 5 7535HS RTX 2050 4GB Graphics 15.6" FHD Laptop?</w:t>
      </w:r>
    </w:p>
    <w:p>
      <w:r>
        <w:t>Answer: Lenovo IdeaPad Gaming 3 15ARH7 Ryzen 5 7535HS RTX 2050 4GB Graphics 15.6" FHD Laptop has - Processor type: Intel Core i5-12500H Processor (18M Cache, up to 4.50 GHz); RAM: 16GB DDR4 ; Storage:  512GB SSD; Display: 14" WUXGA (1920x1200) OLED; Features: High Definition Audio, Privacy Shutter, Stereo speakers. It's price is 118,000 BDT.</w:t>
      </w:r>
    </w:p>
    <w:p>
      <w:r>
        <w:t>Question 1486: What are the details of HP ProBook 440 G10 Core i7 13th Gen 14" FHD Laptop?</w:t>
      </w:r>
    </w:p>
    <w:p>
      <w:r>
        <w:t>Answer: HP ProBook 440 G10 Core i7 13th Gen 14" FHD Laptop has - Processor type: Intel Core i5-1335U (12MB Cache, up to 4.6 GHz); RAM: 8GB RAM ; Storage:  512GB SSD; Display: 15.6 Inch, FHD (1920*1080); Features: Backlit Keyboard, Type-C. It's price is 118,500 BDT.</w:t>
      </w:r>
    </w:p>
    <w:p>
      <w:r>
        <w:t>Question 1487: What is the price of HP ProBook 440 G10 Core i7 13th Gen 14" FHD Laptop?</w:t>
      </w:r>
    </w:p>
    <w:p>
      <w:r>
        <w:t>Answer: It's price is 118,500 BDT.</w:t>
      </w:r>
    </w:p>
    <w:p>
      <w:r>
        <w:t>Question 1488: What are the features of HP ProBook 440 G10 Core i7 13th Gen 14" FHD Laptop?</w:t>
      </w:r>
    </w:p>
    <w:p>
      <w:r>
        <w:t>Answer: HP ProBook 440 G10 Core i7 13th Gen 14" FHD Laptop has - Processor type: Intel Core i5-1335U (12MB Cache, up to 4.6 GHz); RAM: 8GB RAM ; Storage:  512GB SSD; Display: 15.6 Inch, FHD (1920*1080); Features: Backlit Keyboard, Type-C. It's price is 118,500 BDT.</w:t>
      </w:r>
    </w:p>
    <w:p>
      <w:r>
        <w:t>Question 1489: What are the details of HP ProBook 450 G10 Core i7 13th Gen 15.6" FHD Laptop?</w:t>
      </w:r>
    </w:p>
    <w:p>
      <w:r>
        <w:t>Answer: HP ProBook 450 G10 Core i7 13th Gen 15.6" FHD Laptop has - Processor type: AMD Ryzen 7 7730U ; RAM: 8GB DDR5 4800MHz ; Storage:  512GB SSD; Display: 15.3" Liquid Retina display (2880 x 1864); Features: High Definition Audio, Privacy Shutter, Stereo speakers. It's price is 118,500 BDT.</w:t>
      </w:r>
    </w:p>
    <w:p>
      <w:r>
        <w:t>Question 1490: What is the price of HP ProBook 450 G10 Core i7 13th Gen 15.6" FHD Laptop?</w:t>
      </w:r>
    </w:p>
    <w:p>
      <w:r>
        <w:t>Answer: It's price is 118,500 BDT.</w:t>
      </w:r>
    </w:p>
    <w:p>
      <w:r>
        <w:t>Question 1491: What are the features of HP ProBook 450 G10 Core i7 13th Gen 15.6" FHD Laptop?</w:t>
      </w:r>
    </w:p>
    <w:p>
      <w:r>
        <w:t>Answer: HP ProBook 450 G10 Core i7 13th Gen 15.6" FHD Laptop has - Processor type: AMD Ryzen 7 7730U ; RAM: 8GB DDR5 4800MHz ; Storage:  512GB SSD; Display: 15.3" Liquid Retina display (2880 x 1864); Features: High Definition Audio, Privacy Shutter, Stereo speakers. It's price is 118,500 BDT.</w:t>
      </w:r>
    </w:p>
    <w:p>
      <w:r>
        <w:t>Question 1492: What are the details of Asus VivoBook 15 S513EQ Core i7 11th Gen MX350 2GB Graphics 15.6" FHD Laptop?</w:t>
      </w:r>
    </w:p>
    <w:p>
      <w:r>
        <w:t>Answer: Asus VivoBook 15 S513EQ Core i7 11th Gen MX350 2GB Graphics 15.6" FHD Laptop has - Processor type: AMD Ryzen 7 5825U (2.0GHz Up to 4.5GHz, Core 8, Threads 16); RAM: 16GB DDR4 3200MHz ; Storage:  512GB NVMe SSD; Display: 15.3" Liquid Retina display (2880 x 1864); Features: Backlit Keyboard 1-Zone RGB, Type-C. It's price is 119,000 BDT.</w:t>
      </w:r>
    </w:p>
    <w:p>
      <w:r>
        <w:t>Question 1493: What is the price of Asus VivoBook 15 S513EQ Core i7 11th Gen MX350 2GB Graphics 15.6" FHD Laptop?</w:t>
      </w:r>
    </w:p>
    <w:p>
      <w:r>
        <w:t>Answer: It's price is 119,000 BDT.</w:t>
      </w:r>
    </w:p>
    <w:p>
      <w:r>
        <w:t>Question 1494: What are the features of Asus VivoBook 15 S513EQ Core i7 11th Gen MX350 2GB Graphics 15.6" FHD Laptop?</w:t>
      </w:r>
    </w:p>
    <w:p>
      <w:r>
        <w:t>Answer: Asus VivoBook 15 S513EQ Core i7 11th Gen MX350 2GB Graphics 15.6" FHD Laptop has - Processor type: AMD Ryzen 7 5825U (2.0GHz Up to 4.5GHz, Core 8, Threads 16); RAM: 16GB DDR4 3200MHz ; Storage:  512GB NVMe SSD; Display: 15.3" Liquid Retina display (2880 x 1864); Features: Backlit Keyboard 1-Zone RGB, Type-C. It's price is 119,000 BDT.</w:t>
      </w:r>
    </w:p>
    <w:p>
      <w:r>
        <w:t>Question 1495: What are the details of Lenovo IdeaPad Slim 5i Pro Core i5 11th Gen MX450 2GB Graphics 16" Laptop With 3 Years Warranty?</w:t>
      </w:r>
    </w:p>
    <w:p>
      <w:r>
        <w:t>Answer: Lenovo IdeaPad Slim 5i Pro Core i5 11th Gen MX450 2GB Graphics 16" Laptop With 3 Years Warranty has - Processor type: AMD Ryzen 5 5625U (16MB L3 Cache, 2.3GHz, up to 4.3GHz); RAM: 16GB DDR4 ; Storage:  512GB SSD; Display: Features: QHD+, 240Hz Display, Backlit Keyboard; Features: Backlit Keyboard, Type-C. It's price is 121,000 BDT.</w:t>
      </w:r>
    </w:p>
    <w:p>
      <w:r>
        <w:t>Question 1496: What is the price of Lenovo IdeaPad Slim 5i Pro Core i5 11th Gen MX450 2GB Graphics 16" Laptop With 3 Years Warranty?</w:t>
      </w:r>
    </w:p>
    <w:p>
      <w:r>
        <w:t>Answer: It's price is 121,000 BDT.</w:t>
      </w:r>
    </w:p>
    <w:p>
      <w:r>
        <w:t>Question 1497: What are the features of Lenovo IdeaPad Slim 5i Pro Core i5 11th Gen MX450 2GB Graphics 16" Laptop With 3 Years Warranty?</w:t>
      </w:r>
    </w:p>
    <w:p>
      <w:r>
        <w:t>Answer: Lenovo IdeaPad Slim 5i Pro Core i5 11th Gen MX450 2GB Graphics 16" Laptop With 3 Years Warranty has - Processor type: AMD Ryzen 5 5625U (16MB L3 Cache, 2.3GHz, up to 4.3GHz); RAM: 16GB DDR4 ; Storage:  512GB SSD; Display: Features: QHD+, 240Hz Display, Backlit Keyboard; Features: Backlit Keyboard, Type-C. It's price is 121,000 BDT.</w:t>
      </w:r>
    </w:p>
    <w:p>
      <w:r>
        <w:t>Question 1498: What are the details of Asus TUF Gaming A17 FA706ICB Ryzen 5 4600H RTX 3050 4GB Graphics 17.3" FHD Gaming Laptop?</w:t>
      </w:r>
    </w:p>
    <w:p>
      <w:r>
        <w:t>Answer: Asus TUF Gaming A17 FA706ICB Ryzen 5 4600H RTX 3050 4GB Graphics 17.3" FHD Gaming Laptop has - Processor type: Intel Core i5-12450H (12M Cache, 3.30 GHz up to 4.40 GHz); RAM: 16GB DDR4 3200MHz  ; Storage:  512GB SSD; Display: 14" FHD (1920 x 1080) IPS; Features: Backlit Keyboard, Type-C. It's price is 121,000 BDT.</w:t>
      </w:r>
    </w:p>
    <w:p>
      <w:r>
        <w:t>Question 1499: What is the price of Asus TUF Gaming A17 FA706ICB Ryzen 5 4600H RTX 3050 4GB Graphics 17.3" FHD Gaming Laptop?</w:t>
      </w:r>
    </w:p>
    <w:p>
      <w:r>
        <w:t>Answer: It's price is 121,000 BDT.</w:t>
      </w:r>
    </w:p>
    <w:p>
      <w:r>
        <w:t>Question 1500: What are the features of Asus TUF Gaming A17 FA706ICB Ryzen 5 4600H RTX 3050 4GB Graphics 17.3" FHD Gaming Laptop?</w:t>
      </w:r>
    </w:p>
    <w:p>
      <w:r>
        <w:t>Answer: Asus TUF Gaming A17 FA706ICB Ryzen 5 4600H RTX 3050 4GB Graphics 17.3" FHD Gaming Laptop has - Processor type: Intel Core i5-12450H (12M Cache, 3.30 GHz up to 4.40 GHz); RAM: 16GB DDR4 3200MHz  ; Storage:  512GB SSD; Display: 14" FHD (1920 x 1080) IPS; Features: Backlit Keyboard, Type-C. It's price is 121,000 BDT.</w:t>
      </w:r>
    </w:p>
    <w:p>
      <w:r>
        <w:t>Question 1501: What are the details of GIGABYTE G5 MF Core i5 12th Gen RTX 4050 6GB Graphics 15.6'' FHD 144Hz Gaming Laptop?</w:t>
      </w:r>
    </w:p>
    <w:p>
      <w:r>
        <w:t>Answer: GIGABYTE G5 MF Core i5 12th Gen RTX 4050 6GB Graphics 15.6'' FHD 144Hz Gaming Laptop has - Processor type: AMD Ryzen 5 7535HS; RAM: 8GB DDR4 3200MHz  ; Storage:  512GB SSD; Display: Features: Backlit Keyboard, Dual Display, Type-C; Features: 144Hz Refresh Rate, Backlit keyboard, Type-C. It's price is 124,000 BDT.</w:t>
      </w:r>
    </w:p>
    <w:p>
      <w:r>
        <w:t>Question 1502: What is the price of GIGABYTE G5 MF Core i5 12th Gen RTX 4050 6GB Graphics 15.6'' FHD 144Hz Gaming Laptop?</w:t>
      </w:r>
    </w:p>
    <w:p>
      <w:r>
        <w:t>Answer: It's price is 124,000 BDT.</w:t>
      </w:r>
    </w:p>
    <w:p>
      <w:r>
        <w:t>Question 1503: What are the features of GIGABYTE G5 MF Core i5 12th Gen RTX 4050 6GB Graphics 15.6'' FHD 144Hz Gaming Laptop?</w:t>
      </w:r>
    </w:p>
    <w:p>
      <w:r>
        <w:t>Answer: GIGABYTE G5 MF Core i5 12th Gen RTX 4050 6GB Graphics 15.6'' FHD 144Hz Gaming Laptop has - Processor type: AMD Ryzen 5 7535HS; RAM: 8GB DDR4 3200MHz  ; Storage:  512GB SSD; Display: Features: Backlit Keyboard, Dual Display, Type-C; Features: 144Hz Refresh Rate, Backlit keyboard, Type-C. It's price is 124,000 BDT.</w:t>
      </w:r>
    </w:p>
    <w:p>
      <w:r>
        <w:t>Question 1504: What are the details of ASUS VivoBook S 14 Flip TP3402VA Core i5 13th Gen 14" WUXGA Touch Laptop?</w:t>
      </w:r>
    </w:p>
    <w:p>
      <w:r>
        <w:t>Answer: ASUS VivoBook S 14 Flip TP3402VA Core i5 13th Gen 14" WUXGA Touch Laptop has - Processor type: Intel Core i7-11800H (24M Cache, 2.30 GHz up to 4.60 GHz); RAM: 8GB DDR5 4800MHz ; Storage:  512GB SSD; Display: 14.5" 2.5K (2560x1600) IPS, 90Hz; Features: Backlit Keyboard, Type-C. It's price is 124,000 BDT.</w:t>
      </w:r>
    </w:p>
    <w:p>
      <w:r>
        <w:t>Question 1505: What is the price of ASUS VivoBook S 14 Flip TP3402VA Core i5 13th Gen 14" WUXGA Touch Laptop?</w:t>
      </w:r>
    </w:p>
    <w:p>
      <w:r>
        <w:t>Answer: It's price is 124,000 BDT.</w:t>
      </w:r>
    </w:p>
    <w:p>
      <w:r>
        <w:t>Question 1506: What are the features of ASUS VivoBook S 14 Flip TP3402VA Core i5 13th Gen 14" WUXGA Touch Laptop?</w:t>
      </w:r>
    </w:p>
    <w:p>
      <w:r>
        <w:t>Answer: ASUS VivoBook S 14 Flip TP3402VA Core i5 13th Gen 14" WUXGA Touch Laptop has - Processor type: Intel Core i7-11800H (24M Cache, 2.30 GHz up to 4.60 GHz); RAM: 8GB DDR5 4800MHz ; Storage:  512GB SSD; Display: 14.5" 2.5K (2560x1600) IPS, 90Hz; Features: Backlit Keyboard, Type-C. It's price is 124,000 BDT.</w:t>
      </w:r>
    </w:p>
    <w:p>
      <w:r>
        <w:t>Question 1507: What are the details of Lenovo Yoga 6 13ABR8 Ryzen 7 7730U 13.3" FHD Touch Laptop?</w:t>
      </w:r>
    </w:p>
    <w:p>
      <w:r>
        <w:t>Answer: Lenovo Yoga 6 13ABR8 Ryzen 7 7730U 13.3" FHD Touch Laptop has - Processor type: AMD Ryzen 7 7735HS ; RAM: 16GB DDR4 ; Storage:  512GB SSD; Display: 13.3" 3K (2880 x 1800) OLED 0.2ms Touchscreen; Features: Backlight Keyboard, Type-C. It's price is 125,000 BDT.</w:t>
      </w:r>
    </w:p>
    <w:p>
      <w:r>
        <w:t>Question 1508: What is the price of Lenovo Yoga 6 13ABR8 Ryzen 7 7730U 13.3" FHD Touch Laptop?</w:t>
      </w:r>
    </w:p>
    <w:p>
      <w:r>
        <w:t>Answer: It's price is 125,000 BDT.</w:t>
      </w:r>
    </w:p>
    <w:p>
      <w:r>
        <w:t>Question 1509: What are the features of Lenovo Yoga 6 13ABR8 Ryzen 7 7730U 13.3" FHD Touch Laptop?</w:t>
      </w:r>
    </w:p>
    <w:p>
      <w:r>
        <w:t>Answer: Lenovo Yoga 6 13ABR8 Ryzen 7 7730U 13.3" FHD Touch Laptop has - Processor type: AMD Ryzen 7 7735HS ; RAM: 16GB DDR4 ; Storage:  512GB SSD; Display: 13.3" 3K (2880 x 1800) OLED 0.2ms Touchscreen; Features: Backlight Keyboard, Type-C. It's price is 125,000 BDT.</w:t>
      </w:r>
    </w:p>
    <w:p>
      <w:r>
        <w:t>Question 1510: What are the details of Asus ZenBook 14 UM3402YA Ryzen 7 5825U 14" WQXGA Laptop?</w:t>
      </w:r>
    </w:p>
    <w:p>
      <w:r>
        <w:t>Answer: Asus ZenBook 14 UM3402YA Ryzen 7 5825U 14" WQXGA Laptop has - Processor type: Intel Core i7-12700H (24M Cache, 3.50 GHz up to 4.70 GHz); RAM: 8GB ; Storage:  256GB SSD; Display: 13.6" Liquid Retina display (2560 x 1664); Features: Backlit Keyboard, 144Hz, Type C. It's price is 129,000 BDT.</w:t>
      </w:r>
    </w:p>
    <w:p>
      <w:r>
        <w:t>Question 1511: What is the price of Asus ZenBook 14 UM3402YA Ryzen 7 5825U 14" WQXGA Laptop?</w:t>
      </w:r>
    </w:p>
    <w:p>
      <w:r>
        <w:t>Answer: It's price is 129,000 BDT.</w:t>
      </w:r>
    </w:p>
    <w:p>
      <w:r>
        <w:t>Question 1512: What are the features of Asus ZenBook 14 UM3402YA Ryzen 7 5825U 14" WQXGA Laptop?</w:t>
      </w:r>
    </w:p>
    <w:p>
      <w:r>
        <w:t>Answer: Asus ZenBook 14 UM3402YA Ryzen 7 5825U 14" WQXGA Laptop has - Processor type: Intel Core i7-12700H (24M Cache, 3.50 GHz up to 4.70 GHz); RAM: 8GB ; Storage:  256GB SSD; Display: 13.6" Liquid Retina display (2560 x 1664); Features: Backlit Keyboard, 144Hz, Type C. It's price is 129,000 BDT.</w:t>
      </w:r>
    </w:p>
    <w:p>
      <w:r>
        <w:t>Question 1513: What are the details of Asus ZenBook 14 OLED UM3402YA Ryzen 5 5625U 14" WQHD Laptop?</w:t>
      </w:r>
    </w:p>
    <w:p>
      <w:r>
        <w:t>Answer: Asus ZenBook 14 OLED UM3402YA Ryzen 5 5625U 14" WQHD Laptop has - Processor type: AMD Ryzen 5 5600H (L2 3MB &amp; L3 16MB Cache, 3.3GHz Up to 4.2GHz); RAM: 16GB DDR5 ; Storage:  512GB SSD; Display: 13.6" Liquid Retina display (2560 x 1664); Features: Backlit Keyboard, Fingerprint, Type-C. It's price is 129,500 BDT.</w:t>
      </w:r>
    </w:p>
    <w:p>
      <w:r>
        <w:t>Question 1514: What is the price of Asus ZenBook 14 OLED UM3402YA Ryzen 5 5625U 14" WQHD Laptop?</w:t>
      </w:r>
    </w:p>
    <w:p>
      <w:r>
        <w:t>Answer: It's price is 129,500 BDT.</w:t>
      </w:r>
    </w:p>
    <w:p>
      <w:r>
        <w:t>Question 1515: What are the features of Asus ZenBook 14 OLED UM3402YA Ryzen 5 5625U 14" WQHD Laptop?</w:t>
      </w:r>
    </w:p>
    <w:p>
      <w:r>
        <w:t>Answer: Asus ZenBook 14 OLED UM3402YA Ryzen 5 5625U 14" WQHD Laptop has - Processor type: AMD Ryzen 5 5600H (L2 3MB &amp; L3 16MB Cache, 3.3GHz Up to 4.2GHz); RAM: 16GB DDR5 ; Storage:  512GB SSD; Display: 13.6" Liquid Retina display (2560 x 1664); Features: Backlit Keyboard, Fingerprint, Type-C. It's price is 129,500 BDT.</w:t>
      </w:r>
    </w:p>
    <w:p>
      <w:r>
        <w:t>Question 1516: What are the details of MSI Cyborg 15 A12VE Core i5 12th Gen RTX 4050 6GB Graphics 15.6" FHD Gaming Laptop?</w:t>
      </w:r>
    </w:p>
    <w:p>
      <w:r>
        <w:t>Answer: MSI Cyborg 15 A12VE Core i5 12th Gen RTX 4050 6GB Graphics 15.6" FHD Gaming Laptop has - Processor type: Intel Core i5-11400H Processor (12M Cache, 2.70 GHz up to 4.50 GHz); RAM: 16GB 5600MHz; ; Storage:  512GB SSD; Display: Features: Backlit Keyboard, 165Hz Display, Type-C; Features: Backlit Keyboard, Type-C, Privacy Shutter. It's price is 129,500 BDT.</w:t>
      </w:r>
    </w:p>
    <w:p>
      <w:r>
        <w:t>Question 1517: What is the price of MSI Cyborg 15 A12VE Core i5 12th Gen RTX 4050 6GB Graphics 15.6" FHD Gaming Laptop?</w:t>
      </w:r>
    </w:p>
    <w:p>
      <w:r>
        <w:t>Answer: It's price is 129,500 BDT.</w:t>
      </w:r>
    </w:p>
    <w:p>
      <w:r>
        <w:t>Question 1518: What are the features of MSI Cyborg 15 A12VE Core i5 12th Gen RTX 4050 6GB Graphics 15.6" FHD Gaming Laptop?</w:t>
      </w:r>
    </w:p>
    <w:p>
      <w:r>
        <w:t>Answer: MSI Cyborg 15 A12VE Core i5 12th Gen RTX 4050 6GB Graphics 15.6" FHD Gaming Laptop has - Processor type: Intel Core i5-11400H Processor (12M Cache, 2.70 GHz up to 4.50 GHz); RAM: 16GB 5600MHz; ; Storage:  512GB SSD; Display: Features: Backlit Keyboard, 165Hz Display, Type-C; Features: Backlit Keyboard, Type-C, Privacy Shutter. It's price is 129,500 BDT.</w:t>
      </w:r>
    </w:p>
    <w:p>
      <w:r>
        <w:t>Question 1519: What are the details of Lenovo IdeaPad Pro 5 16ARP8 Ryzen 5 7535HS 16" 2.5K Laptop?</w:t>
      </w:r>
    </w:p>
    <w:p>
      <w:r>
        <w:t>Answer: Lenovo IdeaPad Pro 5 16ARP8 Ryzen 5 7535HS 16" 2.5K Laptop has - Processor type: Intel Core i5-12450H (12M Cache, 3.30 GHz up to 4.40 GHz); RAM: 16GB DDR5 ; Storage:  512GB SSD; Display: 13.3" 2.8K (2880 x 1800) OLED; Features: Backlit Keyboard, Fingerprint, Type-C. It's price is 129,500 BDT.</w:t>
      </w:r>
    </w:p>
    <w:p>
      <w:r>
        <w:t>Question 1520: What is the price of Lenovo IdeaPad Pro 5 16ARP8 Ryzen 5 7535HS 16" 2.5K Laptop?</w:t>
      </w:r>
    </w:p>
    <w:p>
      <w:r>
        <w:t>Answer: It's price is 129,500 BDT.</w:t>
      </w:r>
    </w:p>
    <w:p>
      <w:r>
        <w:t>Question 1521: What are the features of Lenovo IdeaPad Pro 5 16ARP8 Ryzen 5 7535HS 16" 2.5K Laptop?</w:t>
      </w:r>
    </w:p>
    <w:p>
      <w:r>
        <w:t>Answer: Lenovo IdeaPad Pro 5 16ARP8 Ryzen 5 7535HS 16" 2.5K Laptop has - Processor type: Intel Core i5-12450H (12M Cache, 3.30 GHz up to 4.40 GHz); RAM: 16GB DDR5 ; Storage:  512GB SSD; Display: 13.3" 2.8K (2880 x 1800) OLED; Features: Backlit Keyboard, Fingerprint, Type-C. It's price is 129,500 BDT.</w:t>
      </w:r>
    </w:p>
    <w:p>
      <w:r>
        <w:t>Question 1522: What are the details of ASUS TUF Gaming F15 FX506HF Core i7 11th Gen RTX 3050Ti 4GB Graphics 15.6" FHD Gaming Laptop?</w:t>
      </w:r>
    </w:p>
    <w:p>
      <w:r>
        <w:t>Answer: ASUS TUF Gaming F15 FX506HF Core i7 11th Gen RTX 3050Ti 4GB Graphics 15.6" FHD Gaming Laptop has - Processor type: AMD Ryzen 5 7535HS (3.3GHz up to 4.55GHz, 6 cores); RAM: 16GB DDR4 ; Storage:  512GB SSD; Display: 15.3" Liquid Retina display (2880 x 1864); Features: LED Backlight, Fingerprint. It's price is 129,900 BDT.</w:t>
      </w:r>
    </w:p>
    <w:p>
      <w:r>
        <w:t>Question 1523: What is the price of ASUS TUF Gaming F15 FX506HF Core i7 11th Gen RTX 3050Ti 4GB Graphics 15.6" FHD Gaming Laptop?</w:t>
      </w:r>
    </w:p>
    <w:p>
      <w:r>
        <w:t>Answer: It's price is 129,900 BDT.</w:t>
      </w:r>
    </w:p>
    <w:p>
      <w:r>
        <w:t>Question 1524: What are the features of ASUS TUF Gaming F15 FX506HF Core i7 11th Gen RTX 3050Ti 4GB Graphics 15.6" FHD Gaming Laptop?</w:t>
      </w:r>
    </w:p>
    <w:p>
      <w:r>
        <w:t>Answer: ASUS TUF Gaming F15 FX506HF Core i7 11th Gen RTX 3050Ti 4GB Graphics 15.6" FHD Gaming Laptop has - Processor type: AMD Ryzen 5 7535HS (3.3GHz up to 4.55GHz, 6 cores); RAM: 16GB DDR4 ; Storage:  512GB SSD; Display: 15.3" Liquid Retina display (2880 x 1864); Features: LED Backlight, Fingerprint. It's price is 129,900 BDT.</w:t>
      </w:r>
    </w:p>
    <w:p>
      <w:r>
        <w:t>Question 1525: What are the details of Lenovo IdeaPad Pro 5 16ARP8 Ryzen 7 7735HS 16" 2.5K Laptop?</w:t>
      </w:r>
    </w:p>
    <w:p>
      <w:r>
        <w:t>Answer: Lenovo IdeaPad Pro 5 16ARP8 Ryzen 7 7735HS 16" 2.5K Laptop has - Processor type: Intel Core i5-12500H Processor (18M Cache, up to 4.50 GHz); RAM: 8GB ; Storage:  256GB SSD; Display: 15.3" Liquid Retina display (2880 x 1864); Features: Backlit Keyboard, Type-C. It's price is 130,000 BDT.</w:t>
      </w:r>
    </w:p>
    <w:p>
      <w:r>
        <w:t>Question 1526: What is the price of Lenovo IdeaPad Pro 5 16ARP8 Ryzen 7 7735HS 16" 2.5K Laptop?</w:t>
      </w:r>
    </w:p>
    <w:p>
      <w:r>
        <w:t>Answer: It's price is 130,000 BDT.</w:t>
      </w:r>
    </w:p>
    <w:p>
      <w:r>
        <w:t>Question 1527: What are the features of Lenovo IdeaPad Pro 5 16ARP8 Ryzen 7 7735HS 16" 2.5K Laptop?</w:t>
      </w:r>
    </w:p>
    <w:p>
      <w:r>
        <w:t>Answer: Lenovo IdeaPad Pro 5 16ARP8 Ryzen 7 7735HS 16" 2.5K Laptop has - Processor type: Intel Core i5-12500H Processor (18M Cache, up to 4.50 GHz); RAM: 8GB ; Storage:  256GB SSD; Display: 15.3" Liquid Retina display (2880 x 1864); Features: Backlit Keyboard, Type-C. It's price is 130,000 BDT.</w:t>
      </w:r>
    </w:p>
    <w:p>
      <w:r>
        <w:t>Question 1528: What are the details of ASUS TUF Gaming F15 FX507ZC4 Core i7 12th Gen RTX 3050 4GB Graphics 15.6" FHD Gaming Laptop?</w:t>
      </w:r>
    </w:p>
    <w:p>
      <w:r>
        <w:t>Answer: ASUS TUF Gaming F15 FX507ZC4 Core i7 12th Gen RTX 3050 4GB Graphics 15.6" FHD Gaming Laptop has - Processor type: Intel Core i5-12450H (12M Cache, 3.30 GHz up to 4.40 GHz); RAM: 16GB RAM ; Storage:  512GB SSD; Display: 15.3" Liquid Retina display (2880 x 1864); Features: 2W x2 Stereo speakers, Privacy Shutter. It's price is 131,900 BDT.</w:t>
      </w:r>
    </w:p>
    <w:p>
      <w:r>
        <w:t>Question 1529: What is the price of ASUS TUF Gaming F15 FX507ZC4 Core i7 12th Gen RTX 3050 4GB Graphics 15.6" FHD Gaming Laptop?</w:t>
      </w:r>
    </w:p>
    <w:p>
      <w:r>
        <w:t>Answer: It's price is 131,900 BDT.</w:t>
      </w:r>
    </w:p>
    <w:p>
      <w:r>
        <w:t>Question 1530: What are the features of ASUS TUF Gaming F15 FX507ZC4 Core i7 12th Gen RTX 3050 4GB Graphics 15.6" FHD Gaming Laptop?</w:t>
      </w:r>
    </w:p>
    <w:p>
      <w:r>
        <w:t>Answer: ASUS TUF Gaming F15 FX507ZC4 Core i7 12th Gen RTX 3050 4GB Graphics 15.6" FHD Gaming Laptop has - Processor type: Intel Core i5-12450H (12M Cache, 3.30 GHz up to 4.40 GHz); RAM: 16GB RAM ; Storage:  512GB SSD; Display: 15.3" Liquid Retina display (2880 x 1864); Features: 2W x2 Stereo speakers, Privacy Shutter. It's price is 131,900 BDT.</w:t>
      </w:r>
    </w:p>
    <w:p>
      <w:r>
        <w:t>Question 1531: What are the details of ASUS Vivobook Pro 15 M3500QC Ryzen 5 5600H RTX 3050 4GB Graphics 15.6" FHD Laptop?</w:t>
      </w:r>
    </w:p>
    <w:p>
      <w:r>
        <w:t>Answer: ASUS Vivobook Pro 15 M3500QC Ryzen 5 5600H RTX 3050 4GB Graphics 15.6" FHD Laptop has - Processor type: Intel Core i5-12450H (12M Cache, 3.30 GHz up to 4.40 GHz); RAM: 16GB LPDDR5 ; Storage:  512GB SSD; Display: 14" 2.8K (2880 x 1800) OLED Touch; Features: Backlit Keyboard, Fingerprint , Type-C. It's price is 132,000 BDT.</w:t>
      </w:r>
    </w:p>
    <w:p>
      <w:r>
        <w:t>Question 1532: What is the price of ASUS Vivobook Pro 15 M3500QC Ryzen 5 5600H RTX 3050 4GB Graphics 15.6" FHD Laptop?</w:t>
      </w:r>
    </w:p>
    <w:p>
      <w:r>
        <w:t>Answer: It's price is 132,000 BDT.</w:t>
      </w:r>
    </w:p>
    <w:p>
      <w:r>
        <w:t>Question 1533: What are the features of ASUS Vivobook Pro 15 M3500QC Ryzen 5 5600H RTX 3050 4GB Graphics 15.6" FHD Laptop?</w:t>
      </w:r>
    </w:p>
    <w:p>
      <w:r>
        <w:t>Answer: ASUS Vivobook Pro 15 M3500QC Ryzen 5 5600H RTX 3050 4GB Graphics 15.6" FHD Laptop has - Processor type: Intel Core i5-12450H (12M Cache, 3.30 GHz up to 4.40 GHz); RAM: 16GB LPDDR5 ; Storage:  512GB SSD; Display: 14" 2.8K (2880 x 1800) OLED Touch; Features: Backlit Keyboard, Fingerprint , Type-C. It's price is 132,000 BDT.</w:t>
      </w:r>
    </w:p>
    <w:p>
      <w:r>
        <w:t>Question 1534: What are the details of ASUS TUF Gaming F15 FX506HE Core i5 11th Gen RTX 3050 Ti 4GB Graphics 15.6" FHD Gaming Laptop?</w:t>
      </w:r>
    </w:p>
    <w:p>
      <w:r>
        <w:t>Answer: ASUS TUF Gaming F15 FX506HE Core i5 11th Gen RTX 3050 Ti 4GB Graphics 15.6" FHD Gaming Laptop has - Processor type: Intel Core i5-12450H (12M Cache, 3.30 GHz up to 4.40 GHz); RAM: 16GB DDR5 ; Storage:  512GB SSD; Display: 13.5" PixelSense Multi-Touch; Features:  Backlit Keyboard , 165Hz, Type C. It's price is 133,500 BDT.</w:t>
      </w:r>
    </w:p>
    <w:p>
      <w:r>
        <w:t>Question 1535: What is the price of ASUS TUF Gaming F15 FX506HE Core i5 11th Gen RTX 3050 Ti 4GB Graphics 15.6" FHD Gaming Laptop?</w:t>
      </w:r>
    </w:p>
    <w:p>
      <w:r>
        <w:t>Answer: It's price is 133,500 BDT.</w:t>
      </w:r>
    </w:p>
    <w:p>
      <w:r>
        <w:t>Question 1536: What are the features of ASUS TUF Gaming F15 FX506HE Core i5 11th Gen RTX 3050 Ti 4GB Graphics 15.6" FHD Gaming Laptop?</w:t>
      </w:r>
    </w:p>
    <w:p>
      <w:r>
        <w:t>Answer: ASUS TUF Gaming F15 FX506HE Core i5 11th Gen RTX 3050 Ti 4GB Graphics 15.6" FHD Gaming Laptop has - Processor type: Intel Core i5-12450H (12M Cache, 3.30 GHz up to 4.40 GHz); RAM: 16GB DDR5 ; Storage:  512GB SSD; Display: 13.5" PixelSense Multi-Touch; Features:  Backlit Keyboard , 165Hz, Type C. It's price is 133,500 BDT.</w:t>
      </w:r>
    </w:p>
    <w:p>
      <w:r>
        <w:t>Question 1537: What are the details of MSI Sword 15 A12UCX Core i5 12th Gen RTX 2050 4GB Graphics 15.6" FHD Gaming Laptop?</w:t>
      </w:r>
    </w:p>
    <w:p>
      <w:r>
        <w:t>Answer: MSI Sword 15 A12UCX Core i5 12th Gen RTX 2050 4GB Graphics 15.6" FHD Gaming Laptop has - Processor type: Ryzen 7 5800H (8-core, 16-thread, 20MB cache, up to 4.4 GHz); RAM: 16GB ; Storage:  512GB SSD; Display: 13.5" PixelSense Multi-Touch; Features: Backlit Keyboard, Type-C. It's price is 134,000 BDT.</w:t>
      </w:r>
    </w:p>
    <w:p>
      <w:r>
        <w:t>Question 1538: What is the price of MSI Sword 15 A12UCX Core i5 12th Gen RTX 2050 4GB Graphics 15.6" FHD Gaming Laptop?</w:t>
      </w:r>
    </w:p>
    <w:p>
      <w:r>
        <w:t>Answer: It's price is 134,000 BDT.</w:t>
      </w:r>
    </w:p>
    <w:p>
      <w:r>
        <w:t>Question 1539: What are the features of MSI Sword 15 A12UCX Core i5 12th Gen RTX 2050 4GB Graphics 15.6" FHD Gaming Laptop?</w:t>
      </w:r>
    </w:p>
    <w:p>
      <w:r>
        <w:t>Answer: MSI Sword 15 A12UCX Core i5 12th Gen RTX 2050 4GB Graphics 15.6" FHD Gaming Laptop has - Processor type: Ryzen 7 5800H (8-core, 16-thread, 20MB cache, up to 4.4 GHz); RAM: 16GB ; Storage:  512GB SSD; Display: 13.5" PixelSense Multi-Touch; Features: Backlit Keyboard, Type-C. It's price is 134,000 BDT.</w:t>
      </w:r>
    </w:p>
    <w:p>
      <w:r>
        <w:t>Question 1540: What are the details of Lenovo IdeaPad Gaming 3 15ARH7 Ryzen 5 7535HS RTX 4050 6GB Graphics 15.6" FHD Laptop?</w:t>
      </w:r>
    </w:p>
    <w:p>
      <w:r>
        <w:t>Answer: Lenovo IdeaPad Gaming 3 15ARH7 Ryzen 5 7535HS RTX 4050 6GB Graphics 15.6" FHD Laptop has - Processor type: Intel Core i7-13700H (24M Cache, 3.70 GHz up to 5.0 GHz); RAM: 16GB (8x2) DDR5 ; Storage:  1TB SSD; Display: 13.3" 3K (2880 x 1800) OLED 0.2ms; Features: 144Hz Refresh Rate, Type C. It's price is 124,000 BDT.</w:t>
      </w:r>
    </w:p>
    <w:p>
      <w:r>
        <w:t>Question 1541: What is the price of Lenovo IdeaPad Gaming 3 15ARH7 Ryzen 5 7535HS RTX 4050 6GB Graphics 15.6" FHD Laptop?</w:t>
      </w:r>
    </w:p>
    <w:p>
      <w:r>
        <w:t>Answer: It's price is 124,000 BDT.</w:t>
      </w:r>
    </w:p>
    <w:p>
      <w:r>
        <w:t>Question 1542: What are the features of Lenovo IdeaPad Gaming 3 15ARH7 Ryzen 5 7535HS RTX 4050 6GB Graphics 15.6" FHD Laptop?</w:t>
      </w:r>
    </w:p>
    <w:p>
      <w:r>
        <w:t>Answer: Lenovo IdeaPad Gaming 3 15ARH7 Ryzen 5 7535HS RTX 4050 6GB Graphics 15.6" FHD Laptop has - Processor type: Intel Core i7-13700H (24M Cache, 3.70 GHz up to 5.0 GHz); RAM: 16GB (8x2) DDR5 ; Storage:  1TB SSD; Display: 13.3" 3K (2880 x 1800) OLED 0.2ms; Features: 144Hz Refresh Rate, Type C. It's price is 124,000 BDT.</w:t>
      </w:r>
    </w:p>
    <w:p>
      <w:r>
        <w:t>Question 1543: What are the details of GIGABYTE G5 KF Core i5 12th Gen RTX 4060 8GB Graphics 15.6'' FHD 144Hz Gaming Laptop?</w:t>
      </w:r>
    </w:p>
    <w:p>
      <w:r>
        <w:t>Answer: GIGABYTE G5 KF Core i5 12th Gen RTX 4060 8GB Graphics 15.6'' FHD 144Hz Gaming Laptop has - Processor type: AMD Ryzen 7 6800H (16M Cache, 3.2 GHz up to 4.7 GHz); RAM: 16GB DDR5 4800MHz ; Storage:  512GB SSD; Display: Features: Backlit Keyboard, 165Hz Display, Type-C; Features: Backlit Keyboard, Fingerprint, Type-C. It's price is 135,000 BDT.</w:t>
      </w:r>
    </w:p>
    <w:p>
      <w:r>
        <w:t>Question 1544: What is the price of GIGABYTE G5 KF Core i5 12th Gen RTX 4060 8GB Graphics 15.6'' FHD 144Hz Gaming Laptop?</w:t>
      </w:r>
    </w:p>
    <w:p>
      <w:r>
        <w:t>Answer: It's price is 135,000 BDT.</w:t>
      </w:r>
    </w:p>
    <w:p>
      <w:r>
        <w:t>Question 1545: What are the features of GIGABYTE G5 KF Core i5 12th Gen RTX 4060 8GB Graphics 15.6'' FHD 144Hz Gaming Laptop?</w:t>
      </w:r>
    </w:p>
    <w:p>
      <w:r>
        <w:t>Answer: GIGABYTE G5 KF Core i5 12th Gen RTX 4060 8GB Graphics 15.6'' FHD 144Hz Gaming Laptop has - Processor type: AMD Ryzen 7 6800H (16M Cache, 3.2 GHz up to 4.7 GHz); RAM: 16GB DDR5 4800MHz ; Storage:  512GB SSD; Display: Features: Backlit Keyboard, 165Hz Display, Type-C; Features: Backlit Keyboard, Fingerprint, Type-C. It's price is 135,000 BDT.</w:t>
      </w:r>
    </w:p>
    <w:p>
      <w:r>
        <w:t>Question 1546: What are the details of Asus TUF Dash F15 FX517ZC Core i5 12th Gen RTX 3050 4GB Graphics 15.6" FHD Gaming Laptop?</w:t>
      </w:r>
    </w:p>
    <w:p>
      <w:r>
        <w:t>Answer: Asus TUF Dash F15 FX517ZC Core i5 12th Gen RTX 3050 4GB Graphics 15.6" FHD Gaming Laptop has - Processor type: AMD Ryzen 7 7730U (8-core/16-thread, 16MB cache, up to 4.5 GHz); RAM: 16GB DDR5 ; Storage:  512GB SSD ; Display: Features: 240Hz Display, Backlit Keyboard, Type-C; Features: White Backlit, Type-C, E-Shutter, LA1 AI Chip. It's price is 139,000 BDT.</w:t>
      </w:r>
    </w:p>
    <w:p>
      <w:r>
        <w:t>Question 1547: What is the price of Asus TUF Dash F15 FX517ZC Core i5 12th Gen RTX 3050 4GB Graphics 15.6" FHD Gaming Laptop?</w:t>
      </w:r>
    </w:p>
    <w:p>
      <w:r>
        <w:t>Answer: It's price is 139,000 BDT.</w:t>
      </w:r>
    </w:p>
    <w:p>
      <w:r>
        <w:t>Question 1548: What are the features of Asus TUF Dash F15 FX517ZC Core i5 12th Gen RTX 3050 4GB Graphics 15.6" FHD Gaming Laptop?</w:t>
      </w:r>
    </w:p>
    <w:p>
      <w:r>
        <w:t>Answer: Asus TUF Dash F15 FX517ZC Core i5 12th Gen RTX 3050 4GB Graphics 15.6" FHD Gaming Laptop has - Processor type: AMD Ryzen 7 7730U (8-core/16-thread, 16MB cache, up to 4.5 GHz); RAM: 16GB DDR5 ; Storage:  512GB SSD ; Display: Features: 240Hz Display, Backlit Keyboard, Type-C; Features: White Backlit, Type-C, E-Shutter, LA1 AI Chip. It's price is 139,000 BDT.</w:t>
      </w:r>
    </w:p>
    <w:p>
      <w:r>
        <w:t>Question 1549: What are the details of MSI Katana 15 B12UDXK Core i5 12th Gen RTX 3050 4GB Graphics 15.6" FHD Gaming Laptop?</w:t>
      </w:r>
    </w:p>
    <w:p>
      <w:r>
        <w:t>Answer: MSI Katana 15 B12UDXK Core i5 12th Gen RTX 3050 4GB Graphics 15.6" FHD Gaming Laptop has - Processor type: Intel Core i5-1135G7 (8M Cache, 2.40 GHz up to 4.20 GHz); RAM: 16GB LPDDR5 ; Storage:  512GB SSD; Display: 14.5" 2.8K 120Hz OLED Touchscreen, ScreenPad Plus; Features: Backlit Magic Keyboard and the Touch ID. It's price is 139,000 BDT.</w:t>
      </w:r>
    </w:p>
    <w:p>
      <w:r>
        <w:t>Question 1550: What is the price of MSI Katana 15 B12UDXK Core i5 12th Gen RTX 3050 4GB Graphics 15.6" FHD Gaming Laptop?</w:t>
      </w:r>
    </w:p>
    <w:p>
      <w:r>
        <w:t>Answer: It's price is 139,000 BDT.</w:t>
      </w:r>
    </w:p>
    <w:p>
      <w:r>
        <w:t>Question 1551: What are the features of MSI Katana 15 B12UDXK Core i5 12th Gen RTX 3050 4GB Graphics 15.6" FHD Gaming Laptop?</w:t>
      </w:r>
    </w:p>
    <w:p>
      <w:r>
        <w:t>Answer: MSI Katana 15 B12UDXK Core i5 12th Gen RTX 3050 4GB Graphics 15.6" FHD Gaming Laptop has - Processor type: Intel Core i5-1135G7 (8M Cache, 2.40 GHz up to 4.20 GHz); RAM: 16GB LPDDR5 ; Storage:  512GB SSD; Display: 14.5" 2.8K 120Hz OLED Touchscreen, ScreenPad Plus; Features: Backlit Magic Keyboard and the Touch ID. It's price is 139,000 BDT.</w:t>
      </w:r>
    </w:p>
    <w:p>
      <w:r>
        <w:t>Question 1552: What are the details of Thunderobot 911MT Core i5 12th Gen RTX 3060 6GB Graphics 15.6" FHD 144Hz Gaming Laptop?</w:t>
      </w:r>
    </w:p>
    <w:p>
      <w:r>
        <w:t>Answer: Thunderobot 911MT Core i5 12th Gen RTX 3060 6GB Graphics 15.6" FHD 144Hz Gaming Laptop has - Processor type: AMD Ryzen 7 6800H (16M Cache, 3.2 GHz up to 4.7 GHz); RAM: 8GB ; Storage:  256GB SSD; Display: Features: 17.3" 144Hz Display, Backlit Keyboard; Features: Backlit Keyboard, Fingerprint , Type-C. It's price is 139,000 BDT.</w:t>
      </w:r>
    </w:p>
    <w:p>
      <w:r>
        <w:t>Question 1553: What is the price of Thunderobot 911MT Core i5 12th Gen RTX 3060 6GB Graphics 15.6" FHD 144Hz Gaming Laptop?</w:t>
      </w:r>
    </w:p>
    <w:p>
      <w:r>
        <w:t>Answer: It's price is 139,000 BDT.</w:t>
      </w:r>
    </w:p>
    <w:p>
      <w:r>
        <w:t>Question 1554: What are the features of Thunderobot 911MT Core i5 12th Gen RTX 3060 6GB Graphics 15.6" FHD 144Hz Gaming Laptop?</w:t>
      </w:r>
    </w:p>
    <w:p>
      <w:r>
        <w:t>Answer: Thunderobot 911MT Core i5 12th Gen RTX 3060 6GB Graphics 15.6" FHD 144Hz Gaming Laptop has - Processor type: AMD Ryzen 7 6800H (16M Cache, 3.2 GHz up to 4.7 GHz); RAM: 8GB ; Storage:  256GB SSD; Display: Features: 17.3" 144Hz Display, Backlit Keyboard; Features: Backlit Keyboard, Fingerprint , Type-C. It's price is 139,000 BDT.</w:t>
      </w:r>
    </w:p>
    <w:p>
      <w:r>
        <w:t>Question 1555: What are the details of ASUS Vivobook Pro 15 M3500QC Ryzen 7 5800H RTX 3050 4GB Graphics 15.6" FHD Laptop?</w:t>
      </w:r>
    </w:p>
    <w:p>
      <w:r>
        <w:t>Answer: ASUS Vivobook Pro 15 M3500QC Ryzen 7 5800H RTX 3050 4GB Graphics 15.6" FHD Laptop has - Processor type: Intel Core i5-12450H (12M Cache, 3.30 GHz up to 4.40 GHz); RAM: 16GB DDR5 ; Storage:  1TB SSD; Display: 14.2" Liquid Retina display (3024 x 1664); Features: Backlit Keyboard, Fingerprint, Touch, Privacy Shutter. It's price is 139,500 BDT.</w:t>
      </w:r>
    </w:p>
    <w:p>
      <w:r>
        <w:t>Question 1556: What is the price of ASUS Vivobook Pro 15 M3500QC Ryzen 7 5800H RTX 3050 4GB Graphics 15.6" FHD Laptop?</w:t>
      </w:r>
    </w:p>
    <w:p>
      <w:r>
        <w:t>Answer: It's price is 139,500 BDT.</w:t>
      </w:r>
    </w:p>
    <w:p>
      <w:r>
        <w:t>Question 1557: What are the features of ASUS Vivobook Pro 15 M3500QC Ryzen 7 5800H RTX 3050 4GB Graphics 15.6" FHD Laptop?</w:t>
      </w:r>
    </w:p>
    <w:p>
      <w:r>
        <w:t>Answer: ASUS Vivobook Pro 15 M3500QC Ryzen 7 5800H RTX 3050 4GB Graphics 15.6" FHD Laptop has - Processor type: Intel Core i5-12450H (12M Cache, 3.30 GHz up to 4.40 GHz); RAM: 16GB DDR5 ; Storage:  1TB SSD; Display: 14.2" Liquid Retina display (3024 x 1664); Features: Backlit Keyboard, Fingerprint, Touch, Privacy Shutter. It's price is 139,500 BDT.</w:t>
      </w:r>
    </w:p>
    <w:p>
      <w:r>
        <w:t>Question 1558: What are the details of Lenovo IdeaPad Slim 5 16IRL8 Core i7 13th Gen 16" WUXGA Laptop?</w:t>
      </w:r>
    </w:p>
    <w:p>
      <w:r>
        <w:t>Answer: Lenovo IdeaPad Slim 5 16IRL8 Core i7 13th Gen 16" WUXGA Laptop has - Processor type: AMD Ryzen 7 5800H (8-core, 16-thread, 20MB cache, up to 4.4 GHz); RAM: 16GB DDR4 ; Storage:  512GB SSD; Display: 14.2" Liquid Retina display (3024 x 1664); Features: Backlit Keyboard, Type-C. It's price is 140,000 BDT.</w:t>
      </w:r>
    </w:p>
    <w:p>
      <w:r>
        <w:t>Question 1559: What is the price of Lenovo IdeaPad Slim 5 16IRL8 Core i7 13th Gen 16" WUXGA Laptop?</w:t>
      </w:r>
    </w:p>
    <w:p>
      <w:r>
        <w:t>Answer: It's price is 140,000 BDT.</w:t>
      </w:r>
    </w:p>
    <w:p>
      <w:r>
        <w:t>Question 1560: What are the features of Lenovo IdeaPad Slim 5 16IRL8 Core i7 13th Gen 16" WUXGA Laptop?</w:t>
      </w:r>
    </w:p>
    <w:p>
      <w:r>
        <w:t>Answer: Lenovo IdeaPad Slim 5 16IRL8 Core i7 13th Gen 16" WUXGA Laptop has - Processor type: AMD Ryzen 7 5800H (8-core, 16-thread, 20MB cache, up to 4.4 GHz); RAM: 16GB DDR4 ; Storage:  512GB SSD; Display: 14.2" Liquid Retina display (3024 x 1664); Features: Backlit Keyboard, Type-C. It's price is 140,000 BDT.</w:t>
      </w:r>
    </w:p>
    <w:p>
      <w:r>
        <w:t>Question 1561: What are the details of ASUS TUF Gaming A15 FA507RE Ryzen 7 6800H RTX 3050 Ti 4GB Graphics 15.6" FHD Gaming Laptop?</w:t>
      </w:r>
    </w:p>
    <w:p>
      <w:r>
        <w:t>Answer: ASUS TUF Gaming A15 FA507RE Ryzen 7 6800H RTX 3050 Ti 4GB Graphics 15.6" FHD Gaming Laptop has - Processor type: Intel Core i5-13500H (18M Cache, 3.40 GHz, up to 4.70 GHz); RAM: 16GB DDR4 3200MHz ; Storage:  512GB NVMe SSD; Display: Features: Backlit Keyboard, 144Hz Display; Features: Backlit Keyboard, Type-C. It's price is 142,900 BDT.</w:t>
      </w:r>
    </w:p>
    <w:p>
      <w:r>
        <w:t>Question 1562: What is the price of ASUS TUF Gaming A15 FA507RE Ryzen 7 6800H RTX 3050 Ti 4GB Graphics 15.6" FHD Gaming Laptop?</w:t>
      </w:r>
    </w:p>
    <w:p>
      <w:r>
        <w:t>Answer: It's price is 142,900 BDT.</w:t>
      </w:r>
    </w:p>
    <w:p>
      <w:r>
        <w:t>Question 1563: What are the features of ASUS TUF Gaming A15 FA507RE Ryzen 7 6800H RTX 3050 Ti 4GB Graphics 15.6" FHD Gaming Laptop?</w:t>
      </w:r>
    </w:p>
    <w:p>
      <w:r>
        <w:t>Answer: ASUS TUF Gaming A15 FA507RE Ryzen 7 6800H RTX 3050 Ti 4GB Graphics 15.6" FHD Gaming Laptop has - Processor type: Intel Core i5-13500H (18M Cache, 3.40 GHz, up to 4.70 GHz); RAM: 16GB DDR4 3200MHz ; Storage:  512GB NVMe SSD; Display: Features: Backlit Keyboard, 144Hz Display; Features: Backlit Keyboard, Type-C. It's price is 142,900 BDT.</w:t>
      </w:r>
    </w:p>
    <w:p>
      <w:r>
        <w:t>Question 1564: What are the details of ASUS Vivobook S 16 Flip OLED TN3604YA Ryzen 7 7730U 16" 3.2K Touch Laptop?</w:t>
      </w:r>
    </w:p>
    <w:p>
      <w:r>
        <w:t>Answer: ASUS Vivobook S 16 Flip OLED TN3604YA Ryzen 7 7730U 16" 3.2K Touch Laptop has - Processor type: Intel Core i7-12650H (24M Cache, 2.30 GHz up to 4.70 GHz); RAM: 8GB ; Storage:  256GB SSD; Display: Features: Backlit Keyboard, 165Hz Display; Features: Backlit Magic Keyboard and the Touch ID. It's price is 142,900 BDT.</w:t>
      </w:r>
    </w:p>
    <w:p>
      <w:r>
        <w:t>Question 1565: What is the price of ASUS Vivobook S 16 Flip OLED TN3604YA Ryzen 7 7730U 16" 3.2K Touch Laptop?</w:t>
      </w:r>
    </w:p>
    <w:p>
      <w:r>
        <w:t>Answer: It's price is 142,900 BDT.</w:t>
      </w:r>
    </w:p>
    <w:p>
      <w:r>
        <w:t>Question 1566: What are the features of ASUS Vivobook S 16 Flip OLED TN3604YA Ryzen 7 7730U 16" 3.2K Touch Laptop?</w:t>
      </w:r>
    </w:p>
    <w:p>
      <w:r>
        <w:t>Answer: ASUS Vivobook S 16 Flip OLED TN3604YA Ryzen 7 7730U 16" 3.2K Touch Laptop has - Processor type: Intel Core i7-12650H (24M Cache, 2.30 GHz up to 4.70 GHz); RAM: 8GB ; Storage:  256GB SSD; Display: Features: Backlit Keyboard, 165Hz Display; Features: Backlit Magic Keyboard and the Touch ID. It's price is 142,900 BDT.</w:t>
      </w:r>
    </w:p>
    <w:p>
      <w:r>
        <w:t>Question 1567: What are the details of Lenovo ThinkPad P14s Gen 2 Core i5 11th Gen 14" FHD Business Laptop?</w:t>
      </w:r>
    </w:p>
    <w:p>
      <w:r>
        <w:t>Answer: Lenovo ThinkPad P14s Gen 2 Core i5 11th Gen 14" FHD Business Laptop has - Processor type: Intel Core i5-12500H Processor (18M Cache, up to 4.50 GHz); RAM: 8GB ; Storage:  256GB SSD; Display: 14" 2.8K (2880x1800) OLED, 90Hz Touchscreen; Features: Fingerprint Reader, Type-C. It's price is 143,000 BDT.</w:t>
      </w:r>
    </w:p>
    <w:p>
      <w:r>
        <w:t>Question 1568: What is the price of Lenovo ThinkPad P14s Gen 2 Core i5 11th Gen 14" FHD Business Laptop?</w:t>
      </w:r>
    </w:p>
    <w:p>
      <w:r>
        <w:t>Answer: It's price is 143,000 BDT.</w:t>
      </w:r>
    </w:p>
    <w:p>
      <w:r>
        <w:t>Question 1569: What are the features of Lenovo ThinkPad P14s Gen 2 Core i5 11th Gen 14" FHD Business Laptop?</w:t>
      </w:r>
    </w:p>
    <w:p>
      <w:r>
        <w:t>Answer: Lenovo ThinkPad P14s Gen 2 Core i5 11th Gen 14" FHD Business Laptop has - Processor type: Intel Core i5-12500H Processor (18M Cache, up to 4.50 GHz); RAM: 8GB ; Storage:  256GB SSD; Display: 14" 2.8K (2880x1800) OLED, 90Hz Touchscreen; Features: Fingerprint Reader, Type-C. It's price is 143,000 BDT.</w:t>
      </w:r>
    </w:p>
    <w:p>
      <w:r>
        <w:t>Question 1570: What are the details of ASUS TUF Gaming A15 FA507RC Ryzen 7 6800H RTX 3050 4GB Graphics 15.6" FHD Gaming Laptop?</w:t>
      </w:r>
    </w:p>
    <w:p>
      <w:r>
        <w:t>Answer: ASUS TUF Gaming A15 FA507RC Ryzen 7 6800H RTX 3050 4GB Graphics 15.6" FHD Gaming Laptop has - Processor type: Intel Core i5-12500H (18M Cache, up to 4.50 GHz); RAM: 16GB DDR5  ; Storage:  512GB SSD ; Display: 14.2" Liquid Retina display (3024 x 1664); Features: Backlit Keyboard, Type-C. It's price is 144,000 BDT.</w:t>
      </w:r>
    </w:p>
    <w:p>
      <w:r>
        <w:t>Question 1571: What is the price of ASUS TUF Gaming A15 FA507RC Ryzen 7 6800H RTX 3050 4GB Graphics 15.6" FHD Gaming Laptop?</w:t>
      </w:r>
    </w:p>
    <w:p>
      <w:r>
        <w:t>Answer: It's price is 144,000 BDT.</w:t>
      </w:r>
    </w:p>
    <w:p>
      <w:r>
        <w:t>Question 1572: What are the features of ASUS TUF Gaming A15 FA507RC Ryzen 7 6800H RTX 3050 4GB Graphics 15.6" FHD Gaming Laptop?</w:t>
      </w:r>
    </w:p>
    <w:p>
      <w:r>
        <w:t>Answer: ASUS TUF Gaming A15 FA507RC Ryzen 7 6800H RTX 3050 4GB Graphics 15.6" FHD Gaming Laptop has - Processor type: Intel Core i5-12500H (18M Cache, up to 4.50 GHz); RAM: 16GB DDR5  ; Storage:  512GB SSD ; Display: 14.2" Liquid Retina display (3024 x 1664); Features: Backlit Keyboard, Type-C. It's price is 144,000 BDT.</w:t>
      </w:r>
    </w:p>
    <w:p>
      <w:r>
        <w:t>Question 1573: What are the details of Lenovo IdeaPad Gaming 3i Core i5 12th Gen RTX 3050 4GB Graphics 16" 2K WUXGA Laptop?</w:t>
      </w:r>
    </w:p>
    <w:p>
      <w:r>
        <w:t>Answer: Lenovo IdeaPad Gaming 3i Core i5 12th Gen RTX 3050 4GB Graphics 16" 2K WUXGA Laptop has - Processor type: Intel Core i5-12500H (Up to 4.40 GHz); RAM: 8GB DDR5 4800MHz  ; Storage:  512GB SSD; Display: 14.2" Liquid Retina display (3024 x 1664); Features: Backlit Keyboard, Type-C. It's price is 144,000 BDT.</w:t>
      </w:r>
    </w:p>
    <w:p>
      <w:r>
        <w:t>Question 1574: What is the price of Lenovo IdeaPad Gaming 3i Core i5 12th Gen RTX 3050 4GB Graphics 16" 2K WUXGA Laptop?</w:t>
      </w:r>
    </w:p>
    <w:p>
      <w:r>
        <w:t>Answer: It's price is 144,000 BDT.</w:t>
      </w:r>
    </w:p>
    <w:p>
      <w:r>
        <w:t>Question 1575: What are the features of Lenovo IdeaPad Gaming 3i Core i5 12th Gen RTX 3050 4GB Graphics 16" 2K WUXGA Laptop?</w:t>
      </w:r>
    </w:p>
    <w:p>
      <w:r>
        <w:t>Answer: Lenovo IdeaPad Gaming 3i Core i5 12th Gen RTX 3050 4GB Graphics 16" 2K WUXGA Laptop has - Processor type: Intel Core i5-12500H (Up to 4.40 GHz); RAM: 8GB DDR5 4800MHz  ; Storage:  512GB SSD; Display: 14.2" Liquid Retina display (3024 x 1664); Features: Backlit Keyboard, Type-C. It's price is 144,000 BDT.</w:t>
      </w:r>
    </w:p>
    <w:p>
      <w:r>
        <w:t>Question 1576: What are the details of ASUS Vivobook Pro 15 OLED M3500QC Ryzen 7 5800H RTX 3050 4GB Graphics 15.6" FHD Laptop with Windows 11?</w:t>
      </w:r>
    </w:p>
    <w:p>
      <w:r>
        <w:t>Answer: ASUS Vivobook Pro 15 OLED M3500QC Ryzen 7 5800H RTX 3050 4GB Graphics 15.6" FHD Laptop with Windows 11 has - Processor type: Intel Core i5-13420H (12M Cache, 3.4 GHz up to 4.6 GHz); RAM: 16GB DDR4 3200MHz  ; Storage:  512GB SSD; Display: 14.2" Liquid Retina display (3024 x 1664); Features: Backlit Keyboard, Fingerprint sensor, Type-C. It's price is 144,500 BDT.</w:t>
      </w:r>
    </w:p>
    <w:p>
      <w:r>
        <w:t>Question 1577: What is the price of ASUS Vivobook Pro 15 OLED M3500QC Ryzen 7 5800H RTX 3050 4GB Graphics 15.6" FHD Laptop with Windows 11?</w:t>
      </w:r>
    </w:p>
    <w:p>
      <w:r>
        <w:t>Answer: It's price is 144,500 BDT.</w:t>
      </w:r>
    </w:p>
    <w:p>
      <w:r>
        <w:t>Question 1578: What are the features of ASUS Vivobook Pro 15 OLED M3500QC Ryzen 7 5800H RTX 3050 4GB Graphics 15.6" FHD Laptop with Windows 11?</w:t>
      </w:r>
    </w:p>
    <w:p>
      <w:r>
        <w:t>Answer: ASUS Vivobook Pro 15 OLED M3500QC Ryzen 7 5800H RTX 3050 4GB Graphics 15.6" FHD Laptop with Windows 11 has - Processor type: Intel Core i5-13420H (12M Cache, 3.4 GHz up to 4.6 GHz); RAM: 16GB DDR4 3200MHz  ; Storage:  512GB SSD; Display: 14.2" Liquid Retina display (3024 x 1664); Features: Backlit Keyboard, Fingerprint sensor, Type-C. It's price is 144,500 BDT.</w:t>
      </w:r>
    </w:p>
    <w:p>
      <w:r>
        <w:t>Question 1579: What are the details of Thunderobot 911X Core i5 13th Gen RTX 4050 6GB Graphics 15.6" FHD 165Hz Gaming Laptop?</w:t>
      </w:r>
    </w:p>
    <w:p>
      <w:r>
        <w:t>Answer: Thunderobot 911X Core i5 13th Gen RTX 4050 6GB Graphics 15.6" FHD 165Hz Gaming Laptop has - Processor type: Apple M2 chip, 8-core CPU with 4 performance cores and 4 efficiency cores; RAM: 16GB LPDDR4X ; Storage:  512GB SSD; Display: Features: 16” UHD+ OLED Display, Backlit Keyboard, Fingerprint; Features: RGB Backlit Keyboard, Type-C. It's price is 144,900 BDT.</w:t>
      </w:r>
    </w:p>
    <w:p>
      <w:r>
        <w:t>Question 1580: What is the price of Thunderobot 911X Core i5 13th Gen RTX 4050 6GB Graphics 15.6" FHD 165Hz Gaming Laptop?</w:t>
      </w:r>
    </w:p>
    <w:p>
      <w:r>
        <w:t>Answer: It's price is 144,900 BDT.</w:t>
      </w:r>
    </w:p>
    <w:p>
      <w:r>
        <w:t>Question 1581: What are the features of Thunderobot 911X Core i5 13th Gen RTX 4050 6GB Graphics 15.6" FHD 165Hz Gaming Laptop?</w:t>
      </w:r>
    </w:p>
    <w:p>
      <w:r>
        <w:t>Answer: Thunderobot 911X Core i5 13th Gen RTX 4050 6GB Graphics 15.6" FHD 165Hz Gaming Laptop has - Processor type: Apple M2 chip, 8-core CPU with 4 performance cores and 4 efficiency cores; RAM: 16GB LPDDR4X ; Storage:  512GB SSD; Display: Features: 16” UHD+ OLED Display, Backlit Keyboard, Fingerprint; Features: RGB Backlit Keyboard, Type-C. It's price is 144,900 BDT.</w:t>
      </w:r>
    </w:p>
    <w:p>
      <w:r>
        <w:t>Question 1582: What are the details of MSI Cyborg 15 A12UDX Core i7 12th Gen RTX 3050 6GB Graphics 15.6" FHD Gaming Laptop?</w:t>
      </w:r>
    </w:p>
    <w:p>
      <w:r>
        <w:t>Answer: MSI Cyborg 15 A12UDX Core i7 12th Gen RTX 3050 6GB Graphics 15.6" FHD Gaming Laptop has - Processor type: AMD Ryzen 7 6800H (16M Cache, 3.2 GHz up to 4.7 GHz); RAM: 16GB DDR4 ; Storage:  512GB M.2 NVMe PCIe 3.0 SSD; Display: 14.2" Liquid Retina display (3024 x 1664); Features: Backlit Keyboard, Type-C. It's price is 145,000 BDT.</w:t>
      </w:r>
    </w:p>
    <w:p>
      <w:r>
        <w:t>Question 1583: What is the price of MSI Cyborg 15 A12UDX Core i7 12th Gen RTX 3050 6GB Graphics 15.6" FHD Gaming Laptop?</w:t>
      </w:r>
    </w:p>
    <w:p>
      <w:r>
        <w:t>Answer: It's price is 145,000 BDT.</w:t>
      </w:r>
    </w:p>
    <w:p>
      <w:r>
        <w:t>Question 1584: What are the features of MSI Cyborg 15 A12UDX Core i7 12th Gen RTX 3050 6GB Graphics 15.6" FHD Gaming Laptop?</w:t>
      </w:r>
    </w:p>
    <w:p>
      <w:r>
        <w:t>Answer: MSI Cyborg 15 A12UDX Core i7 12th Gen RTX 3050 6GB Graphics 15.6" FHD Gaming Laptop has - Processor type: AMD Ryzen 7 6800H (16M Cache, 3.2 GHz up to 4.7 GHz); RAM: 16GB DDR4 ; Storage:  512GB M.2 NVMe PCIe 3.0 SSD; Display: 14.2" Liquid Retina display (3024 x 1664); Features: Backlit Keyboard, Type-C. It's price is 145,000 BDT.</w:t>
      </w:r>
    </w:p>
    <w:p>
      <w:r>
        <w:t>Question 1585: What are the details of GIGABYTE G5 KE Core i5 12th Gen RTX 3060 6GB Graphics 15.6" FHD 144Hz Gaming Laptop?</w:t>
      </w:r>
    </w:p>
    <w:p>
      <w:r>
        <w:t>Answer: GIGABYTE G5 KE Core i5 12th Gen RTX 3060 6GB Graphics 15.6" FHD 144Hz Gaming Laptop has - Processor type: Ryzen 7 7840HS (3.8GHz Up to 5.1GHz, 8 Cores, 16 Threads); RAM: 16GB DDR4 3200MHz ; Storage:  512GB SSD; Display: 14.2" Liquid Retina display (3024 x 1664); Features: Backlit Keyboard, Type-C. It's price is 146,000 BDT.</w:t>
      </w:r>
    </w:p>
    <w:p>
      <w:r>
        <w:t>Question 1586: What is the price of GIGABYTE G5 KE Core i5 12th Gen RTX 3060 6GB Graphics 15.6" FHD 144Hz Gaming Laptop?</w:t>
      </w:r>
    </w:p>
    <w:p>
      <w:r>
        <w:t>Answer: It's price is 146,000 BDT.</w:t>
      </w:r>
    </w:p>
    <w:p>
      <w:r>
        <w:t>Question 1587: What are the features of GIGABYTE G5 KE Core i5 12th Gen RTX 3060 6GB Graphics 15.6" FHD 144Hz Gaming Laptop?</w:t>
      </w:r>
    </w:p>
    <w:p>
      <w:r>
        <w:t>Answer: GIGABYTE G5 KE Core i5 12th Gen RTX 3060 6GB Graphics 15.6" FHD 144Hz Gaming Laptop has - Processor type: Ryzen 7 7840HS (3.8GHz Up to 5.1GHz, 8 Cores, 16 Threads); RAM: 16GB DDR4 3200MHz ; Storage:  512GB SSD; Display: 14.2" Liquid Retina display (3024 x 1664); Features: Backlit Keyboard, Type-C. It's price is 146,000 BDT.</w:t>
      </w:r>
    </w:p>
    <w:p>
      <w:r>
        <w:t>Question 1588: What are the details of GIGABYTE AORUS 15 9MF Core i5 12th Gen RTX 4050 6GB Graphics 15.6" FHD 360Hz Gaming Laptop?</w:t>
      </w:r>
    </w:p>
    <w:p>
      <w:r>
        <w:t>Answer: GIGABYTE AORUS 15 9MF Core i5 12th Gen RTX 4050 6GB Graphics 15.6" FHD 360Hz Gaming Laptop has - Processor type: Intel Core i7-1255U (12M Cache, 3.5 GHz up to 4.7 GHz); RAM: 16GB DDR5 5600MHz ; Storage:  512GB NVMe PCIe Gen4 SSD; Display: 16.2" Liquid Retina display (3456 x 2234); Features: Backlit Keyboard, Type-C, Touch. It's price is 146,000 BDT.</w:t>
      </w:r>
    </w:p>
    <w:p>
      <w:r>
        <w:t>Question 1589: What is the price of GIGABYTE AORUS 15 9MF Core i5 12th Gen RTX 4050 6GB Graphics 15.6" FHD 360Hz Gaming Laptop?</w:t>
      </w:r>
    </w:p>
    <w:p>
      <w:r>
        <w:t>Answer: It's price is 146,000 BDT.</w:t>
      </w:r>
    </w:p>
    <w:p>
      <w:r>
        <w:t>Question 1590: What are the features of GIGABYTE AORUS 15 9MF Core i5 12th Gen RTX 4050 6GB Graphics 15.6" FHD 360Hz Gaming Laptop?</w:t>
      </w:r>
    </w:p>
    <w:p>
      <w:r>
        <w:t>Answer: GIGABYTE AORUS 15 9MF Core i5 12th Gen RTX 4050 6GB Graphics 15.6" FHD 360Hz Gaming Laptop has - Processor type: Intel Core i7-1255U (12M Cache, 3.5 GHz up to 4.7 GHz); RAM: 16GB DDR5 5600MHz ; Storage:  512GB NVMe PCIe Gen4 SSD; Display: 16.2" Liquid Retina display (3456 x 2234); Features: Backlit Keyboard, Type-C, Touch. It's price is 146,000 BDT.</w:t>
      </w:r>
    </w:p>
    <w:p>
      <w:r>
        <w:t>Question 1591: What are the details of ASUS VivoBook 16X K3605ZF-MX041W Core i5 12th Gen 16" OLED Laptop?</w:t>
      </w:r>
    </w:p>
    <w:p>
      <w:r>
        <w:t>Answer: ASUS VivoBook 16X K3605ZF-MX041W Core i5 12th Gen 16" OLED Laptop has - Processor type: AMD Ryzen 7 6800H (16M Cache, 3.2 GHz up to 4.7 GHz); RAM: 16GB LPDDR5 on board ; Storage:  512GB SSD; Display: 16.2" Liquid Retina display (3456 x 2234); Features: Backlit Keyboard, Fingerprint, Touch, Privacy Shutter. It's price is 148,000 BDT.</w:t>
      </w:r>
    </w:p>
    <w:p>
      <w:r>
        <w:t>Question 1592: What is the price of ASUS VivoBook 16X K3605ZF-MX041W Core i5 12th Gen 16" OLED Laptop?</w:t>
      </w:r>
    </w:p>
    <w:p>
      <w:r>
        <w:t>Answer: It's price is 148,000 BDT.</w:t>
      </w:r>
    </w:p>
    <w:p>
      <w:r>
        <w:t>Question 1593: What are the features of ASUS VivoBook 16X K3605ZF-MX041W Core i5 12th Gen 16" OLED Laptop?</w:t>
      </w:r>
    </w:p>
    <w:p>
      <w:r>
        <w:t>Answer: ASUS VivoBook 16X K3605ZF-MX041W Core i5 12th Gen 16" OLED Laptop has - Processor type: AMD Ryzen 7 6800H (16M Cache, 3.2 GHz up to 4.7 GHz); RAM: 16GB LPDDR5 on board ; Storage:  512GB SSD; Display: 16.2" Liquid Retina display (3456 x 2234); Features: Backlit Keyboard, Fingerprint, Touch, Privacy Shutter. It's price is 148,000 BDT.</w:t>
      </w:r>
    </w:p>
    <w:p>
      <w:r>
        <w:t>Question 1594: What are the details of Lenovo LOQ 15IRH8 Core i5 13th Gen RTX 3050 6GB Graphics 15.6" FHD Gaming Laptop?</w:t>
      </w:r>
    </w:p>
    <w:p>
      <w:r>
        <w:t>Answer: Lenovo LOQ 15IRH8 Core i5 13th Gen RTX 3050 6GB Graphics 15.6" FHD Gaming Laptop has - Processor type: AMD Ryzen 9 5900HX (16MB L3 Cache, 3.3GHz up to 4.6GHz); RAM: 16GB DDR5 ; Storage:  1TB SSD; Display: 16.2" Liquid Retina display (3456 x 2234); Features: Backlit Magic Keyboard and the Touch ID. It's price is 148,000 BDT.</w:t>
      </w:r>
    </w:p>
    <w:p>
      <w:r>
        <w:t>Question 1595: What is the price of Lenovo LOQ 15IRH8 Core i5 13th Gen RTX 3050 6GB Graphics 15.6" FHD Gaming Laptop?</w:t>
      </w:r>
    </w:p>
    <w:p>
      <w:r>
        <w:t>Answer: It's price is 148,000 BDT.</w:t>
      </w:r>
    </w:p>
    <w:p>
      <w:r>
        <w:t>Question 1596: What are the features of Lenovo LOQ 15IRH8 Core i5 13th Gen RTX 3050 6GB Graphics 15.6" FHD Gaming Laptop?</w:t>
      </w:r>
    </w:p>
    <w:p>
      <w:r>
        <w:t>Answer: Lenovo LOQ 15IRH8 Core i5 13th Gen RTX 3050 6GB Graphics 15.6" FHD Gaming Laptop has - Processor type: AMD Ryzen 9 5900HX (16MB L3 Cache, 3.3GHz up to 4.6GHz); RAM: 16GB DDR5 ; Storage:  1TB SSD; Display: 16.2" Liquid Retina display (3456 x 2234); Features: Backlit Magic Keyboard and the Touch ID. It's price is 148,000 BDT.</w:t>
      </w:r>
    </w:p>
    <w:p>
      <w:r>
        <w:t>Question 1597: What are the details of Apple MacBook Air (2022) Apple M2 Chip 13.6-Inch Liquid Retina Display 8GB RAM 256GB SSD Midnight #MLY33LL/A / MLY33ZP/A?</w:t>
      </w:r>
    </w:p>
    <w:p>
      <w:r>
        <w:t>Answer: Apple MacBook Air (2022) Apple M2 Chip 13.6-Inch Liquid Retina Display 8GB RAM 256GB SSD Midnight #MLY33LL/A / MLY33ZP/A has - Processor type: Apple M2 chip, 8-core CPU with 4 performance cores and 4 efficiency cores; RAM: 8GB DDR5 4800MHz  ; Storage:  512GB SSD; Display: 16.2" Liquid Retina display (3456 x 2234); Features: Backlit Keyboard, Privacy Shutter. It's price is 149,000 BDT.</w:t>
      </w:r>
    </w:p>
    <w:p>
      <w:r>
        <w:t>Question 1598: What is the price of Apple MacBook Air (2022) Apple M2 Chip 13.6-Inch Liquid Retina Display 8GB RAM 256GB SSD Midnight #MLY33LL/A / MLY33ZP/A?</w:t>
      </w:r>
    </w:p>
    <w:p>
      <w:r>
        <w:t>Answer: It's price is 149,000 BDT.</w:t>
      </w:r>
    </w:p>
    <w:p>
      <w:r>
        <w:t>Question 1599: What are the features of Apple MacBook Air (2022) Apple M2 Chip 13.6-Inch Liquid Retina Display 8GB RAM 256GB SSD Midnight #MLY33LL/A / MLY33ZP/A?</w:t>
      </w:r>
    </w:p>
    <w:p>
      <w:r>
        <w:t>Answer: Apple MacBook Air (2022) Apple M2 Chip 13.6-Inch Liquid Retina Display 8GB RAM 256GB SSD Midnight #MLY33LL/A / MLY33ZP/A has - Processor type: Apple M2 chip, 8-core CPU with 4 performance cores and 4 efficiency cores; RAM: 8GB DDR5 4800MHz  ; Storage:  512GB SSD; Display: 16.2" Liquid Retina display (3456 x 2234); Features: Backlit Keyboard, Privacy Shutter. It's price is 149,000 BDT.</w:t>
      </w:r>
    </w:p>
    <w:p>
      <w:r>
        <w:t>Question 1600: What are the details of ASUS Vivobook S 16X OLED M5602RA Ryzen 7 6800H 16" OLED Laptop?</w:t>
      </w:r>
    </w:p>
    <w:p>
      <w:r>
        <w:t>Answer: ASUS Vivobook S 16X OLED M5602RA Ryzen 7 6800H 16" OLED Laptop has - Processor type: Intel Core i7-1255U (12M Cache, up to 4.70 GHz); RAM: 16GB DDR5 ; Storage:  512GB SSD; Display: 16.2" Liquid Retina display (3456 x 2234); Features: Backlit Keyboard, E-shutter. It's price is 149,000 BDT.</w:t>
      </w:r>
    </w:p>
    <w:p>
      <w:r>
        <w:t>Question 1601: What is the price of ASUS Vivobook S 16X OLED M5602RA Ryzen 7 6800H 16" OLED Laptop?</w:t>
      </w:r>
    </w:p>
    <w:p>
      <w:r>
        <w:t>Answer: It's price is 149,000 BDT.</w:t>
      </w:r>
    </w:p>
    <w:p>
      <w:r>
        <w:t>Question 1602: What are the features of ASUS Vivobook S 16X OLED M5602RA Ryzen 7 6800H 16" OLED Laptop?</w:t>
      </w:r>
    </w:p>
    <w:p>
      <w:r>
        <w:t>Answer: ASUS Vivobook S 16X OLED M5602RA Ryzen 7 6800H 16" OLED Laptop has - Processor type: Intel Core i7-1255U (12M Cache, up to 4.70 GHz); RAM: 16GB DDR5 ; Storage:  512GB SSD; Display: 16.2" Liquid Retina display (3456 x 2234); Features: Backlit Keyboard, E-shutter. It's price is 149,000 BDT.</w:t>
      </w:r>
    </w:p>
    <w:p>
      <w:r>
        <w:t>Question 1603: What are the details of Lenovo LOQ 15APH8 Ryzen 7 7840HS RTX 3050 6GB Graphics 15.6" FHD 144Hz Gaming Laptop?</w:t>
      </w:r>
    </w:p>
    <w:p>
      <w:r>
        <w:t>Answer: Lenovo LOQ 15APH8 Ryzen 7 7840HS RTX 3050 6GB Graphics 15.6" FHD 144Hz Gaming Laptop has - Processor type: AMD Ryzen 7 7735U (8-core, 16MB cache, 2.7 GHz up to 4.75GHz); RAM: 16GB DDR4  ; Storage:  512GB SSD; Display: 14.2" Liquid Retina display (3024 x 1964); Features: Backlit Keyboard, Fingerprint, Type-C. It's price is 150,000 BDT.</w:t>
      </w:r>
    </w:p>
    <w:p>
      <w:r>
        <w:t>Question 1604: What is the price of Lenovo LOQ 15APH8 Ryzen 7 7840HS RTX 3050 6GB Graphics 15.6" FHD 144Hz Gaming Laptop?</w:t>
      </w:r>
    </w:p>
    <w:p>
      <w:r>
        <w:t>Answer: It's price is 150,000 BDT.</w:t>
      </w:r>
    </w:p>
    <w:p>
      <w:r>
        <w:t>Question 1605: What are the features of Lenovo LOQ 15APH8 Ryzen 7 7840HS RTX 3050 6GB Graphics 15.6" FHD 144Hz Gaming Laptop?</w:t>
      </w:r>
    </w:p>
    <w:p>
      <w:r>
        <w:t>Answer: Lenovo LOQ 15APH8 Ryzen 7 7840HS RTX 3050 6GB Graphics 15.6" FHD 144Hz Gaming Laptop has - Processor type: AMD Ryzen 7 7735U (8-core, 16MB cache, 2.7 GHz up to 4.75GHz); RAM: 16GB DDR4  ; Storage:  512GB SSD; Display: 14.2" Liquid Retina display (3024 x 1964); Features: Backlit Keyboard, Fingerprint, Type-C. It's price is 150,000 BDT.</w:t>
      </w:r>
    </w:p>
    <w:p>
      <w:r>
        <w:t>Question 1606: What are the details of Lenovo IdeaPad Flex 5 14IAU7 Core i7 12th Gen 14" WUXGA Touch Laptop?</w:t>
      </w:r>
    </w:p>
    <w:p>
      <w:r>
        <w:t>Answer: Lenovo IdeaPad Flex 5 14IAU7 Core i7 12th Gen 14" WUXGA Touch Laptop has - Processor type: Intel Core i5 13500HX 13th Gen; RAM: 8GB ; Storage:  512GB SSD; Display: 14.2" Liquid Retina display (3024 x 1964); Features: Backlit Keyboard, Type-C. It's price is 150,000 BDT.</w:t>
      </w:r>
    </w:p>
    <w:p>
      <w:r>
        <w:t>Question 1607: What is the price of Lenovo IdeaPad Flex 5 14IAU7 Core i7 12th Gen 14" WUXGA Touch Laptop?</w:t>
      </w:r>
    </w:p>
    <w:p>
      <w:r>
        <w:t>Answer: It's price is 150,000 BDT.</w:t>
      </w:r>
    </w:p>
    <w:p>
      <w:r>
        <w:t>Question 1608: What are the features of Lenovo IdeaPad Flex 5 14IAU7 Core i7 12th Gen 14" WUXGA Touch Laptop?</w:t>
      </w:r>
    </w:p>
    <w:p>
      <w:r>
        <w:t>Answer: Lenovo IdeaPad Flex 5 14IAU7 Core i7 12th Gen 14" WUXGA Touch Laptop has - Processor type: Intel Core i5 13500HX 13th Gen; RAM: 8GB ; Storage:  512GB SSD; Display: 14.2" Liquid Retina display (3024 x 1964); Features: Backlit Keyboard, Type-C. It's price is 150,000 BDT.</w:t>
      </w:r>
    </w:p>
    <w:p>
      <w:r>
        <w:t>Question 1609: What are the details of ASUS TUF Gaming A15 FA507RE Ryzen 7 6800H RTX 3050 Ti 4GB Graphics 15.6" FHD Jaeger Gray Gaming Laptop?</w:t>
      </w:r>
    </w:p>
    <w:p>
      <w:r>
        <w:t>Answer: ASUS TUF Gaming A15 FA507RE Ryzen 7 6800H RTX 3050 Ti 4GB Graphics 15.6" FHD Jaeger Gray Gaming Laptop has - Processor type: Intel Core i7-1165G7 (12M Cache, 2.80 GHz up to 4.70 GHz, with IPU); RAM: 8GB ; Storage:  512GB SSD; Display: 16.2" Liquid Retina display (3456 x 2234); Features: Backlit Magic Keyboard and the Touch ID. It's price is 143,000 BDT.</w:t>
      </w:r>
    </w:p>
    <w:p>
      <w:r>
        <w:t>Question 1610: What is the price of ASUS TUF Gaming A15 FA507RE Ryzen 7 6800H RTX 3050 Ti 4GB Graphics 15.6" FHD Jaeger Gray Gaming Laptop?</w:t>
      </w:r>
    </w:p>
    <w:p>
      <w:r>
        <w:t>Answer: It's price is 143,000 BDT.</w:t>
      </w:r>
    </w:p>
    <w:p>
      <w:r>
        <w:t>Question 1611: What are the features of ASUS TUF Gaming A15 FA507RE Ryzen 7 6800H RTX 3050 Ti 4GB Graphics 15.6" FHD Jaeger Gray Gaming Laptop?</w:t>
      </w:r>
    </w:p>
    <w:p>
      <w:r>
        <w:t>Answer: ASUS TUF Gaming A15 FA507RE Ryzen 7 6800H RTX 3050 Ti 4GB Graphics 15.6" FHD Jaeger Gray Gaming Laptop has - Processor type: Intel Core i7-1165G7 (12M Cache, 2.80 GHz up to 4.70 GHz, with IPU); RAM: 8GB ; Storage:  512GB SSD; Display: 16.2" Liquid Retina display (3456 x 2234); Features: Backlit Magic Keyboard and the Touch ID. It's price is 143,000 BDT.</w:t>
      </w:r>
    </w:p>
    <w:p>
      <w:r>
        <w:t>Question 1612: What are the details of ASUS Vivobook Pro 15 M3500QC Ryzen 9 5900HX RTX 3050 4GB Graphics 15.6" FHD Laptop?</w:t>
      </w:r>
    </w:p>
    <w:p>
      <w:r>
        <w:t>Answer: ASUS Vivobook Pro 15 M3500QC Ryzen 9 5900HX RTX 3050 4GB Graphics 15.6" FHD Laptop has - Processor type: Intel Core i7-13620H (24M Cache, 2.4 GHz up to 4.90 GHz); RAM: 16GB DDR5 4800MHz  ; Storage:  512GB SSD; Display: 16.2" Liquid Retina display ( 3456 x 2234); Features: Backlit Magic Keyboard and the Touch ID. It's price is 154,000 BDT.</w:t>
      </w:r>
    </w:p>
    <w:p>
      <w:r>
        <w:t>Question 1613: What is the price of ASUS Vivobook Pro 15 M3500QC Ryzen 9 5900HX RTX 3050 4GB Graphics 15.6" FHD Laptop?</w:t>
      </w:r>
    </w:p>
    <w:p>
      <w:r>
        <w:t>Answer: It's price is 154,000 BDT.</w:t>
      </w:r>
    </w:p>
    <w:p>
      <w:r>
        <w:t>Question 1614: What are the features of ASUS Vivobook Pro 15 M3500QC Ryzen 9 5900HX RTX 3050 4GB Graphics 15.6" FHD Laptop?</w:t>
      </w:r>
    </w:p>
    <w:p>
      <w:r>
        <w:t>Answer: ASUS Vivobook Pro 15 M3500QC Ryzen 9 5900HX RTX 3050 4GB Graphics 15.6" FHD Laptop has - Processor type: Intel Core i7-13620H (24M Cache, 2.4 GHz up to 4.90 GHz); RAM: 16GB DDR5 4800MHz  ; Storage:  512GB SSD; Display: 16.2" Liquid Retina display ( 3456 x 2234); Features: Backlit Magic Keyboard and the Touch ID. It's price is 154,000 BDT.</w:t>
      </w:r>
    </w:p>
    <w:p>
      <w:r>
        <w:t>Question 1615: What are the details of Apple MacBook Air (2022) Apple M2 Chip 13.6-Inch Liquid Retina Display 8GB RAM 256GB SSD Starlight #MLY13LL/A / MLY13ZP/A?</w:t>
      </w:r>
    </w:p>
    <w:p>
      <w:r>
        <w:t>Answer: Apple MacBook Air (2022) Apple M2 Chip 13.6-Inch Liquid Retina Display 8GB RAM 256GB SSD Starlight #MLY13LL/A / MLY13ZP/A has - Processor type: Intel Core i5-12450H (12M Cache, 3.30 GHz up to 4.40 GHz); RAM: 16GB DDR4-3200 ; Storage:  1TB SSD; Display: 16.2" Liquid Retina display ( 3456 x 2234); Features: Backlit Chiclet Keyboard 1-Zone RGB Keyboard. It's price is 149,000 BDT.</w:t>
      </w:r>
    </w:p>
    <w:p>
      <w:r>
        <w:t>Question 1616: What is the price of Apple MacBook Air (2022) Apple M2 Chip 13.6-Inch Liquid Retina Display 8GB RAM 256GB SSD Starlight #MLY13LL/A / MLY13ZP/A?</w:t>
      </w:r>
    </w:p>
    <w:p>
      <w:r>
        <w:t>Answer: It's price is 149,000 BDT.</w:t>
      </w:r>
    </w:p>
    <w:p>
      <w:r>
        <w:t>Question 1617: What are the features of Apple MacBook Air (2022) Apple M2 Chip 13.6-Inch Liquid Retina Display 8GB RAM 256GB SSD Starlight #MLY13LL/A / MLY13ZP/A?</w:t>
      </w:r>
    </w:p>
    <w:p>
      <w:r>
        <w:t>Answer: Apple MacBook Air (2022) Apple M2 Chip 13.6-Inch Liquid Retina Display 8GB RAM 256GB SSD Starlight #MLY13LL/A / MLY13ZP/A has - Processor type: Intel Core i5-12450H (12M Cache, 3.30 GHz up to 4.40 GHz); RAM: 16GB DDR4-3200 ; Storage:  1TB SSD; Display: 16.2" Liquid Retina display ( 3456 x 2234); Features: Backlit Chiclet Keyboard 1-Zone RGB Keyboard. It's price is 149,000 BDT.</w:t>
      </w:r>
    </w:p>
    <w:p>
      <w:r>
        <w:t>Question 1618: What are the details of Lenovo IdeaPad Slim 5i Core i7 12th Gen MX550 2GB Graphics 15.6" FHD Laptop?</w:t>
      </w:r>
    </w:p>
    <w:p>
      <w:r>
        <w:t>Answer: Lenovo IdeaPad Slim 5i Core i7 12th Gen MX550 2GB Graphics 15.6" FHD Laptop has - Processor type: AMD Ryzen 7 7735HS (3.2GHz up to 4.75GHz, 8 cores); RAM: 16GB RAM ; Storage:  512GB SSD; Display: 16.2" Liquid Retina display ( 3456 x 2234); Features: Backlit Chiclet Keyboard 1-Zone RGB Keyboard. It's price is 155,000 BDT.</w:t>
      </w:r>
    </w:p>
    <w:p>
      <w:r>
        <w:t>Question 1619: What is the price of Lenovo IdeaPad Slim 5i Core i7 12th Gen MX550 2GB Graphics 15.6" FHD Laptop?</w:t>
      </w:r>
    </w:p>
    <w:p>
      <w:r>
        <w:t>Answer: It's price is 155,000 BDT.</w:t>
      </w:r>
    </w:p>
    <w:p>
      <w:r>
        <w:t>Question 1620: What are the features of Lenovo IdeaPad Slim 5i Core i7 12th Gen MX550 2GB Graphics 15.6" FHD Laptop?</w:t>
      </w:r>
    </w:p>
    <w:p>
      <w:r>
        <w:t>Answer: Lenovo IdeaPad Slim 5i Core i7 12th Gen MX550 2GB Graphics 15.6" FHD Laptop has - Processor type: AMD Ryzen 7 7735HS (3.2GHz up to 4.75GHz, 8 cores); RAM: 16GB RAM ; Storage:  512GB SSD; Display: 16.2" Liquid Retina display ( 3456 x 2234); Features: Backlit Chiclet Keyboard 1-Zone RGB Keyboard. It's price is 155,000 BDT.</w:t>
      </w:r>
    </w:p>
    <w:p>
      <w:r>
        <w:t>Question 1621: What are the details of Lenovo Yoga 7 14ARP8 AMD Ryzen 7 7735U 14" OLED 2.8K Touch Laptop?</w:t>
      </w:r>
    </w:p>
    <w:p>
      <w:r>
        <w:t>Answer: Lenovo Yoga 7 14ARP8 AMD Ryzen 7 7735U 14" OLED 2.8K Touch Laptop has - Processor type: Intel Core i5-1340P (1.9 GHz Up to 4.6 GHz); RAM: 16GB DDR5 ; Storage:  1TB SSD; Display: 16.2" Liquid Retina display ( 3456 x 2234); Features: Backlit Keyboard, Fingerprint, Type-C. It's price is 155,000 BDT.</w:t>
      </w:r>
    </w:p>
    <w:p>
      <w:r>
        <w:t>Question 1622: What is the price of Lenovo Yoga 7 14ARP8 AMD Ryzen 7 7735U 14" OLED 2.8K Touch Laptop?</w:t>
      </w:r>
    </w:p>
    <w:p>
      <w:r>
        <w:t>Answer: It's price is 155,000 BDT.</w:t>
      </w:r>
    </w:p>
    <w:p>
      <w:r>
        <w:t>Question 1623: What are the features of Lenovo Yoga 7 14ARP8 AMD Ryzen 7 7735U 14" OLED 2.8K Touch Laptop?</w:t>
      </w:r>
    </w:p>
    <w:p>
      <w:r>
        <w:t>Answer: Lenovo Yoga 7 14ARP8 AMD Ryzen 7 7735U 14" OLED 2.8K Touch Laptop has - Processor type: Intel Core i5-1340P (1.9 GHz Up to 4.6 GHz); RAM: 16GB DDR5 ; Storage:  1TB SSD; Display: 16.2" Liquid Retina display ( 3456 x 2234); Features: Backlit Keyboard, Fingerprint, Type-C. It's price is 155,000 BDT.</w:t>
      </w:r>
    </w:p>
    <w:p>
      <w:r>
        <w:t>Question 1624: What are the details of Acer Predator Helios Neo 16 PHN16-71 Core i5 13th Gen RTX 4050 6GB Graphics 16" 165Hz Gaming Laptop?</w:t>
      </w:r>
    </w:p>
    <w:p>
      <w:r>
        <w:t>Answer: Acer Predator Helios Neo 16 PHN16-71 Core i5 13th Gen RTX 4050 6GB Graphics 16" 165Hz Gaming Laptop has - Processor type: Intel Core i7-1355U (12M Cache, 3.7 GHz up to 5.0 GHz); RAM: 16GB DDR5 4800MHz ; Storage:  512GB SSD; Display: 16.2" Liquid Retina display ( 3456 x 2234); Features: Backlit Keyboard, 165Hz, Type-C. It's price is 156,000 BDT.</w:t>
      </w:r>
    </w:p>
    <w:p>
      <w:r>
        <w:t>Question 1625: What is the price of Acer Predator Helios Neo 16 PHN16-71 Core i5 13th Gen RTX 4050 6GB Graphics 16" 165Hz Gaming Laptop?</w:t>
      </w:r>
    </w:p>
    <w:p>
      <w:r>
        <w:t>Answer: It's price is 156,000 BDT.</w:t>
      </w:r>
    </w:p>
    <w:p>
      <w:r>
        <w:t>Question 1626: What are the features of Acer Predator Helios Neo 16 PHN16-71 Core i5 13th Gen RTX 4050 6GB Graphics 16" 165Hz Gaming Laptop?</w:t>
      </w:r>
    </w:p>
    <w:p>
      <w:r>
        <w:t>Answer: Acer Predator Helios Neo 16 PHN16-71 Core i5 13th Gen RTX 4050 6GB Graphics 16" 165Hz Gaming Laptop has - Processor type: Intel Core i7-1355U (12M Cache, 3.7 GHz up to 5.0 GHz); RAM: 16GB DDR5 4800MHz ; Storage:  512GB SSD; Display: 16.2" Liquid Retina display ( 3456 x 2234); Features: Backlit Keyboard, 165Hz, Type-C. It's price is 156,000 BDT.</w:t>
      </w:r>
    </w:p>
    <w:p>
      <w:r>
        <w:t>Question 1627: What are the details of Asus ZenBook 14X OLED UX5401EA Core i7 11th Gen 14" 2.8K OLED Touch Laptop?</w:t>
      </w:r>
    </w:p>
    <w:p>
      <w:r>
        <w:t>Answer: Asus ZenBook 14X OLED UX5401EA Core i7 11th Gen 14" 2.8K OLED Touch Laptop has - Processor type: AMD Ryzen 9 5900HX Processor(16M Cache, 3.30GHz up to 4.60GHz); RAM: 16GB DDR5 5600MHz ; Storage:  512GB NVMe PCIe Gen4 SSD; Display: 14" FHD (1920 x 1080) IPS; Features: 4-Zone RGB Gaming Keyboard, 2x 2W Speaker. It's price is 157,000 BDT.</w:t>
      </w:r>
    </w:p>
    <w:p>
      <w:r>
        <w:t>Question 1628: What is the price of Asus ZenBook 14X OLED UX5401EA Core i7 11th Gen 14" 2.8K OLED Touch Laptop?</w:t>
      </w:r>
    </w:p>
    <w:p>
      <w:r>
        <w:t>Answer: It's price is 157,000 BDT.</w:t>
      </w:r>
    </w:p>
    <w:p>
      <w:r>
        <w:t>Question 1629: What are the features of Asus ZenBook 14X OLED UX5401EA Core i7 11th Gen 14" 2.8K OLED Touch Laptop?</w:t>
      </w:r>
    </w:p>
    <w:p>
      <w:r>
        <w:t>Answer: Asus ZenBook 14X OLED UX5401EA Core i7 11th Gen 14" 2.8K OLED Touch Laptop has - Processor type: AMD Ryzen 9 5900HX Processor(16M Cache, 3.30GHz up to 4.60GHz); RAM: 16GB DDR5 5600MHz ; Storage:  512GB NVMe PCIe Gen4 SSD; Display: 14" FHD (1920 x 1080) IPS; Features: 4-Zone RGB Gaming Keyboard, 2x 2W Speaker. It's price is 157,000 BDT.</w:t>
      </w:r>
    </w:p>
    <w:p>
      <w:r>
        <w:t>Question 1630: What are the details of MSI Katana 15 B13VEK Core i7 13th Gen RTX 4050 6GB Graphics 15.6" FHD Gaming Laptop?</w:t>
      </w:r>
    </w:p>
    <w:p>
      <w:r>
        <w:t>Answer: MSI Katana 15 B13VEK Core i7 13th Gen RTX 4050 6GB Graphics 15.6" FHD Gaming Laptop has - Processor type: Apple M2 chip, 8-core CPU with 4 performance cores and 4 efficiency cores; RAM: 16GB LPDDR5 ; Storage:  1TB SSD; Display: 10" (1920 x 1280) PixelSense MultiTouch; Features: Backlit Keyboard, Type-C, 120Hz, G-Sync, Privacy Shutter. It's price is 157,500 BDT.</w:t>
      </w:r>
    </w:p>
    <w:p>
      <w:r>
        <w:t>Question 1631: What is the price of MSI Katana 15 B13VEK Core i7 13th Gen RTX 4050 6GB Graphics 15.6" FHD Gaming Laptop?</w:t>
      </w:r>
    </w:p>
    <w:p>
      <w:r>
        <w:t>Answer: It's price is 157,500 BDT.</w:t>
      </w:r>
    </w:p>
    <w:p>
      <w:r>
        <w:t>Question 1632: What are the features of MSI Katana 15 B13VEK Core i7 13th Gen RTX 4050 6GB Graphics 15.6" FHD Gaming Laptop?</w:t>
      </w:r>
    </w:p>
    <w:p>
      <w:r>
        <w:t>Answer: MSI Katana 15 B13VEK Core i7 13th Gen RTX 4050 6GB Graphics 15.6" FHD Gaming Laptop has - Processor type: Apple M2 chip, 8-core CPU with 4 performance cores and 4 efficiency cores; RAM: 16GB LPDDR5 ; Storage:  1TB SSD; Display: 10" (1920 x 1280) PixelSense MultiTouch; Features: Backlit Keyboard, Type-C, 120Hz, G-Sync, Privacy Shutter. It's price is 157,500 BDT.</w:t>
      </w:r>
    </w:p>
    <w:p>
      <w:r>
        <w:t>Question 1633: What are the details of Asus TUF Dash F15 FX517ZE Core i5 12th Gen RTX 3050 Ti 4GB Graphics 15.6" FHD WV Gaming Laptop?</w:t>
      </w:r>
    </w:p>
    <w:p>
      <w:r>
        <w:t>Answer: Asus TUF Dash F15 FX517ZE Core i5 12th Gen RTX 3050 Ti 4GB Graphics 15.6" FHD WV Gaming Laptop has - Processor type: Intel Core i7-13700H (24M Cache, 3.7 GHz up to 5.0 GHz); RAM: 8GB ; Storage:  512GB SSD; Display: 13.5" PixelSense Multi-Touch; Features: Backlit Keyboard, Type-C, E-Shutter. It's price is 159,000 BDT.</w:t>
      </w:r>
    </w:p>
    <w:p>
      <w:r>
        <w:t>Question 1634: What is the price of Asus TUF Dash F15 FX517ZE Core i5 12th Gen RTX 3050 Ti 4GB Graphics 15.6" FHD WV Gaming Laptop?</w:t>
      </w:r>
    </w:p>
    <w:p>
      <w:r>
        <w:t>Answer: It's price is 159,000 BDT.</w:t>
      </w:r>
    </w:p>
    <w:p>
      <w:r>
        <w:t>Question 1635: What are the features of Asus TUF Dash F15 FX517ZE Core i5 12th Gen RTX 3050 Ti 4GB Graphics 15.6" FHD WV Gaming Laptop?</w:t>
      </w:r>
    </w:p>
    <w:p>
      <w:r>
        <w:t>Answer: Asus TUF Dash F15 FX517ZE Core i5 12th Gen RTX 3050 Ti 4GB Graphics 15.6" FHD WV Gaming Laptop has - Processor type: Intel Core i7-13700H (24M Cache, 3.7 GHz up to 5.0 GHz); RAM: 8GB ; Storage:  512GB SSD; Display: 13.5" PixelSense Multi-Touch; Features: Backlit Keyboard, Type-C, E-Shutter. It's price is 159,000 BDT.</w:t>
      </w:r>
    </w:p>
    <w:p>
      <w:r>
        <w:t>Question 1636: What are the details of Lenovo IdeaPad Gaming 3 15ARH7 Ryzen 7 7735HS RTX 4050 6GB Graphics 15.6" FHD Laptop?</w:t>
      </w:r>
    </w:p>
    <w:p>
      <w:r>
        <w:t>Answer: Lenovo IdeaPad Gaming 3 15ARH7 Ryzen 7 7735HS RTX 4050 6GB Graphics 15.6" FHD Laptop has - Processor type: AMD Ryzen 7 6800H (16M Cache, 3.2 GHz up to 4.7 GHz); RAM: 8GB ; Storage:  512GB SSD; Display: 14.4" (2400 x 1600) PixelSense Flow Touch Screen; Features: Backlit Keyboard, Fingerprint. It's price is 159,000 BDT.</w:t>
      </w:r>
    </w:p>
    <w:p>
      <w:r>
        <w:t>Question 1637: What is the price of Lenovo IdeaPad Gaming 3 15ARH7 Ryzen 7 7735HS RTX 4050 6GB Graphics 15.6" FHD Laptop?</w:t>
      </w:r>
    </w:p>
    <w:p>
      <w:r>
        <w:t>Answer: It's price is 159,000 BDT.</w:t>
      </w:r>
    </w:p>
    <w:p>
      <w:r>
        <w:t>Question 1638: What are the features of Lenovo IdeaPad Gaming 3 15ARH7 Ryzen 7 7735HS RTX 4050 6GB Graphics 15.6" FHD Laptop?</w:t>
      </w:r>
    </w:p>
    <w:p>
      <w:r>
        <w:t>Answer: Lenovo IdeaPad Gaming 3 15ARH7 Ryzen 7 7735HS RTX 4050 6GB Graphics 15.6" FHD Laptop has - Processor type: AMD Ryzen 7 6800H (16M Cache, 3.2 GHz up to 4.7 GHz); RAM: 8GB ; Storage:  512GB SSD; Display: 14.4" (2400 x 1600) PixelSense Flow Touch Screen; Features: Backlit Keyboard, Fingerprint. It's price is 159,000 BDT.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